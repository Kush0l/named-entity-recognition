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5F973" w14:textId="77777777" w:rsidR="00BD7FF9" w:rsidRPr="003575E8" w:rsidRDefault="00BD7FF9">
      <w:pPr>
        <w:pStyle w:val="BodyText"/>
        <w:rPr>
          <w:sz w:val="26"/>
        </w:rPr>
      </w:pPr>
    </w:p>
    <w:p w14:paraId="57EF98DA" w14:textId="77777777" w:rsidR="00BD7FF9" w:rsidRPr="003575E8" w:rsidRDefault="00BD7FF9">
      <w:pPr>
        <w:pStyle w:val="BodyText"/>
        <w:rPr>
          <w:sz w:val="26"/>
        </w:rPr>
      </w:pPr>
    </w:p>
    <w:p w14:paraId="1DC7C880" w14:textId="77777777" w:rsidR="00BD7FF9" w:rsidRPr="003575E8" w:rsidRDefault="00BD7FF9">
      <w:pPr>
        <w:pStyle w:val="BodyText"/>
        <w:rPr>
          <w:sz w:val="26"/>
        </w:rPr>
      </w:pPr>
    </w:p>
    <w:p w14:paraId="1463A028" w14:textId="77777777" w:rsidR="00BD7FF9" w:rsidRPr="003575E8" w:rsidRDefault="00BD7FF9">
      <w:pPr>
        <w:pStyle w:val="BodyText"/>
        <w:rPr>
          <w:sz w:val="26"/>
        </w:rPr>
      </w:pPr>
    </w:p>
    <w:p w14:paraId="4D03E736" w14:textId="77777777" w:rsidR="00BD7FF9" w:rsidRPr="003575E8" w:rsidRDefault="00BD7FF9">
      <w:pPr>
        <w:pStyle w:val="BodyText"/>
        <w:rPr>
          <w:sz w:val="26"/>
        </w:rPr>
      </w:pPr>
    </w:p>
    <w:p w14:paraId="29C9E3CD" w14:textId="77777777" w:rsidR="00BD7FF9" w:rsidRPr="003575E8" w:rsidRDefault="00BD7FF9">
      <w:pPr>
        <w:pStyle w:val="BodyText"/>
        <w:rPr>
          <w:sz w:val="26"/>
        </w:rPr>
      </w:pPr>
    </w:p>
    <w:p w14:paraId="4134F981" w14:textId="77777777" w:rsidR="00BD7FF9" w:rsidRPr="003575E8" w:rsidRDefault="00BD7FF9">
      <w:pPr>
        <w:pStyle w:val="BodyText"/>
        <w:spacing w:before="222"/>
        <w:rPr>
          <w:sz w:val="26"/>
        </w:rPr>
      </w:pPr>
    </w:p>
    <w:p w14:paraId="28548F06" w14:textId="77777777" w:rsidR="00BD7FF9" w:rsidRPr="003575E8" w:rsidRDefault="00BF5D93">
      <w:pPr>
        <w:pStyle w:val="Heading3"/>
        <w:spacing w:line="384" w:lineRule="auto"/>
        <w:ind w:left="3892" w:right="3481" w:firstLine="0"/>
        <w:jc w:val="center"/>
        <w:rPr>
          <w:rFonts w:ascii="Times New Roman" w:hAnsi="Times New Roman" w:cs="Times New Roman"/>
        </w:rPr>
      </w:pPr>
      <w:bookmarkStart w:id="0" w:name="A_Project_Report_On"/>
      <w:bookmarkEnd w:id="0"/>
      <w:r w:rsidRPr="003575E8">
        <w:rPr>
          <w:rFonts w:ascii="Times New Roman" w:hAnsi="Times New Roman" w:cs="Times New Roman"/>
        </w:rPr>
        <w:t>A</w:t>
      </w:r>
      <w:r w:rsidRPr="003575E8">
        <w:rPr>
          <w:rFonts w:ascii="Times New Roman" w:hAnsi="Times New Roman" w:cs="Times New Roman"/>
          <w:spacing w:val="-17"/>
        </w:rPr>
        <w:t xml:space="preserve"> </w:t>
      </w:r>
      <w:r w:rsidRPr="003575E8">
        <w:rPr>
          <w:rFonts w:ascii="Times New Roman" w:hAnsi="Times New Roman" w:cs="Times New Roman"/>
        </w:rPr>
        <w:t>Project</w:t>
      </w:r>
      <w:r w:rsidRPr="003575E8">
        <w:rPr>
          <w:rFonts w:ascii="Times New Roman" w:hAnsi="Times New Roman" w:cs="Times New Roman"/>
          <w:spacing w:val="-16"/>
        </w:rPr>
        <w:t xml:space="preserve"> </w:t>
      </w:r>
      <w:r w:rsidRPr="003575E8">
        <w:rPr>
          <w:rFonts w:ascii="Times New Roman" w:hAnsi="Times New Roman" w:cs="Times New Roman"/>
        </w:rPr>
        <w:t xml:space="preserve">Report </w:t>
      </w:r>
      <w:r w:rsidRPr="003575E8">
        <w:rPr>
          <w:rFonts w:ascii="Times New Roman" w:hAnsi="Times New Roman" w:cs="Times New Roman"/>
          <w:spacing w:val="-6"/>
        </w:rPr>
        <w:t>On</w:t>
      </w:r>
    </w:p>
    <w:p w14:paraId="4EFFA5C1" w14:textId="1069FF73" w:rsidR="00BD7FF9" w:rsidRPr="003575E8" w:rsidRDefault="00BF5D93">
      <w:pPr>
        <w:spacing w:line="261" w:lineRule="auto"/>
        <w:ind w:left="928" w:right="511"/>
        <w:jc w:val="center"/>
        <w:rPr>
          <w:b/>
          <w:sz w:val="30"/>
        </w:rPr>
      </w:pPr>
      <w:r w:rsidRPr="003575E8">
        <w:rPr>
          <w:b/>
          <w:color w:val="FF0000"/>
          <w:sz w:val="30"/>
        </w:rPr>
        <w:t>“</w:t>
      </w:r>
      <w:r w:rsidR="00B56387" w:rsidRPr="003575E8">
        <w:rPr>
          <w:b/>
          <w:color w:val="FF0000"/>
          <w:sz w:val="30"/>
        </w:rPr>
        <w:t>NAMED ENTITY RECOGNITION IN SOCIAL MEDIA USING MACHINE LEARNING</w:t>
      </w:r>
      <w:r w:rsidRPr="003575E8">
        <w:rPr>
          <w:b/>
          <w:color w:val="FF0000"/>
          <w:sz w:val="30"/>
        </w:rPr>
        <w:t>”</w:t>
      </w:r>
    </w:p>
    <w:p w14:paraId="4086CF61" w14:textId="77777777" w:rsidR="00BD7FF9" w:rsidRPr="003575E8" w:rsidRDefault="00BF5D93">
      <w:pPr>
        <w:spacing w:before="141" w:line="261" w:lineRule="auto"/>
        <w:ind w:left="441" w:right="37"/>
        <w:jc w:val="center"/>
        <w:rPr>
          <w:b/>
          <w:i/>
        </w:rPr>
      </w:pPr>
      <w:r w:rsidRPr="003575E8">
        <w:rPr>
          <w:b/>
          <w:i/>
          <w:color w:val="00ADED"/>
        </w:rPr>
        <w:t>Submitted in the partial fulfillment</w:t>
      </w:r>
      <w:r w:rsidRPr="003575E8">
        <w:rPr>
          <w:b/>
          <w:i/>
          <w:color w:val="00ADED"/>
          <w:spacing w:val="34"/>
        </w:rPr>
        <w:t xml:space="preserve"> </w:t>
      </w:r>
      <w:r w:rsidRPr="003575E8">
        <w:rPr>
          <w:b/>
          <w:i/>
          <w:color w:val="00ADED"/>
        </w:rPr>
        <w:t>for the award of the Bachelor of Engineering degree in Computer Science and Engineering</w:t>
      </w:r>
    </w:p>
    <w:p w14:paraId="0ECE9628" w14:textId="77777777" w:rsidR="00BD7FF9" w:rsidRPr="003575E8" w:rsidRDefault="00BD7FF9">
      <w:pPr>
        <w:pStyle w:val="BodyText"/>
        <w:rPr>
          <w:b/>
          <w:i/>
          <w:sz w:val="22"/>
        </w:rPr>
      </w:pPr>
    </w:p>
    <w:p w14:paraId="26632ECF" w14:textId="77777777" w:rsidR="00BD7FF9" w:rsidRPr="003575E8" w:rsidRDefault="00BD7FF9">
      <w:pPr>
        <w:pStyle w:val="BodyText"/>
        <w:spacing w:before="75"/>
        <w:rPr>
          <w:b/>
          <w:i/>
          <w:sz w:val="22"/>
        </w:rPr>
      </w:pPr>
    </w:p>
    <w:p w14:paraId="46079078" w14:textId="77777777" w:rsidR="00BD7FF9" w:rsidRPr="003575E8" w:rsidRDefault="00BF5D93">
      <w:pPr>
        <w:ind w:right="433"/>
        <w:jc w:val="center"/>
        <w:rPr>
          <w:b/>
        </w:rPr>
      </w:pPr>
      <w:r w:rsidRPr="003575E8">
        <w:rPr>
          <w:b/>
          <w:u w:val="thick"/>
        </w:rPr>
        <w:t>Submitted</w:t>
      </w:r>
      <w:r w:rsidRPr="003575E8">
        <w:rPr>
          <w:b/>
          <w:spacing w:val="7"/>
          <w:u w:val="thick"/>
        </w:rPr>
        <w:t xml:space="preserve"> </w:t>
      </w:r>
      <w:r w:rsidRPr="003575E8">
        <w:rPr>
          <w:b/>
          <w:spacing w:val="-5"/>
          <w:u w:val="thick"/>
        </w:rPr>
        <w:t>By</w:t>
      </w:r>
    </w:p>
    <w:p w14:paraId="2B3E1A32" w14:textId="26CA112E" w:rsidR="00BD7FF9" w:rsidRPr="003575E8" w:rsidRDefault="001926C6">
      <w:pPr>
        <w:tabs>
          <w:tab w:val="left" w:pos="4550"/>
        </w:tabs>
        <w:spacing w:before="173"/>
        <w:ind w:right="37"/>
        <w:jc w:val="center"/>
        <w:rPr>
          <w:b/>
          <w:sz w:val="24"/>
        </w:rPr>
      </w:pPr>
      <w:r w:rsidRPr="003575E8">
        <w:rPr>
          <w:b/>
          <w:sz w:val="24"/>
        </w:rPr>
        <w:t xml:space="preserve"> </w:t>
      </w:r>
      <w:r w:rsidR="003A6AE2" w:rsidRPr="003575E8">
        <w:rPr>
          <w:b/>
          <w:sz w:val="24"/>
        </w:rPr>
        <w:t>AISHWARYA M S</w:t>
      </w:r>
      <w:r w:rsidR="00BF5D93" w:rsidRPr="003575E8">
        <w:rPr>
          <w:b/>
          <w:sz w:val="24"/>
        </w:rPr>
        <w:tab/>
      </w:r>
      <w:r w:rsidR="00BF5D93" w:rsidRPr="003575E8">
        <w:rPr>
          <w:b/>
          <w:spacing w:val="-2"/>
          <w:sz w:val="24"/>
        </w:rPr>
        <w:t>4AD2</w:t>
      </w:r>
      <w:r w:rsidR="003A6AE2" w:rsidRPr="003575E8">
        <w:rPr>
          <w:b/>
          <w:spacing w:val="-2"/>
          <w:sz w:val="24"/>
        </w:rPr>
        <w:t>1</w:t>
      </w:r>
      <w:r w:rsidR="00BF5D93" w:rsidRPr="003575E8">
        <w:rPr>
          <w:b/>
          <w:spacing w:val="-2"/>
          <w:sz w:val="24"/>
        </w:rPr>
        <w:t>CS0</w:t>
      </w:r>
      <w:r w:rsidR="003A6AE2" w:rsidRPr="003575E8">
        <w:rPr>
          <w:b/>
          <w:spacing w:val="-2"/>
          <w:sz w:val="24"/>
        </w:rPr>
        <w:t>04</w:t>
      </w:r>
    </w:p>
    <w:p w14:paraId="087FB866" w14:textId="4CAADE5B" w:rsidR="00BD7FF9" w:rsidRPr="003575E8" w:rsidRDefault="003A6AE2">
      <w:pPr>
        <w:tabs>
          <w:tab w:val="left" w:pos="4511"/>
        </w:tabs>
        <w:spacing w:before="65"/>
        <w:ind w:left="11"/>
        <w:jc w:val="center"/>
        <w:rPr>
          <w:b/>
          <w:sz w:val="24"/>
        </w:rPr>
      </w:pPr>
      <w:r w:rsidRPr="003575E8">
        <w:rPr>
          <w:b/>
          <w:sz w:val="24"/>
        </w:rPr>
        <w:t>ESHWAR A M</w:t>
      </w:r>
      <w:r w:rsidR="00BF5D93" w:rsidRPr="003575E8">
        <w:rPr>
          <w:b/>
          <w:sz w:val="24"/>
        </w:rPr>
        <w:tab/>
      </w:r>
      <w:r w:rsidR="00BF5D93" w:rsidRPr="003575E8">
        <w:rPr>
          <w:b/>
          <w:spacing w:val="-2"/>
          <w:sz w:val="24"/>
        </w:rPr>
        <w:t>4AD2</w:t>
      </w:r>
      <w:r w:rsidRPr="003575E8">
        <w:rPr>
          <w:b/>
          <w:spacing w:val="-2"/>
          <w:sz w:val="24"/>
        </w:rPr>
        <w:t>1</w:t>
      </w:r>
      <w:r w:rsidR="00BF5D93" w:rsidRPr="003575E8">
        <w:rPr>
          <w:b/>
          <w:spacing w:val="-2"/>
          <w:sz w:val="24"/>
        </w:rPr>
        <w:t>CS0</w:t>
      </w:r>
      <w:r w:rsidRPr="003575E8">
        <w:rPr>
          <w:b/>
          <w:spacing w:val="-2"/>
          <w:sz w:val="24"/>
        </w:rPr>
        <w:t>21</w:t>
      </w:r>
    </w:p>
    <w:p w14:paraId="26D1D86E" w14:textId="77777777" w:rsidR="00BD7FF9" w:rsidRPr="003575E8" w:rsidRDefault="00BD7FF9">
      <w:pPr>
        <w:jc w:val="center"/>
        <w:rPr>
          <w:sz w:val="24"/>
        </w:rPr>
        <w:sectPr w:rsidR="00BD7FF9" w:rsidRPr="003575E8" w:rsidSect="00097B5E">
          <w:headerReference w:type="default" r:id="rId9"/>
          <w:type w:val="continuous"/>
          <w:pgSz w:w="12240" w:h="15840"/>
          <w:pgMar w:top="1680" w:right="1360" w:bottom="280" w:left="1620" w:header="1025" w:footer="0" w:gutter="0"/>
          <w:pgNumType w:fmt="upperRoman" w:start="1"/>
          <w:cols w:space="720"/>
        </w:sectPr>
      </w:pPr>
    </w:p>
    <w:p w14:paraId="5B68B05A" w14:textId="5263FE6B" w:rsidR="00BD7FF9" w:rsidRPr="003575E8" w:rsidRDefault="003A6AE2">
      <w:pPr>
        <w:spacing w:before="62"/>
        <w:ind w:left="1699"/>
        <w:rPr>
          <w:b/>
          <w:sz w:val="24"/>
        </w:rPr>
      </w:pPr>
      <w:r w:rsidRPr="003575E8">
        <w:rPr>
          <w:b/>
          <w:sz w:val="24"/>
        </w:rPr>
        <w:t>KUSHAL</w:t>
      </w:r>
      <w:r w:rsidR="00BF5D93" w:rsidRPr="003575E8">
        <w:rPr>
          <w:b/>
          <w:sz w:val="24"/>
        </w:rPr>
        <w:t xml:space="preserve"> </w:t>
      </w:r>
      <w:r w:rsidRPr="003575E8">
        <w:rPr>
          <w:b/>
          <w:sz w:val="24"/>
        </w:rPr>
        <w:t>R</w:t>
      </w:r>
    </w:p>
    <w:p w14:paraId="61E9FE14" w14:textId="133ED998" w:rsidR="003A6AE2" w:rsidRPr="003575E8" w:rsidRDefault="003A6AE2">
      <w:pPr>
        <w:spacing w:before="62"/>
        <w:ind w:left="1699"/>
        <w:rPr>
          <w:b/>
          <w:sz w:val="24"/>
        </w:rPr>
      </w:pPr>
      <w:r w:rsidRPr="003575E8">
        <w:rPr>
          <w:b/>
          <w:sz w:val="24"/>
        </w:rPr>
        <w:t>LAKSHMI PRIYA H P</w:t>
      </w:r>
    </w:p>
    <w:p w14:paraId="3546D2EB" w14:textId="77777777" w:rsidR="00BD7FF9" w:rsidRPr="003575E8" w:rsidRDefault="00BF5D93" w:rsidP="003A6AE2">
      <w:pPr>
        <w:spacing w:before="62"/>
        <w:ind w:left="1213"/>
        <w:rPr>
          <w:b/>
          <w:sz w:val="24"/>
        </w:rPr>
      </w:pPr>
      <w:r w:rsidRPr="003575E8">
        <w:br w:type="column"/>
      </w:r>
      <w:r w:rsidRPr="003575E8">
        <w:rPr>
          <w:b/>
          <w:spacing w:val="-2"/>
          <w:sz w:val="24"/>
        </w:rPr>
        <w:t>4AD2</w:t>
      </w:r>
      <w:r w:rsidR="003A6AE2" w:rsidRPr="003575E8">
        <w:rPr>
          <w:b/>
          <w:spacing w:val="-2"/>
          <w:sz w:val="24"/>
        </w:rPr>
        <w:t>1</w:t>
      </w:r>
      <w:r w:rsidRPr="003575E8">
        <w:rPr>
          <w:b/>
          <w:spacing w:val="-2"/>
          <w:sz w:val="24"/>
        </w:rPr>
        <w:t>CS0</w:t>
      </w:r>
      <w:r w:rsidR="003A6AE2" w:rsidRPr="003575E8">
        <w:rPr>
          <w:b/>
          <w:spacing w:val="-2"/>
          <w:sz w:val="24"/>
        </w:rPr>
        <w:t>39</w:t>
      </w:r>
    </w:p>
    <w:p w14:paraId="3DE8ECCD" w14:textId="60E96B0A" w:rsidR="003A6AE2" w:rsidRPr="003575E8" w:rsidRDefault="003A6AE2" w:rsidP="003A6AE2">
      <w:pPr>
        <w:spacing w:before="62"/>
        <w:ind w:left="1213"/>
        <w:rPr>
          <w:b/>
          <w:sz w:val="24"/>
        </w:rPr>
        <w:sectPr w:rsidR="003A6AE2" w:rsidRPr="003575E8" w:rsidSect="00097B5E">
          <w:footerReference w:type="default" r:id="rId10"/>
          <w:type w:val="continuous"/>
          <w:pgSz w:w="12240" w:h="15840"/>
          <w:pgMar w:top="1680" w:right="1360" w:bottom="280" w:left="1620" w:header="1025" w:footer="0" w:gutter="0"/>
          <w:pgNumType w:fmt="upperRoman"/>
          <w:cols w:num="2" w:space="720" w:equalWidth="0">
            <w:col w:w="4947" w:space="40"/>
            <w:col w:w="4273"/>
          </w:cols>
        </w:sectPr>
      </w:pPr>
      <w:r w:rsidRPr="003575E8">
        <w:rPr>
          <w:b/>
          <w:sz w:val="24"/>
        </w:rPr>
        <w:t>4AD21CS040</w:t>
      </w:r>
    </w:p>
    <w:p w14:paraId="2BD148EB" w14:textId="25C064D8" w:rsidR="00BD7FF9" w:rsidRPr="003575E8" w:rsidRDefault="00BF5D93" w:rsidP="003A6AE2">
      <w:pPr>
        <w:tabs>
          <w:tab w:val="left" w:pos="4501"/>
        </w:tabs>
        <w:spacing w:before="77"/>
        <w:rPr>
          <w:b/>
          <w:sz w:val="24"/>
        </w:rPr>
      </w:pPr>
      <w:r w:rsidRPr="003575E8">
        <w:rPr>
          <w:noProof/>
          <w:lang w:val="en-IN" w:eastAsia="en-IN"/>
        </w:rPr>
        <mc:AlternateContent>
          <mc:Choice Requires="wpg">
            <w:drawing>
              <wp:anchor distT="0" distB="0" distL="0" distR="0" simplePos="0" relativeHeight="251661312" behindDoc="1" locked="0" layoutInCell="1" allowOverlap="1" wp14:anchorId="6339AEB6" wp14:editId="36F0768D">
                <wp:simplePos x="0" y="0"/>
                <wp:positionH relativeFrom="page">
                  <wp:posOffset>852805</wp:posOffset>
                </wp:positionH>
                <wp:positionV relativeFrom="page">
                  <wp:posOffset>342900</wp:posOffset>
                </wp:positionV>
                <wp:extent cx="6076315" cy="9183370"/>
                <wp:effectExtent l="0" t="0" r="0" b="0"/>
                <wp:wrapNone/>
                <wp:docPr id="2" name="Group 2"/>
                <wp:cNvGraphicFramePr/>
                <a:graphic xmlns:a="http://schemas.openxmlformats.org/drawingml/2006/main">
                  <a:graphicData uri="http://schemas.microsoft.com/office/word/2010/wordprocessingGroup">
                    <wpg:wgp>
                      <wpg:cNvGrpSpPr/>
                      <wpg:grpSpPr>
                        <a:xfrm>
                          <a:off x="0" y="0"/>
                          <a:ext cx="6076315" cy="9183370"/>
                          <a:chOff x="0" y="0"/>
                          <a:chExt cx="6076315" cy="9183370"/>
                        </a:xfrm>
                      </wpg:grpSpPr>
                      <pic:pic xmlns:pic="http://schemas.openxmlformats.org/drawingml/2006/picture">
                        <pic:nvPicPr>
                          <pic:cNvPr id="3" name="Image 3"/>
                          <pic:cNvPicPr/>
                        </pic:nvPicPr>
                        <pic:blipFill>
                          <a:blip r:embed="rId11" cstate="print"/>
                          <a:stretch>
                            <a:fillRect/>
                          </a:stretch>
                        </pic:blipFill>
                        <pic:spPr>
                          <a:xfrm>
                            <a:off x="0" y="0"/>
                            <a:ext cx="6001512" cy="70103"/>
                          </a:xfrm>
                          <a:prstGeom prst="rect">
                            <a:avLst/>
                          </a:prstGeom>
                        </pic:spPr>
                      </pic:pic>
                      <wps:wsp>
                        <wps:cNvPr id="4" name="Graphic 4"/>
                        <wps:cNvSpPr/>
                        <wps:spPr>
                          <a:xfrm>
                            <a:off x="0" y="1269"/>
                            <a:ext cx="6076315" cy="9182100"/>
                          </a:xfrm>
                          <a:custGeom>
                            <a:avLst/>
                            <a:gdLst/>
                            <a:ahLst/>
                            <a:cxnLst/>
                            <a:rect l="l" t="t" r="r" b="b"/>
                            <a:pathLst>
                              <a:path w="6076315" h="9182100">
                                <a:moveTo>
                                  <a:pt x="74676" y="68834"/>
                                </a:moveTo>
                                <a:lnTo>
                                  <a:pt x="56388" y="68834"/>
                                </a:lnTo>
                                <a:lnTo>
                                  <a:pt x="56388" y="9127490"/>
                                </a:lnTo>
                                <a:lnTo>
                                  <a:pt x="74676" y="9127490"/>
                                </a:lnTo>
                                <a:lnTo>
                                  <a:pt x="74676" y="68834"/>
                                </a:lnTo>
                                <a:close/>
                              </a:path>
                              <a:path w="6076315" h="9182100">
                                <a:moveTo>
                                  <a:pt x="74790" y="9180830"/>
                                </a:moveTo>
                                <a:lnTo>
                                  <a:pt x="74676" y="9145270"/>
                                </a:lnTo>
                                <a:lnTo>
                                  <a:pt x="38100" y="9145270"/>
                                </a:lnTo>
                                <a:lnTo>
                                  <a:pt x="38100" y="69850"/>
                                </a:lnTo>
                                <a:lnTo>
                                  <a:pt x="0" y="69850"/>
                                </a:lnTo>
                                <a:lnTo>
                                  <a:pt x="0" y="9145270"/>
                                </a:lnTo>
                                <a:lnTo>
                                  <a:pt x="0" y="9180830"/>
                                </a:lnTo>
                                <a:lnTo>
                                  <a:pt x="0" y="9182100"/>
                                </a:lnTo>
                                <a:lnTo>
                                  <a:pt x="74790" y="9182100"/>
                                </a:lnTo>
                                <a:lnTo>
                                  <a:pt x="74790" y="9180830"/>
                                </a:lnTo>
                                <a:close/>
                              </a:path>
                              <a:path w="6076315" h="9182100">
                                <a:moveTo>
                                  <a:pt x="6019800" y="52070"/>
                                </a:moveTo>
                                <a:lnTo>
                                  <a:pt x="6001512" y="52070"/>
                                </a:lnTo>
                                <a:lnTo>
                                  <a:pt x="6001512" y="9112250"/>
                                </a:lnTo>
                                <a:lnTo>
                                  <a:pt x="6019800" y="9112250"/>
                                </a:lnTo>
                                <a:lnTo>
                                  <a:pt x="6019800" y="52070"/>
                                </a:lnTo>
                                <a:close/>
                              </a:path>
                              <a:path w="6076315" h="9182100">
                                <a:moveTo>
                                  <a:pt x="6076188" y="0"/>
                                </a:moveTo>
                                <a:lnTo>
                                  <a:pt x="6001512" y="0"/>
                                </a:lnTo>
                                <a:lnTo>
                                  <a:pt x="6001512" y="34290"/>
                                </a:lnTo>
                                <a:lnTo>
                                  <a:pt x="6039612" y="34290"/>
                                </a:lnTo>
                                <a:lnTo>
                                  <a:pt x="6039612" y="9112250"/>
                                </a:lnTo>
                                <a:lnTo>
                                  <a:pt x="6076188" y="9112250"/>
                                </a:lnTo>
                                <a:lnTo>
                                  <a:pt x="6076188" y="34290"/>
                                </a:lnTo>
                                <a:lnTo>
                                  <a:pt x="6076188" y="0"/>
                                </a:lnTo>
                                <a:close/>
                              </a:path>
                            </a:pathLst>
                          </a:custGeom>
                          <a:solidFill>
                            <a:srgbClr val="000000"/>
                          </a:solidFill>
                        </wps:spPr>
                        <wps:bodyPr wrap="square" lIns="0" tIns="0" rIns="0" bIns="0" rtlCol="0">
                          <a:noAutofit/>
                        </wps:bodyPr>
                      </wps:wsp>
                      <pic:pic xmlns:pic="http://schemas.openxmlformats.org/drawingml/2006/picture">
                        <pic:nvPicPr>
                          <pic:cNvPr id="5" name="Image 5"/>
                          <pic:cNvPicPr/>
                        </pic:nvPicPr>
                        <pic:blipFill>
                          <a:blip r:embed="rId12" cstate="print"/>
                          <a:stretch>
                            <a:fillRect/>
                          </a:stretch>
                        </pic:blipFill>
                        <pic:spPr>
                          <a:xfrm>
                            <a:off x="74676" y="9111995"/>
                            <a:ext cx="6001512" cy="70103"/>
                          </a:xfrm>
                          <a:prstGeom prst="rect">
                            <a:avLst/>
                          </a:prstGeom>
                        </pic:spPr>
                      </pic:pic>
                      <pic:pic xmlns:pic="http://schemas.openxmlformats.org/drawingml/2006/picture">
                        <pic:nvPicPr>
                          <pic:cNvPr id="6" name="Image 6"/>
                          <pic:cNvPicPr/>
                        </pic:nvPicPr>
                        <pic:blipFill>
                          <a:blip r:embed="rId13" cstate="print"/>
                          <a:stretch>
                            <a:fillRect/>
                          </a:stretch>
                        </pic:blipFill>
                        <pic:spPr>
                          <a:xfrm>
                            <a:off x="2503932" y="946403"/>
                            <a:ext cx="1499615" cy="1155192"/>
                          </a:xfrm>
                          <a:prstGeom prst="rect">
                            <a:avLst/>
                          </a:prstGeom>
                        </pic:spPr>
                      </pic:pic>
                      <pic:pic xmlns:pic="http://schemas.openxmlformats.org/drawingml/2006/picture">
                        <pic:nvPicPr>
                          <pic:cNvPr id="7" name="Image 7"/>
                          <pic:cNvPicPr/>
                        </pic:nvPicPr>
                        <pic:blipFill>
                          <a:blip r:embed="rId14" cstate="print"/>
                          <a:stretch>
                            <a:fillRect/>
                          </a:stretch>
                        </pic:blipFill>
                        <pic:spPr>
                          <a:xfrm>
                            <a:off x="2124455" y="6990588"/>
                            <a:ext cx="2214372" cy="705612"/>
                          </a:xfrm>
                          <a:prstGeom prst="rect">
                            <a:avLst/>
                          </a:prstGeom>
                        </pic:spPr>
                      </pic:pic>
                    </wpg:wgp>
                  </a:graphicData>
                </a:graphic>
              </wp:anchor>
            </w:drawing>
          </mc:Choice>
          <mc:Fallback>
            <w:pict>
              <v:group w14:anchorId="386CE873" id="Group 2" o:spid="_x0000_s1026" style="position:absolute;margin-left:67.15pt;margin-top:27pt;width:478.45pt;height:723.1pt;z-index:-251655168;mso-wrap-distance-left:0;mso-wrap-distance-right:0;mso-position-horizontal-relative:page;mso-position-vertical-relative:page" coordsize="60763,918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60015;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">
                  <v:imagedata r:id="rId15" o:title=""/>
                </v:shape>
                <v:shape id="Graphic 4" o:spid="_x0000_s1028" style="position:absolute;top:12;width:60763;height:91821;visibility:visible;mso-wrap-style:square;v-text-anchor:top" coordsize="6076315,918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" path="m74676,68834r-18288,l56388,9127490r18288,l74676,68834xem74790,9180830r-114,-35560l38100,9145270r,-9075420l,69850,,9145270r,35560l,9182100r74790,l74790,9180830xem6019800,52070r-18288,l6001512,9112250r18288,l6019800,52070xem6076188,r-74676,l6001512,34290r38100,l6039612,9112250r36576,l6076188,34290r,-34290xe" fillcolor="black" stroked="f">
                  <v:path arrowok="t"/>
                </v:shape>
                <v:shape id="Image 5" o:spid="_x0000_s1029" type="#_x0000_t75" style="position:absolute;left:746;top:91119;width:60015;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">
                  <v:imagedata r:id="rId16" o:title=""/>
                </v:shape>
                <v:shape id="Image 6" o:spid="_x0000_s1030" type="#_x0000_t75" style="position:absolute;left:25039;top:9464;width:14996;height:11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">
                  <v:imagedata r:id="rId17" o:title=""/>
                </v:shape>
                <v:shape id="Image 7" o:spid="_x0000_s1031" type="#_x0000_t75" style="position:absolute;left:21244;top:69905;width:22144;height:7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">
                  <v:imagedata r:id="rId18" o:title=""/>
                </v:shape>
                <w10:wrap anchorx="page" anchory="page"/>
              </v:group>
            </w:pict>
          </mc:Fallback>
        </mc:AlternateContent>
      </w:r>
    </w:p>
    <w:p w14:paraId="3DDE518F" w14:textId="77777777" w:rsidR="00BD7FF9" w:rsidRPr="003575E8" w:rsidRDefault="00BD7FF9">
      <w:pPr>
        <w:pStyle w:val="BodyText"/>
        <w:spacing w:before="103"/>
        <w:rPr>
          <w:b/>
          <w:sz w:val="22"/>
        </w:rPr>
      </w:pPr>
    </w:p>
    <w:p w14:paraId="14EBB491" w14:textId="60A2C8E2" w:rsidR="00BD7FF9" w:rsidRPr="003575E8" w:rsidRDefault="002050B3">
      <w:pPr>
        <w:ind w:left="928" w:right="990"/>
        <w:jc w:val="center"/>
        <w:rPr>
          <w:b/>
        </w:rPr>
      </w:pPr>
      <w:r w:rsidRPr="003575E8">
        <w:rPr>
          <w:b/>
        </w:rPr>
        <w:t xml:space="preserve">      </w:t>
      </w:r>
      <w:r w:rsidR="00BF5D93" w:rsidRPr="003575E8">
        <w:rPr>
          <w:b/>
        </w:rPr>
        <w:t>Under</w:t>
      </w:r>
      <w:r w:rsidR="00BF5D93" w:rsidRPr="003575E8">
        <w:rPr>
          <w:b/>
          <w:spacing w:val="-2"/>
        </w:rPr>
        <w:t xml:space="preserve"> </w:t>
      </w:r>
      <w:r w:rsidR="00BF5D93" w:rsidRPr="003575E8">
        <w:rPr>
          <w:b/>
        </w:rPr>
        <w:t>the</w:t>
      </w:r>
      <w:r w:rsidR="00BF5D93" w:rsidRPr="003575E8">
        <w:rPr>
          <w:b/>
          <w:spacing w:val="5"/>
        </w:rPr>
        <w:t xml:space="preserve"> </w:t>
      </w:r>
      <w:r w:rsidR="00BF5D93" w:rsidRPr="003575E8">
        <w:rPr>
          <w:b/>
        </w:rPr>
        <w:t>guidance</w:t>
      </w:r>
      <w:r w:rsidR="00BF5D93" w:rsidRPr="003575E8">
        <w:rPr>
          <w:b/>
          <w:spacing w:val="2"/>
        </w:rPr>
        <w:t xml:space="preserve"> </w:t>
      </w:r>
      <w:r w:rsidR="00BF5D93" w:rsidRPr="003575E8">
        <w:rPr>
          <w:b/>
          <w:spacing w:val="-5"/>
        </w:rPr>
        <w:t>of</w:t>
      </w:r>
    </w:p>
    <w:p w14:paraId="317ADB72" w14:textId="7D2B5483" w:rsidR="00BD7FF9" w:rsidRPr="003575E8" w:rsidRDefault="002050B3">
      <w:pPr>
        <w:pStyle w:val="Heading2"/>
        <w:spacing w:before="157"/>
        <w:ind w:left="928" w:right="931" w:firstLine="0"/>
        <w:jc w:val="center"/>
      </w:pPr>
      <w:bookmarkStart w:id="1" w:name="_______Dr._Sunitha_Patel_M_S_"/>
      <w:bookmarkEnd w:id="1"/>
      <w:r w:rsidRPr="003575E8">
        <w:rPr>
          <w:sz w:val="26"/>
        </w:rPr>
        <w:t xml:space="preserve">    Mrs. Sushma V</w:t>
      </w:r>
    </w:p>
    <w:p w14:paraId="514163CD" w14:textId="77777777" w:rsidR="00BD7FF9" w:rsidRPr="003575E8" w:rsidRDefault="00BF5D93">
      <w:pPr>
        <w:ind w:left="928" w:right="743"/>
        <w:jc w:val="center"/>
      </w:pPr>
      <w:r w:rsidRPr="003575E8">
        <w:t>Associate</w:t>
      </w:r>
      <w:r w:rsidRPr="003575E8">
        <w:rPr>
          <w:spacing w:val="5"/>
        </w:rPr>
        <w:t xml:space="preserve"> </w:t>
      </w:r>
      <w:r w:rsidRPr="003575E8">
        <w:rPr>
          <w:spacing w:val="-2"/>
        </w:rPr>
        <w:t>Professor</w:t>
      </w:r>
    </w:p>
    <w:p w14:paraId="549EA2F0" w14:textId="77777777" w:rsidR="00BD7FF9" w:rsidRPr="003575E8" w:rsidRDefault="00BF5D93">
      <w:pPr>
        <w:spacing w:before="13" w:line="252" w:lineRule="auto"/>
        <w:ind w:left="2229" w:right="2204"/>
        <w:jc w:val="center"/>
      </w:pPr>
      <w:r w:rsidRPr="003575E8">
        <w:t>Department of Computer Science &amp; Engineering ATME College of Engineering</w:t>
      </w:r>
    </w:p>
    <w:p w14:paraId="64DDA781" w14:textId="77777777" w:rsidR="00BD7FF9" w:rsidRPr="003575E8" w:rsidRDefault="00BD7FF9">
      <w:pPr>
        <w:pStyle w:val="BodyText"/>
        <w:rPr>
          <w:sz w:val="22"/>
        </w:rPr>
      </w:pPr>
    </w:p>
    <w:p w14:paraId="266FE34C" w14:textId="77777777" w:rsidR="00BD7FF9" w:rsidRPr="003575E8" w:rsidRDefault="00BD7FF9">
      <w:pPr>
        <w:pStyle w:val="BodyText"/>
        <w:rPr>
          <w:sz w:val="22"/>
        </w:rPr>
      </w:pPr>
    </w:p>
    <w:p w14:paraId="2D6F8F83" w14:textId="77777777" w:rsidR="00BD7FF9" w:rsidRPr="003575E8" w:rsidRDefault="00BD7FF9">
      <w:pPr>
        <w:pStyle w:val="BodyText"/>
        <w:rPr>
          <w:sz w:val="22"/>
        </w:rPr>
      </w:pPr>
    </w:p>
    <w:p w14:paraId="2BE15135" w14:textId="77777777" w:rsidR="00BD7FF9" w:rsidRPr="003575E8" w:rsidRDefault="00BD7FF9">
      <w:pPr>
        <w:pStyle w:val="BodyText"/>
        <w:rPr>
          <w:sz w:val="22"/>
        </w:rPr>
      </w:pPr>
    </w:p>
    <w:p w14:paraId="7DF53611" w14:textId="77777777" w:rsidR="00BD7FF9" w:rsidRPr="003575E8" w:rsidRDefault="00BD7FF9">
      <w:pPr>
        <w:pStyle w:val="BodyText"/>
        <w:spacing w:before="251"/>
        <w:rPr>
          <w:sz w:val="22"/>
        </w:rPr>
      </w:pPr>
    </w:p>
    <w:p w14:paraId="432825E2" w14:textId="77777777" w:rsidR="00BD7FF9" w:rsidRPr="003575E8" w:rsidRDefault="00BF5D93">
      <w:pPr>
        <w:spacing w:before="1" w:line="244" w:lineRule="auto"/>
        <w:ind w:left="2229" w:right="1822"/>
        <w:jc w:val="center"/>
        <w:rPr>
          <w:b/>
        </w:rPr>
      </w:pPr>
      <w:r w:rsidRPr="003575E8">
        <w:rPr>
          <w:b/>
        </w:rPr>
        <w:t>Department of Computer Science &amp; Engineering ATME College of Engineering</w:t>
      </w:r>
    </w:p>
    <w:p w14:paraId="764224BE" w14:textId="77777777" w:rsidR="00BD7FF9" w:rsidRPr="003575E8" w:rsidRDefault="00BF5D93">
      <w:pPr>
        <w:spacing w:before="2" w:line="273" w:lineRule="auto"/>
        <w:ind w:left="2123" w:right="1712"/>
        <w:jc w:val="center"/>
        <w:rPr>
          <w:b/>
        </w:rPr>
      </w:pPr>
      <w:r w:rsidRPr="003575E8">
        <w:rPr>
          <w:b/>
        </w:rPr>
        <w:t>13</w:t>
      </w:r>
      <w:proofErr w:type="spellStart"/>
      <w:r w:rsidRPr="003575E8">
        <w:rPr>
          <w:b/>
          <w:position w:val="7"/>
          <w:sz w:val="15"/>
        </w:rPr>
        <w:t>th</w:t>
      </w:r>
      <w:proofErr w:type="spellEnd"/>
      <w:r w:rsidRPr="003575E8">
        <w:rPr>
          <w:b/>
          <w:position w:val="7"/>
          <w:sz w:val="15"/>
        </w:rPr>
        <w:t xml:space="preserve"> </w:t>
      </w:r>
      <w:r w:rsidRPr="003575E8">
        <w:rPr>
          <w:b/>
        </w:rPr>
        <w:t xml:space="preserve">Kilometer, Mysore – </w:t>
      </w:r>
      <w:proofErr w:type="spellStart"/>
      <w:r w:rsidRPr="003575E8">
        <w:rPr>
          <w:b/>
        </w:rPr>
        <w:t>Kanakapura</w:t>
      </w:r>
      <w:proofErr w:type="spellEnd"/>
      <w:r w:rsidRPr="003575E8">
        <w:rPr>
          <w:b/>
        </w:rPr>
        <w:t xml:space="preserve"> - Bangalore Road, </w:t>
      </w:r>
      <w:r w:rsidRPr="003575E8">
        <w:rPr>
          <w:b/>
          <w:spacing w:val="-2"/>
        </w:rPr>
        <w:t>Mysore-570028</w:t>
      </w:r>
    </w:p>
    <w:p w14:paraId="62887E77" w14:textId="10C3135A" w:rsidR="00BD7FF9" w:rsidRPr="003575E8" w:rsidRDefault="00BF5D93">
      <w:pPr>
        <w:spacing w:line="250" w:lineRule="exact"/>
        <w:ind w:left="928" w:right="512"/>
        <w:jc w:val="center"/>
        <w:rPr>
          <w:b/>
        </w:rPr>
      </w:pPr>
      <w:r w:rsidRPr="003575E8">
        <w:rPr>
          <w:b/>
          <w:spacing w:val="-2"/>
        </w:rPr>
        <w:t>202</w:t>
      </w:r>
      <w:r w:rsidR="001926C6" w:rsidRPr="003575E8">
        <w:rPr>
          <w:b/>
          <w:spacing w:val="-2"/>
        </w:rPr>
        <w:t>4</w:t>
      </w:r>
      <w:r w:rsidRPr="003575E8">
        <w:rPr>
          <w:b/>
          <w:spacing w:val="-2"/>
        </w:rPr>
        <w:t>-</w:t>
      </w:r>
      <w:r w:rsidRPr="003575E8">
        <w:rPr>
          <w:b/>
          <w:spacing w:val="-4"/>
        </w:rPr>
        <w:t>202</w:t>
      </w:r>
      <w:r w:rsidR="001926C6" w:rsidRPr="003575E8">
        <w:rPr>
          <w:b/>
          <w:spacing w:val="-4"/>
        </w:rPr>
        <w:t>5</w:t>
      </w:r>
    </w:p>
    <w:p w14:paraId="2968755F" w14:textId="77777777" w:rsidR="00BD7FF9" w:rsidRPr="003575E8" w:rsidRDefault="00BD7FF9">
      <w:pPr>
        <w:spacing w:line="250" w:lineRule="exact"/>
        <w:jc w:val="center"/>
        <w:sectPr w:rsidR="00BD7FF9" w:rsidRPr="003575E8" w:rsidSect="00097B5E">
          <w:type w:val="continuous"/>
          <w:pgSz w:w="12240" w:h="15840"/>
          <w:pgMar w:top="1680" w:right="1360" w:bottom="280" w:left="1620" w:header="1025" w:footer="0" w:gutter="0"/>
          <w:pgNumType w:fmt="upperRoman"/>
          <w:cols w:space="720"/>
        </w:sectPr>
      </w:pPr>
    </w:p>
    <w:p w14:paraId="276B84B2" w14:textId="77777777" w:rsidR="00BD7FF9" w:rsidRPr="003575E8" w:rsidRDefault="00BF5D93">
      <w:pPr>
        <w:pStyle w:val="BodyText"/>
        <w:rPr>
          <w:b/>
          <w:sz w:val="22"/>
        </w:rPr>
      </w:pPr>
      <w:r w:rsidRPr="003575E8">
        <w:rPr>
          <w:noProof/>
          <w:lang w:val="en-IN" w:eastAsia="en-IN"/>
        </w:rPr>
        <w:lastRenderedPageBreak/>
        <mc:AlternateContent>
          <mc:Choice Requires="wpg">
            <w:drawing>
              <wp:anchor distT="0" distB="0" distL="0" distR="0" simplePos="0" relativeHeight="251662336" behindDoc="1" locked="0" layoutInCell="1" allowOverlap="1" wp14:anchorId="4200D16B" wp14:editId="346ED9AD">
                <wp:simplePos x="0" y="0"/>
                <wp:positionH relativeFrom="page">
                  <wp:posOffset>831850</wp:posOffset>
                </wp:positionH>
                <wp:positionV relativeFrom="page">
                  <wp:posOffset>282575</wp:posOffset>
                </wp:positionV>
                <wp:extent cx="6122035" cy="9190355"/>
                <wp:effectExtent l="0" t="0" r="0" b="0"/>
                <wp:wrapNone/>
                <wp:docPr id="8" name="Group 8"/>
                <wp:cNvGraphicFramePr/>
                <a:graphic xmlns:a="http://schemas.openxmlformats.org/drawingml/2006/main">
                  <a:graphicData uri="http://schemas.microsoft.com/office/word/2010/wordprocessingGroup">
                    <wpg:wgp>
                      <wpg:cNvGrpSpPr/>
                      <wpg:grpSpPr>
                        <a:xfrm>
                          <a:off x="0" y="0"/>
                          <a:ext cx="6122035" cy="9190355"/>
                          <a:chOff x="0" y="0"/>
                          <a:chExt cx="6122035" cy="9190355"/>
                        </a:xfrm>
                      </wpg:grpSpPr>
                      <pic:pic xmlns:pic="http://schemas.openxmlformats.org/drawingml/2006/picture">
                        <pic:nvPicPr>
                          <pic:cNvPr id="9" name="Image 9"/>
                          <pic:cNvPicPr/>
                        </pic:nvPicPr>
                        <pic:blipFill>
                          <a:blip r:embed="rId19" cstate="print"/>
                          <a:stretch>
                            <a:fillRect/>
                          </a:stretch>
                        </pic:blipFill>
                        <pic:spPr>
                          <a:xfrm>
                            <a:off x="0" y="253"/>
                            <a:ext cx="6045708" cy="70103"/>
                          </a:xfrm>
                          <a:prstGeom prst="rect">
                            <a:avLst/>
                          </a:prstGeom>
                        </pic:spPr>
                      </pic:pic>
                      <wps:wsp>
                        <wps:cNvPr id="10" name="Graphic 10"/>
                        <wps:cNvSpPr/>
                        <wps:spPr>
                          <a:xfrm>
                            <a:off x="-12" y="0"/>
                            <a:ext cx="6120765" cy="9190355"/>
                          </a:xfrm>
                          <a:custGeom>
                            <a:avLst/>
                            <a:gdLst/>
                            <a:ahLst/>
                            <a:cxnLst/>
                            <a:rect l="l" t="t" r="r" b="b"/>
                            <a:pathLst>
                              <a:path w="6120765" h="9190355">
                                <a:moveTo>
                                  <a:pt x="74688" y="9152890"/>
                                </a:moveTo>
                                <a:lnTo>
                                  <a:pt x="38112" y="9152890"/>
                                </a:lnTo>
                                <a:lnTo>
                                  <a:pt x="38112" y="69850"/>
                                </a:lnTo>
                                <a:lnTo>
                                  <a:pt x="0" y="69850"/>
                                </a:lnTo>
                                <a:lnTo>
                                  <a:pt x="0" y="9152890"/>
                                </a:lnTo>
                                <a:lnTo>
                                  <a:pt x="0" y="9189733"/>
                                </a:lnTo>
                                <a:lnTo>
                                  <a:pt x="74688" y="9189733"/>
                                </a:lnTo>
                                <a:lnTo>
                                  <a:pt x="74688" y="9152890"/>
                                </a:lnTo>
                                <a:close/>
                              </a:path>
                              <a:path w="6120765" h="9190355">
                                <a:moveTo>
                                  <a:pt x="74688" y="70358"/>
                                </a:moveTo>
                                <a:lnTo>
                                  <a:pt x="56400" y="70358"/>
                                </a:lnTo>
                                <a:lnTo>
                                  <a:pt x="56400" y="9136634"/>
                                </a:lnTo>
                                <a:lnTo>
                                  <a:pt x="74688" y="9136634"/>
                                </a:lnTo>
                                <a:lnTo>
                                  <a:pt x="74688" y="70358"/>
                                </a:lnTo>
                                <a:close/>
                              </a:path>
                              <a:path w="6120765" h="9190355">
                                <a:moveTo>
                                  <a:pt x="6064008" y="52070"/>
                                </a:moveTo>
                                <a:lnTo>
                                  <a:pt x="6045720" y="52070"/>
                                </a:lnTo>
                                <a:lnTo>
                                  <a:pt x="6045720" y="9119870"/>
                                </a:lnTo>
                                <a:lnTo>
                                  <a:pt x="6064008" y="9119870"/>
                                </a:lnTo>
                                <a:lnTo>
                                  <a:pt x="6064008" y="52070"/>
                                </a:lnTo>
                                <a:close/>
                              </a:path>
                              <a:path w="6120765" h="9190355">
                                <a:moveTo>
                                  <a:pt x="6120396" y="0"/>
                                </a:moveTo>
                                <a:lnTo>
                                  <a:pt x="6045720" y="0"/>
                                </a:lnTo>
                                <a:lnTo>
                                  <a:pt x="6045720" y="36830"/>
                                </a:lnTo>
                                <a:lnTo>
                                  <a:pt x="6083820" y="36830"/>
                                </a:lnTo>
                                <a:lnTo>
                                  <a:pt x="6083820" y="9119883"/>
                                </a:lnTo>
                                <a:lnTo>
                                  <a:pt x="6120396" y="9119883"/>
                                </a:lnTo>
                                <a:lnTo>
                                  <a:pt x="6120396" y="36830"/>
                                </a:lnTo>
                                <a:lnTo>
                                  <a:pt x="6120396" y="0"/>
                                </a:lnTo>
                                <a:close/>
                              </a:path>
                            </a:pathLst>
                          </a:custGeom>
                          <a:solidFill>
                            <a:srgbClr val="000000"/>
                          </a:solidFill>
                        </wps:spPr>
                        <wps:bodyPr wrap="square" lIns="0" tIns="0" rIns="0" bIns="0" rtlCol="0">
                          <a:noAutofit/>
                        </wps:bodyPr>
                      </wps:wsp>
                      <pic:pic xmlns:pic="http://schemas.openxmlformats.org/drawingml/2006/picture">
                        <pic:nvPicPr>
                          <pic:cNvPr id="11" name="Image 11"/>
                          <pic:cNvPicPr/>
                        </pic:nvPicPr>
                        <pic:blipFill>
                          <a:blip r:embed="rId20" cstate="print"/>
                          <a:stretch>
                            <a:fillRect/>
                          </a:stretch>
                        </pic:blipFill>
                        <pic:spPr>
                          <a:xfrm>
                            <a:off x="74676" y="9119869"/>
                            <a:ext cx="6047232" cy="70103"/>
                          </a:xfrm>
                          <a:prstGeom prst="rect">
                            <a:avLst/>
                          </a:prstGeom>
                        </pic:spPr>
                      </pic:pic>
                      <pic:pic xmlns:pic="http://schemas.openxmlformats.org/drawingml/2006/picture">
                        <pic:nvPicPr>
                          <pic:cNvPr id="12" name="Image 12"/>
                          <pic:cNvPicPr/>
                        </pic:nvPicPr>
                        <pic:blipFill>
                          <a:blip r:embed="rId13" cstate="print"/>
                          <a:stretch>
                            <a:fillRect/>
                          </a:stretch>
                        </pic:blipFill>
                        <pic:spPr>
                          <a:xfrm>
                            <a:off x="2525267" y="1042669"/>
                            <a:ext cx="1499615" cy="1153668"/>
                          </a:xfrm>
                          <a:prstGeom prst="rect">
                            <a:avLst/>
                          </a:prstGeom>
                        </pic:spPr>
                      </pic:pic>
                      <pic:pic xmlns:pic="http://schemas.openxmlformats.org/drawingml/2006/picture">
                        <pic:nvPicPr>
                          <pic:cNvPr id="13" name="Image 13"/>
                          <pic:cNvPicPr/>
                        </pic:nvPicPr>
                        <pic:blipFill>
                          <a:blip r:embed="rId21" cstate="print"/>
                          <a:stretch>
                            <a:fillRect/>
                          </a:stretch>
                        </pic:blipFill>
                        <pic:spPr>
                          <a:xfrm>
                            <a:off x="2019300" y="2909570"/>
                            <a:ext cx="2468880" cy="777240"/>
                          </a:xfrm>
                          <a:prstGeom prst="rect">
                            <a:avLst/>
                          </a:prstGeom>
                        </pic:spPr>
                      </pic:pic>
                    </wpg:wgp>
                  </a:graphicData>
                </a:graphic>
              </wp:anchor>
            </w:drawing>
          </mc:Choice>
          <mc:Fallback>
            <w:pict>
              <v:group w14:anchorId="6D9EB13C" id="Group 8" o:spid="_x0000_s1026" style="position:absolute;margin-left:65.5pt;margin-top:22.25pt;width:482.05pt;height:723.65pt;z-index:-251654144;mso-wrap-distance-left:0;mso-wrap-distance-right:0;mso-position-horizontal-relative:page;mso-position-vertical-relative:page" coordsize="61220,9190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">
                <v:shape id="Image 9" o:spid="_x0000_s1027" type="#_x0000_t75" style="position:absolute;top:2;width:60457;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">
                  <v:imagedata r:id="rId22" o:title=""/>
                </v:shape>
                <v:shape id="Graphic 10" o:spid="_x0000_s1028" style="position:absolute;width:61207;height:91903;visibility:visible;mso-wrap-style:square;v-text-anchor:top" coordsize="6120765,919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" path="m74688,9152890r-36576,l38112,69850,,69850,,9152890r,36843l74688,9189733r,-36843xem74688,70358r-18288,l56400,9136634r18288,l74688,70358xem6064008,52070r-18288,l6045720,9119870r18288,l6064008,52070xem6120396,r-74676,l6045720,36830r38100,l6083820,9119883r36576,l6120396,36830r,-36830xe" fillcolor="black" stroked="f">
                  <v:path arrowok="t"/>
                </v:shape>
                <v:shape id="Image 11" o:spid="_x0000_s1029" type="#_x0000_t75" style="position:absolute;left:746;top:91198;width:60473;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">
                  <v:imagedata r:id="rId23" o:title=""/>
                </v:shape>
                <v:shape id="Image 12" o:spid="_x0000_s1030" type="#_x0000_t75" style="position:absolute;left:25252;top:10426;width:14996;height:11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">
                  <v:imagedata r:id="rId17" o:title=""/>
                </v:shape>
                <v:shape id="Image 13" o:spid="_x0000_s1031" type="#_x0000_t75" style="position:absolute;left:20193;top:29095;width:24688;height:7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">
                  <v:imagedata r:id="rId24" o:title=""/>
                </v:shape>
                <w10:wrap anchorx="page" anchory="page"/>
              </v:group>
            </w:pict>
          </mc:Fallback>
        </mc:AlternateContent>
      </w:r>
    </w:p>
    <w:p w14:paraId="62CE6991" w14:textId="77777777" w:rsidR="00BD7FF9" w:rsidRPr="003575E8" w:rsidRDefault="00BD7FF9">
      <w:pPr>
        <w:pStyle w:val="BodyText"/>
        <w:rPr>
          <w:b/>
          <w:sz w:val="22"/>
        </w:rPr>
      </w:pPr>
    </w:p>
    <w:p w14:paraId="23B4D5C4" w14:textId="77777777" w:rsidR="00BD7FF9" w:rsidRPr="003575E8" w:rsidRDefault="00BD7FF9">
      <w:pPr>
        <w:pStyle w:val="BodyText"/>
        <w:rPr>
          <w:b/>
          <w:sz w:val="22"/>
        </w:rPr>
      </w:pPr>
    </w:p>
    <w:p w14:paraId="6B797DDE" w14:textId="77777777" w:rsidR="00BD7FF9" w:rsidRPr="003575E8" w:rsidRDefault="00BD7FF9">
      <w:pPr>
        <w:pStyle w:val="BodyText"/>
        <w:rPr>
          <w:b/>
          <w:sz w:val="22"/>
        </w:rPr>
      </w:pPr>
    </w:p>
    <w:p w14:paraId="2EDE9A4C" w14:textId="77777777" w:rsidR="00BD7FF9" w:rsidRPr="003575E8" w:rsidRDefault="00BD7FF9">
      <w:pPr>
        <w:pStyle w:val="BodyText"/>
        <w:rPr>
          <w:b/>
          <w:sz w:val="22"/>
        </w:rPr>
      </w:pPr>
    </w:p>
    <w:p w14:paraId="2CD217C6" w14:textId="77777777" w:rsidR="00BD7FF9" w:rsidRPr="003575E8" w:rsidRDefault="00BD7FF9">
      <w:pPr>
        <w:pStyle w:val="BodyText"/>
        <w:rPr>
          <w:b/>
          <w:sz w:val="22"/>
        </w:rPr>
      </w:pPr>
    </w:p>
    <w:p w14:paraId="12E6C952" w14:textId="77777777" w:rsidR="00BD7FF9" w:rsidRPr="003575E8" w:rsidRDefault="00BD7FF9">
      <w:pPr>
        <w:pStyle w:val="BodyText"/>
        <w:rPr>
          <w:b/>
          <w:sz w:val="22"/>
        </w:rPr>
      </w:pPr>
    </w:p>
    <w:p w14:paraId="3AC5FFB8" w14:textId="77777777" w:rsidR="00BD7FF9" w:rsidRPr="003575E8" w:rsidRDefault="00BD7FF9">
      <w:pPr>
        <w:pStyle w:val="BodyText"/>
        <w:rPr>
          <w:b/>
          <w:sz w:val="22"/>
        </w:rPr>
      </w:pPr>
    </w:p>
    <w:p w14:paraId="58F000C5" w14:textId="77777777" w:rsidR="00BD7FF9" w:rsidRPr="003575E8" w:rsidRDefault="00BD7FF9">
      <w:pPr>
        <w:pStyle w:val="BodyText"/>
        <w:rPr>
          <w:b/>
          <w:sz w:val="22"/>
        </w:rPr>
      </w:pPr>
    </w:p>
    <w:p w14:paraId="0A5A77FC" w14:textId="77777777" w:rsidR="00BD7FF9" w:rsidRPr="003575E8" w:rsidRDefault="00BD7FF9">
      <w:pPr>
        <w:pStyle w:val="BodyText"/>
        <w:spacing w:before="204"/>
        <w:rPr>
          <w:b/>
          <w:sz w:val="22"/>
        </w:rPr>
      </w:pPr>
    </w:p>
    <w:p w14:paraId="4BB9C009" w14:textId="77777777" w:rsidR="00BD7FF9" w:rsidRPr="003575E8" w:rsidRDefault="00BF5D93">
      <w:pPr>
        <w:ind w:left="928" w:right="516"/>
        <w:jc w:val="center"/>
        <w:rPr>
          <w:b/>
        </w:rPr>
      </w:pPr>
      <w:r w:rsidRPr="003575E8">
        <w:rPr>
          <w:b/>
        </w:rPr>
        <w:t>Department</w:t>
      </w:r>
      <w:r w:rsidRPr="003575E8">
        <w:rPr>
          <w:b/>
          <w:spacing w:val="12"/>
        </w:rPr>
        <w:t xml:space="preserve"> </w:t>
      </w:r>
      <w:r w:rsidRPr="003575E8">
        <w:rPr>
          <w:b/>
        </w:rPr>
        <w:t>of</w:t>
      </w:r>
      <w:r w:rsidRPr="003575E8">
        <w:rPr>
          <w:b/>
          <w:spacing w:val="10"/>
        </w:rPr>
        <w:t xml:space="preserve"> </w:t>
      </w:r>
      <w:r w:rsidRPr="003575E8">
        <w:rPr>
          <w:b/>
        </w:rPr>
        <w:t>Computer</w:t>
      </w:r>
      <w:r w:rsidRPr="003575E8">
        <w:rPr>
          <w:b/>
          <w:spacing w:val="5"/>
        </w:rPr>
        <w:t xml:space="preserve"> </w:t>
      </w:r>
      <w:r w:rsidRPr="003575E8">
        <w:rPr>
          <w:b/>
        </w:rPr>
        <w:t>Science</w:t>
      </w:r>
      <w:r w:rsidRPr="003575E8">
        <w:rPr>
          <w:b/>
          <w:spacing w:val="7"/>
        </w:rPr>
        <w:t xml:space="preserve"> </w:t>
      </w:r>
      <w:r w:rsidRPr="003575E8">
        <w:rPr>
          <w:b/>
        </w:rPr>
        <w:t>and</w:t>
      </w:r>
      <w:r w:rsidRPr="003575E8">
        <w:rPr>
          <w:b/>
          <w:spacing w:val="12"/>
        </w:rPr>
        <w:t xml:space="preserve"> </w:t>
      </w:r>
      <w:r w:rsidRPr="003575E8">
        <w:rPr>
          <w:b/>
          <w:spacing w:val="-2"/>
        </w:rPr>
        <w:t>Engineering</w:t>
      </w:r>
    </w:p>
    <w:p w14:paraId="3008E9AB" w14:textId="77777777" w:rsidR="00BD7FF9" w:rsidRPr="003575E8" w:rsidRDefault="00BD7FF9">
      <w:pPr>
        <w:pStyle w:val="BodyText"/>
        <w:rPr>
          <w:b/>
          <w:sz w:val="22"/>
        </w:rPr>
      </w:pPr>
    </w:p>
    <w:p w14:paraId="60F91B23" w14:textId="77777777" w:rsidR="00BD7FF9" w:rsidRPr="003575E8" w:rsidRDefault="00BD7FF9">
      <w:pPr>
        <w:pStyle w:val="BodyText"/>
        <w:rPr>
          <w:b/>
          <w:sz w:val="22"/>
        </w:rPr>
      </w:pPr>
    </w:p>
    <w:p w14:paraId="4F92FBA2" w14:textId="77777777" w:rsidR="00BD7FF9" w:rsidRPr="003575E8" w:rsidRDefault="00BD7FF9">
      <w:pPr>
        <w:pStyle w:val="BodyText"/>
        <w:rPr>
          <w:b/>
          <w:sz w:val="22"/>
        </w:rPr>
      </w:pPr>
    </w:p>
    <w:p w14:paraId="54CC6199" w14:textId="77777777" w:rsidR="00BD7FF9" w:rsidRPr="003575E8" w:rsidRDefault="00BD7FF9">
      <w:pPr>
        <w:pStyle w:val="BodyText"/>
        <w:rPr>
          <w:b/>
          <w:sz w:val="22"/>
        </w:rPr>
      </w:pPr>
    </w:p>
    <w:p w14:paraId="3FC90C10" w14:textId="77777777" w:rsidR="00BD7FF9" w:rsidRPr="003575E8" w:rsidRDefault="00BD7FF9">
      <w:pPr>
        <w:pStyle w:val="BodyText"/>
        <w:rPr>
          <w:b/>
          <w:sz w:val="22"/>
        </w:rPr>
      </w:pPr>
    </w:p>
    <w:p w14:paraId="1EE0A7B8" w14:textId="77777777" w:rsidR="00BD7FF9" w:rsidRPr="003575E8" w:rsidRDefault="00BD7FF9">
      <w:pPr>
        <w:pStyle w:val="BodyText"/>
        <w:rPr>
          <w:b/>
          <w:sz w:val="22"/>
        </w:rPr>
      </w:pPr>
    </w:p>
    <w:p w14:paraId="2B8EF285" w14:textId="77777777" w:rsidR="00BD7FF9" w:rsidRPr="003575E8" w:rsidRDefault="00BD7FF9">
      <w:pPr>
        <w:pStyle w:val="BodyText"/>
        <w:spacing w:before="42"/>
        <w:rPr>
          <w:b/>
          <w:sz w:val="22"/>
        </w:rPr>
      </w:pPr>
    </w:p>
    <w:p w14:paraId="25FAA665" w14:textId="77777777" w:rsidR="00BD7FF9" w:rsidRPr="003575E8" w:rsidRDefault="00BF5D93">
      <w:pPr>
        <w:ind w:left="928" w:right="528"/>
        <w:jc w:val="center"/>
        <w:rPr>
          <w:b/>
          <w:sz w:val="30"/>
        </w:rPr>
      </w:pPr>
      <w:r w:rsidRPr="003575E8">
        <w:rPr>
          <w:b/>
          <w:spacing w:val="-2"/>
          <w:sz w:val="30"/>
          <w:u w:val="thick"/>
        </w:rPr>
        <w:t>CERTIFICATE</w:t>
      </w:r>
    </w:p>
    <w:p w14:paraId="1BCE2E83" w14:textId="77777777" w:rsidR="00BD7FF9" w:rsidRPr="003575E8" w:rsidRDefault="00BD7FF9">
      <w:pPr>
        <w:pStyle w:val="BodyText"/>
        <w:spacing w:before="132"/>
        <w:rPr>
          <w:b/>
          <w:sz w:val="22"/>
        </w:rPr>
      </w:pPr>
    </w:p>
    <w:p w14:paraId="206CC68D" w14:textId="0A391ECA" w:rsidR="00BD7FF9" w:rsidRPr="003575E8" w:rsidRDefault="00BF5D93" w:rsidP="00AA4F7F">
      <w:pPr>
        <w:spacing w:line="374" w:lineRule="auto"/>
        <w:ind w:left="100" w:right="107"/>
        <w:jc w:val="both"/>
      </w:pPr>
      <w:r w:rsidRPr="003575E8">
        <w:t>This is to certify that the</w:t>
      </w:r>
      <w:r w:rsidRPr="003575E8">
        <w:rPr>
          <w:spacing w:val="40"/>
        </w:rPr>
        <w:t xml:space="preserve"> </w:t>
      </w:r>
      <w:r w:rsidRPr="003575E8">
        <w:t>Project Work</w:t>
      </w:r>
      <w:r w:rsidRPr="003575E8">
        <w:rPr>
          <w:spacing w:val="40"/>
        </w:rPr>
        <w:t xml:space="preserve"> </w:t>
      </w:r>
      <w:r w:rsidRPr="003575E8">
        <w:t>entitled</w:t>
      </w:r>
      <w:r w:rsidRPr="003575E8">
        <w:rPr>
          <w:spacing w:val="40"/>
        </w:rPr>
        <w:t xml:space="preserve"> </w:t>
      </w:r>
      <w:r w:rsidRPr="003575E8">
        <w:rPr>
          <w:b/>
        </w:rPr>
        <w:t>“</w:t>
      </w:r>
      <w:r w:rsidR="00AA4F7F" w:rsidRPr="003575E8">
        <w:rPr>
          <w:b/>
        </w:rPr>
        <w:t>NAMED ENTITY RECOGNITION IN SOCIAL MEDIA USING MACHINE LEARNING</w:t>
      </w:r>
      <w:r w:rsidRPr="003575E8">
        <w:rPr>
          <w:b/>
        </w:rPr>
        <w:t>”</w:t>
      </w:r>
      <w:r w:rsidRPr="003575E8">
        <w:rPr>
          <w:b/>
          <w:spacing w:val="40"/>
        </w:rPr>
        <w:t xml:space="preserve"> </w:t>
      </w:r>
      <w:r w:rsidRPr="003575E8">
        <w:t>is</w:t>
      </w:r>
      <w:r w:rsidRPr="003575E8">
        <w:rPr>
          <w:spacing w:val="40"/>
        </w:rPr>
        <w:t xml:space="preserve"> </w:t>
      </w:r>
      <w:r w:rsidRPr="003575E8">
        <w:t>the</w:t>
      </w:r>
      <w:r w:rsidRPr="003575E8">
        <w:rPr>
          <w:spacing w:val="40"/>
        </w:rPr>
        <w:t xml:space="preserve"> </w:t>
      </w:r>
      <w:r w:rsidRPr="003575E8">
        <w:t>Bonafide</w:t>
      </w:r>
      <w:r w:rsidR="00AA4F7F" w:rsidRPr="003575E8">
        <w:t xml:space="preserve"> </w:t>
      </w:r>
      <w:r w:rsidRPr="003575E8">
        <w:t xml:space="preserve">work carried out by </w:t>
      </w:r>
      <w:r w:rsidR="003A6AE2" w:rsidRPr="003575E8">
        <w:rPr>
          <w:b/>
        </w:rPr>
        <w:t xml:space="preserve">Aishwarya M S </w:t>
      </w:r>
      <w:r w:rsidRPr="003575E8">
        <w:rPr>
          <w:b/>
        </w:rPr>
        <w:t>(4AD2</w:t>
      </w:r>
      <w:r w:rsidR="003A6AE2" w:rsidRPr="003575E8">
        <w:rPr>
          <w:b/>
        </w:rPr>
        <w:t>1</w:t>
      </w:r>
      <w:r w:rsidRPr="003575E8">
        <w:rPr>
          <w:b/>
        </w:rPr>
        <w:t>CS0</w:t>
      </w:r>
      <w:r w:rsidR="003A6AE2" w:rsidRPr="003575E8">
        <w:rPr>
          <w:b/>
        </w:rPr>
        <w:t>04</w:t>
      </w:r>
      <w:r w:rsidRPr="003575E8">
        <w:rPr>
          <w:b/>
        </w:rPr>
        <w:t xml:space="preserve">), </w:t>
      </w:r>
      <w:r w:rsidR="001926C6" w:rsidRPr="003575E8">
        <w:rPr>
          <w:b/>
        </w:rPr>
        <w:t xml:space="preserve">Eshwar A M (4AD21CS021), </w:t>
      </w:r>
      <w:r w:rsidRPr="003575E8">
        <w:rPr>
          <w:b/>
        </w:rPr>
        <w:t xml:space="preserve">Kushal </w:t>
      </w:r>
      <w:r w:rsidR="003A6AE2" w:rsidRPr="003575E8">
        <w:rPr>
          <w:b/>
        </w:rPr>
        <w:t>R</w:t>
      </w:r>
      <w:r w:rsidRPr="003575E8">
        <w:rPr>
          <w:b/>
        </w:rPr>
        <w:t xml:space="preserve"> (4AD2</w:t>
      </w:r>
      <w:r w:rsidR="003A6AE2" w:rsidRPr="003575E8">
        <w:rPr>
          <w:b/>
        </w:rPr>
        <w:t>1</w:t>
      </w:r>
      <w:r w:rsidRPr="003575E8">
        <w:rPr>
          <w:b/>
        </w:rPr>
        <w:t>CS03</w:t>
      </w:r>
      <w:r w:rsidR="003A6AE2" w:rsidRPr="003575E8">
        <w:rPr>
          <w:b/>
        </w:rPr>
        <w:t>9</w:t>
      </w:r>
      <w:r w:rsidRPr="003575E8">
        <w:rPr>
          <w:b/>
        </w:rPr>
        <w:t xml:space="preserve">) </w:t>
      </w:r>
      <w:r w:rsidRPr="003575E8">
        <w:t xml:space="preserve">and </w:t>
      </w:r>
      <w:r w:rsidR="001926C6" w:rsidRPr="003575E8">
        <w:rPr>
          <w:b/>
        </w:rPr>
        <w:t>Lakshmi Priya H P</w:t>
      </w:r>
      <w:r w:rsidRPr="003575E8">
        <w:rPr>
          <w:b/>
        </w:rPr>
        <w:t xml:space="preserve"> (4AD2</w:t>
      </w:r>
      <w:r w:rsidR="001926C6" w:rsidRPr="003575E8">
        <w:rPr>
          <w:b/>
        </w:rPr>
        <w:t>1</w:t>
      </w:r>
      <w:r w:rsidRPr="003575E8">
        <w:rPr>
          <w:b/>
        </w:rPr>
        <w:t>CS0</w:t>
      </w:r>
      <w:r w:rsidR="001926C6" w:rsidRPr="003575E8">
        <w:rPr>
          <w:b/>
        </w:rPr>
        <w:t>40</w:t>
      </w:r>
      <w:r w:rsidRPr="003575E8">
        <w:rPr>
          <w:b/>
        </w:rPr>
        <w:t xml:space="preserve">) </w:t>
      </w:r>
      <w:r w:rsidRPr="003575E8">
        <w:t>in partial fulfillment for the award of degree of Bachelor of Engineering in Computer Science and Engineering from Visvesvaraya Technological University, Belagavi during the year 202</w:t>
      </w:r>
      <w:r w:rsidR="001926C6" w:rsidRPr="003575E8">
        <w:t>4</w:t>
      </w:r>
      <w:r w:rsidRPr="003575E8">
        <w:t>-202</w:t>
      </w:r>
      <w:r w:rsidR="001926C6" w:rsidRPr="003575E8">
        <w:t>5</w:t>
      </w:r>
      <w:r w:rsidRPr="003575E8">
        <w:t>. The report has been approved and satisfies the academic requirement with respect to Project Work prescribed for Bachelor of Engineering degree.</w:t>
      </w:r>
    </w:p>
    <w:p w14:paraId="0809C46D" w14:textId="77777777" w:rsidR="00BD7FF9" w:rsidRPr="003575E8" w:rsidRDefault="00BD7FF9">
      <w:pPr>
        <w:pStyle w:val="BodyText"/>
        <w:rPr>
          <w:sz w:val="20"/>
        </w:rPr>
      </w:pPr>
    </w:p>
    <w:p w14:paraId="79C13BB9" w14:textId="77777777" w:rsidR="00BD7FF9" w:rsidRPr="003575E8" w:rsidRDefault="00BD7FF9">
      <w:pPr>
        <w:pStyle w:val="BodyText"/>
        <w:rPr>
          <w:sz w:val="20"/>
        </w:rPr>
      </w:pPr>
    </w:p>
    <w:p w14:paraId="051D15E8" w14:textId="77777777" w:rsidR="00BD7FF9" w:rsidRPr="003575E8" w:rsidRDefault="00BD7FF9">
      <w:pPr>
        <w:pStyle w:val="BodyText"/>
        <w:spacing w:before="29" w:after="1"/>
        <w:rPr>
          <w:sz w:val="20"/>
        </w:rPr>
      </w:pPr>
    </w:p>
    <w:tbl>
      <w:tblPr>
        <w:tblW w:w="0" w:type="auto"/>
        <w:tblInd w:w="467" w:type="dxa"/>
        <w:tblLayout w:type="fixed"/>
        <w:tblCellMar>
          <w:left w:w="0" w:type="dxa"/>
          <w:right w:w="0" w:type="dxa"/>
        </w:tblCellMar>
        <w:tblLook w:val="04A0" w:firstRow="1" w:lastRow="0" w:firstColumn="1" w:lastColumn="0" w:noHBand="0" w:noVBand="1"/>
      </w:tblPr>
      <w:tblGrid>
        <w:gridCol w:w="2776"/>
        <w:gridCol w:w="244"/>
        <w:gridCol w:w="2590"/>
        <w:gridCol w:w="275"/>
        <w:gridCol w:w="2621"/>
      </w:tblGrid>
      <w:tr w:rsidR="00BD7FF9" w:rsidRPr="003575E8" w14:paraId="4608E459" w14:textId="77777777">
        <w:trPr>
          <w:trHeight w:val="320"/>
        </w:trPr>
        <w:tc>
          <w:tcPr>
            <w:tcW w:w="2776" w:type="dxa"/>
            <w:tcBorders>
              <w:top w:val="single" w:sz="6" w:space="0" w:color="000000"/>
            </w:tcBorders>
          </w:tcPr>
          <w:p w14:paraId="47DE15C2" w14:textId="77777777" w:rsidR="00BD7FF9" w:rsidRPr="003575E8" w:rsidRDefault="00BF5D93">
            <w:pPr>
              <w:pStyle w:val="TableParagraph"/>
              <w:spacing w:before="14"/>
              <w:ind w:left="598"/>
              <w:rPr>
                <w:sz w:val="24"/>
              </w:rPr>
            </w:pPr>
            <w:r w:rsidRPr="003575E8">
              <w:rPr>
                <w:sz w:val="24"/>
              </w:rPr>
              <w:t>Signature</w:t>
            </w:r>
            <w:r w:rsidRPr="003575E8">
              <w:rPr>
                <w:spacing w:val="9"/>
                <w:sz w:val="24"/>
              </w:rPr>
              <w:t xml:space="preserve"> </w:t>
            </w:r>
            <w:r w:rsidRPr="003575E8">
              <w:rPr>
                <w:sz w:val="24"/>
              </w:rPr>
              <w:t>of</w:t>
            </w:r>
            <w:r w:rsidRPr="003575E8">
              <w:rPr>
                <w:spacing w:val="12"/>
                <w:sz w:val="24"/>
              </w:rPr>
              <w:t xml:space="preserve"> </w:t>
            </w:r>
            <w:r w:rsidRPr="003575E8">
              <w:rPr>
                <w:spacing w:val="-2"/>
                <w:sz w:val="24"/>
              </w:rPr>
              <w:t>Guide</w:t>
            </w:r>
          </w:p>
        </w:tc>
        <w:tc>
          <w:tcPr>
            <w:tcW w:w="244" w:type="dxa"/>
          </w:tcPr>
          <w:p w14:paraId="2DF5A153" w14:textId="77777777" w:rsidR="00BD7FF9" w:rsidRPr="003575E8" w:rsidRDefault="00BD7FF9">
            <w:pPr>
              <w:pStyle w:val="TableParagraph"/>
            </w:pPr>
          </w:p>
        </w:tc>
        <w:tc>
          <w:tcPr>
            <w:tcW w:w="2590" w:type="dxa"/>
            <w:tcBorders>
              <w:top w:val="single" w:sz="6" w:space="0" w:color="000000"/>
            </w:tcBorders>
          </w:tcPr>
          <w:p w14:paraId="433AAB91" w14:textId="77777777" w:rsidR="00BD7FF9" w:rsidRPr="003575E8" w:rsidRDefault="00BF5D93">
            <w:pPr>
              <w:pStyle w:val="TableParagraph"/>
              <w:spacing w:before="14"/>
              <w:ind w:left="513"/>
              <w:rPr>
                <w:sz w:val="24"/>
              </w:rPr>
            </w:pPr>
            <w:r w:rsidRPr="003575E8">
              <w:rPr>
                <w:sz w:val="24"/>
              </w:rPr>
              <w:t>Signature</w:t>
            </w:r>
            <w:r w:rsidRPr="003575E8">
              <w:rPr>
                <w:spacing w:val="5"/>
                <w:sz w:val="24"/>
              </w:rPr>
              <w:t xml:space="preserve"> </w:t>
            </w:r>
            <w:r w:rsidRPr="003575E8">
              <w:rPr>
                <w:sz w:val="24"/>
              </w:rPr>
              <w:t>of</w:t>
            </w:r>
            <w:r w:rsidRPr="003575E8">
              <w:rPr>
                <w:spacing w:val="2"/>
                <w:sz w:val="24"/>
              </w:rPr>
              <w:t xml:space="preserve"> </w:t>
            </w:r>
            <w:r w:rsidRPr="003575E8">
              <w:rPr>
                <w:spacing w:val="-5"/>
                <w:sz w:val="24"/>
              </w:rPr>
              <w:t>HOD</w:t>
            </w:r>
          </w:p>
        </w:tc>
        <w:tc>
          <w:tcPr>
            <w:tcW w:w="275" w:type="dxa"/>
          </w:tcPr>
          <w:p w14:paraId="3CD4BF47" w14:textId="77777777" w:rsidR="00BD7FF9" w:rsidRPr="003575E8" w:rsidRDefault="00BD7FF9">
            <w:pPr>
              <w:pStyle w:val="TableParagraph"/>
            </w:pPr>
          </w:p>
        </w:tc>
        <w:tc>
          <w:tcPr>
            <w:tcW w:w="2621" w:type="dxa"/>
            <w:tcBorders>
              <w:top w:val="single" w:sz="6" w:space="0" w:color="000000"/>
            </w:tcBorders>
          </w:tcPr>
          <w:p w14:paraId="48BAEC52" w14:textId="77777777" w:rsidR="00BD7FF9" w:rsidRPr="003575E8" w:rsidRDefault="00BF5D93">
            <w:pPr>
              <w:pStyle w:val="TableParagraph"/>
              <w:spacing w:before="14"/>
              <w:ind w:left="137"/>
              <w:rPr>
                <w:sz w:val="24"/>
              </w:rPr>
            </w:pPr>
            <w:r w:rsidRPr="003575E8">
              <w:rPr>
                <w:sz w:val="24"/>
              </w:rPr>
              <w:t>Signature</w:t>
            </w:r>
            <w:r w:rsidRPr="003575E8">
              <w:rPr>
                <w:spacing w:val="3"/>
                <w:sz w:val="24"/>
              </w:rPr>
              <w:t xml:space="preserve"> </w:t>
            </w:r>
            <w:r w:rsidRPr="003575E8">
              <w:rPr>
                <w:sz w:val="24"/>
              </w:rPr>
              <w:t>of</w:t>
            </w:r>
            <w:r w:rsidRPr="003575E8">
              <w:rPr>
                <w:spacing w:val="2"/>
                <w:sz w:val="24"/>
              </w:rPr>
              <w:t xml:space="preserve"> </w:t>
            </w:r>
            <w:r w:rsidRPr="003575E8">
              <w:rPr>
                <w:spacing w:val="-2"/>
                <w:sz w:val="24"/>
              </w:rPr>
              <w:t>Principal</w:t>
            </w:r>
          </w:p>
        </w:tc>
      </w:tr>
      <w:tr w:rsidR="00BD7FF9" w:rsidRPr="003575E8" w14:paraId="1C1E27B3" w14:textId="77777777">
        <w:trPr>
          <w:trHeight w:val="852"/>
        </w:trPr>
        <w:tc>
          <w:tcPr>
            <w:tcW w:w="2776" w:type="dxa"/>
          </w:tcPr>
          <w:p w14:paraId="5E2D0D03" w14:textId="4AEBC214" w:rsidR="00BD7FF9" w:rsidRPr="003575E8" w:rsidRDefault="002050B3">
            <w:pPr>
              <w:pStyle w:val="TableParagraph"/>
              <w:spacing w:before="22"/>
              <w:ind w:left="459"/>
              <w:rPr>
                <w:b/>
                <w:sz w:val="24"/>
                <w:szCs w:val="24"/>
              </w:rPr>
            </w:pPr>
            <w:r w:rsidRPr="003575E8">
              <w:rPr>
                <w:b/>
                <w:sz w:val="24"/>
                <w:szCs w:val="24"/>
              </w:rPr>
              <w:t xml:space="preserve">    Mrs. Sushma V</w:t>
            </w:r>
          </w:p>
          <w:p w14:paraId="01590E66" w14:textId="3FBCA1C0" w:rsidR="00BD7FF9" w:rsidRPr="003575E8" w:rsidRDefault="002050B3">
            <w:pPr>
              <w:pStyle w:val="TableParagraph"/>
              <w:spacing w:before="117"/>
              <w:ind w:left="572"/>
              <w:rPr>
                <w:sz w:val="24"/>
              </w:rPr>
            </w:pPr>
            <w:r w:rsidRPr="003575E8">
              <w:rPr>
                <w:sz w:val="24"/>
              </w:rPr>
              <w:t xml:space="preserve">   </w:t>
            </w:r>
            <w:r w:rsidR="00BF5D93" w:rsidRPr="003575E8">
              <w:rPr>
                <w:sz w:val="24"/>
              </w:rPr>
              <w:t>Ass</w:t>
            </w:r>
            <w:r w:rsidRPr="003575E8">
              <w:rPr>
                <w:sz w:val="24"/>
              </w:rPr>
              <w:t>t.</w:t>
            </w:r>
            <w:r w:rsidR="00BF5D93" w:rsidRPr="003575E8">
              <w:rPr>
                <w:spacing w:val="3"/>
                <w:sz w:val="24"/>
              </w:rPr>
              <w:t xml:space="preserve"> </w:t>
            </w:r>
            <w:r w:rsidR="00BF5D93" w:rsidRPr="003575E8">
              <w:rPr>
                <w:spacing w:val="-2"/>
                <w:sz w:val="24"/>
              </w:rPr>
              <w:t>Professor</w:t>
            </w:r>
          </w:p>
        </w:tc>
        <w:tc>
          <w:tcPr>
            <w:tcW w:w="244" w:type="dxa"/>
          </w:tcPr>
          <w:p w14:paraId="508A1E85" w14:textId="77777777" w:rsidR="00BD7FF9" w:rsidRPr="003575E8" w:rsidRDefault="00BD7FF9">
            <w:pPr>
              <w:pStyle w:val="TableParagraph"/>
            </w:pPr>
          </w:p>
        </w:tc>
        <w:tc>
          <w:tcPr>
            <w:tcW w:w="2590" w:type="dxa"/>
          </w:tcPr>
          <w:p w14:paraId="5DC1A863" w14:textId="77777777" w:rsidR="00BD7FF9" w:rsidRPr="003575E8" w:rsidRDefault="00BF5D93">
            <w:pPr>
              <w:pStyle w:val="TableParagraph"/>
              <w:spacing w:before="22"/>
              <w:ind w:left="477"/>
              <w:rPr>
                <w:b/>
                <w:sz w:val="24"/>
              </w:rPr>
            </w:pPr>
            <w:r w:rsidRPr="003575E8">
              <w:rPr>
                <w:b/>
                <w:sz w:val="24"/>
              </w:rPr>
              <w:t>Dr.</w:t>
            </w:r>
            <w:r w:rsidRPr="003575E8">
              <w:rPr>
                <w:b/>
                <w:spacing w:val="-3"/>
                <w:sz w:val="24"/>
              </w:rPr>
              <w:t xml:space="preserve"> </w:t>
            </w:r>
            <w:proofErr w:type="spellStart"/>
            <w:r w:rsidRPr="003575E8">
              <w:rPr>
                <w:b/>
                <w:sz w:val="24"/>
              </w:rPr>
              <w:t>Puttegowda</w:t>
            </w:r>
            <w:proofErr w:type="spellEnd"/>
            <w:r w:rsidRPr="003575E8">
              <w:rPr>
                <w:b/>
                <w:spacing w:val="-2"/>
                <w:sz w:val="24"/>
              </w:rPr>
              <w:t xml:space="preserve"> </w:t>
            </w:r>
            <w:r w:rsidRPr="003575E8">
              <w:rPr>
                <w:b/>
                <w:spacing w:val="-10"/>
                <w:sz w:val="24"/>
              </w:rPr>
              <w:t>D</w:t>
            </w:r>
          </w:p>
          <w:p w14:paraId="6965BB9F" w14:textId="77777777" w:rsidR="00BD7FF9" w:rsidRPr="003575E8" w:rsidRDefault="00BF5D93">
            <w:pPr>
              <w:pStyle w:val="TableParagraph"/>
              <w:spacing w:before="101"/>
              <w:ind w:left="532"/>
              <w:rPr>
                <w:sz w:val="24"/>
              </w:rPr>
            </w:pPr>
            <w:r w:rsidRPr="003575E8">
              <w:rPr>
                <w:sz w:val="24"/>
              </w:rPr>
              <w:t>Professor</w:t>
            </w:r>
            <w:r w:rsidRPr="003575E8">
              <w:rPr>
                <w:spacing w:val="4"/>
                <w:sz w:val="24"/>
              </w:rPr>
              <w:t xml:space="preserve"> </w:t>
            </w:r>
            <w:r w:rsidRPr="003575E8">
              <w:rPr>
                <w:sz w:val="24"/>
              </w:rPr>
              <w:t>&amp;</w:t>
            </w:r>
            <w:r w:rsidRPr="003575E8">
              <w:rPr>
                <w:spacing w:val="6"/>
                <w:sz w:val="24"/>
              </w:rPr>
              <w:t xml:space="preserve"> </w:t>
            </w:r>
            <w:r w:rsidRPr="003575E8">
              <w:rPr>
                <w:spacing w:val="-4"/>
                <w:sz w:val="24"/>
              </w:rPr>
              <w:t>Head</w:t>
            </w:r>
          </w:p>
        </w:tc>
        <w:tc>
          <w:tcPr>
            <w:tcW w:w="275" w:type="dxa"/>
          </w:tcPr>
          <w:p w14:paraId="7EDBC4E9" w14:textId="77777777" w:rsidR="00BD7FF9" w:rsidRPr="003575E8" w:rsidRDefault="00BD7FF9">
            <w:pPr>
              <w:pStyle w:val="TableParagraph"/>
            </w:pPr>
          </w:p>
        </w:tc>
        <w:tc>
          <w:tcPr>
            <w:tcW w:w="2621" w:type="dxa"/>
          </w:tcPr>
          <w:p w14:paraId="501E0C0A" w14:textId="77777777" w:rsidR="00BD7FF9" w:rsidRPr="003575E8" w:rsidRDefault="00BF5D93">
            <w:pPr>
              <w:pStyle w:val="TableParagraph"/>
              <w:spacing w:before="22"/>
              <w:ind w:left="365"/>
              <w:rPr>
                <w:b/>
                <w:sz w:val="24"/>
              </w:rPr>
            </w:pPr>
            <w:r w:rsidRPr="003575E8">
              <w:rPr>
                <w:b/>
                <w:sz w:val="24"/>
              </w:rPr>
              <w:t>Dr.</w:t>
            </w:r>
            <w:r w:rsidRPr="003575E8">
              <w:rPr>
                <w:b/>
                <w:spacing w:val="-1"/>
                <w:sz w:val="24"/>
              </w:rPr>
              <w:t xml:space="preserve"> </w:t>
            </w:r>
            <w:r w:rsidRPr="003575E8">
              <w:rPr>
                <w:b/>
                <w:sz w:val="24"/>
              </w:rPr>
              <w:t>L</w:t>
            </w:r>
            <w:r w:rsidRPr="003575E8">
              <w:rPr>
                <w:b/>
                <w:spacing w:val="-1"/>
                <w:sz w:val="24"/>
              </w:rPr>
              <w:t xml:space="preserve"> </w:t>
            </w:r>
            <w:r w:rsidRPr="003575E8">
              <w:rPr>
                <w:b/>
                <w:spacing w:val="-2"/>
                <w:sz w:val="24"/>
              </w:rPr>
              <w:t>Basavaraj</w:t>
            </w:r>
          </w:p>
          <w:p w14:paraId="2BC0BCF7" w14:textId="77777777" w:rsidR="00BD7FF9" w:rsidRPr="003575E8" w:rsidRDefault="00BF5D93">
            <w:pPr>
              <w:pStyle w:val="TableParagraph"/>
              <w:spacing w:before="93"/>
              <w:ind w:left="739"/>
            </w:pPr>
            <w:r w:rsidRPr="003575E8">
              <w:rPr>
                <w:spacing w:val="-2"/>
              </w:rPr>
              <w:t>Principal</w:t>
            </w:r>
          </w:p>
        </w:tc>
      </w:tr>
      <w:tr w:rsidR="00BD7FF9" w:rsidRPr="003575E8" w14:paraId="585EF3A4" w14:textId="77777777">
        <w:trPr>
          <w:trHeight w:val="571"/>
        </w:trPr>
        <w:tc>
          <w:tcPr>
            <w:tcW w:w="2776" w:type="dxa"/>
          </w:tcPr>
          <w:p w14:paraId="4BE5BAF2" w14:textId="77777777" w:rsidR="00BD7FF9" w:rsidRPr="003575E8" w:rsidRDefault="00BD7FF9">
            <w:pPr>
              <w:pStyle w:val="TableParagraph"/>
            </w:pPr>
          </w:p>
        </w:tc>
        <w:tc>
          <w:tcPr>
            <w:tcW w:w="244" w:type="dxa"/>
          </w:tcPr>
          <w:p w14:paraId="4741A33D" w14:textId="77777777" w:rsidR="00BD7FF9" w:rsidRPr="003575E8" w:rsidRDefault="00BD7FF9">
            <w:pPr>
              <w:pStyle w:val="TableParagraph"/>
            </w:pPr>
          </w:p>
        </w:tc>
        <w:tc>
          <w:tcPr>
            <w:tcW w:w="2590" w:type="dxa"/>
          </w:tcPr>
          <w:p w14:paraId="3C204662" w14:textId="77777777" w:rsidR="00BD7FF9" w:rsidRPr="003575E8" w:rsidRDefault="00BF5D93">
            <w:pPr>
              <w:pStyle w:val="TableParagraph"/>
              <w:spacing w:before="168"/>
              <w:ind w:left="597"/>
              <w:rPr>
                <w:b/>
              </w:rPr>
            </w:pPr>
            <w:r w:rsidRPr="003575E8">
              <w:rPr>
                <w:b/>
              </w:rPr>
              <w:t>External</w:t>
            </w:r>
            <w:r w:rsidRPr="003575E8">
              <w:rPr>
                <w:b/>
                <w:spacing w:val="-8"/>
              </w:rPr>
              <w:t xml:space="preserve"> </w:t>
            </w:r>
            <w:r w:rsidRPr="003575E8">
              <w:rPr>
                <w:b/>
                <w:spacing w:val="-4"/>
              </w:rPr>
              <w:t>Viva</w:t>
            </w:r>
          </w:p>
        </w:tc>
        <w:tc>
          <w:tcPr>
            <w:tcW w:w="275" w:type="dxa"/>
          </w:tcPr>
          <w:p w14:paraId="3D38F4AB" w14:textId="77777777" w:rsidR="00BD7FF9" w:rsidRPr="003575E8" w:rsidRDefault="00BD7FF9">
            <w:pPr>
              <w:pStyle w:val="TableParagraph"/>
            </w:pPr>
          </w:p>
        </w:tc>
        <w:tc>
          <w:tcPr>
            <w:tcW w:w="2621" w:type="dxa"/>
          </w:tcPr>
          <w:p w14:paraId="4D0F2082" w14:textId="77777777" w:rsidR="00BD7FF9" w:rsidRPr="003575E8" w:rsidRDefault="00BD7FF9">
            <w:pPr>
              <w:pStyle w:val="TableParagraph"/>
            </w:pPr>
          </w:p>
        </w:tc>
      </w:tr>
      <w:tr w:rsidR="00BD7FF9" w:rsidRPr="003575E8" w14:paraId="2F8183F9" w14:textId="77777777">
        <w:trPr>
          <w:trHeight w:val="542"/>
        </w:trPr>
        <w:tc>
          <w:tcPr>
            <w:tcW w:w="2776" w:type="dxa"/>
          </w:tcPr>
          <w:p w14:paraId="4DB5C14E" w14:textId="77777777" w:rsidR="00BD7FF9" w:rsidRPr="003575E8" w:rsidRDefault="00BF5D93">
            <w:pPr>
              <w:pStyle w:val="TableParagraph"/>
              <w:spacing w:before="141"/>
              <w:ind w:left="56"/>
              <w:rPr>
                <w:b/>
              </w:rPr>
            </w:pPr>
            <w:r w:rsidRPr="003575E8">
              <w:rPr>
                <w:b/>
              </w:rPr>
              <w:t>Name of</w:t>
            </w:r>
            <w:r w:rsidRPr="003575E8">
              <w:rPr>
                <w:b/>
                <w:spacing w:val="6"/>
              </w:rPr>
              <w:t xml:space="preserve"> </w:t>
            </w:r>
            <w:r w:rsidRPr="003575E8">
              <w:rPr>
                <w:b/>
                <w:spacing w:val="-2"/>
              </w:rPr>
              <w:t>Examiners</w:t>
            </w:r>
          </w:p>
        </w:tc>
        <w:tc>
          <w:tcPr>
            <w:tcW w:w="244" w:type="dxa"/>
          </w:tcPr>
          <w:p w14:paraId="50C5A84C" w14:textId="77777777" w:rsidR="00BD7FF9" w:rsidRPr="003575E8" w:rsidRDefault="00BD7FF9">
            <w:pPr>
              <w:pStyle w:val="TableParagraph"/>
            </w:pPr>
          </w:p>
        </w:tc>
        <w:tc>
          <w:tcPr>
            <w:tcW w:w="2590" w:type="dxa"/>
          </w:tcPr>
          <w:p w14:paraId="49D65914" w14:textId="77777777" w:rsidR="00BD7FF9" w:rsidRPr="003575E8" w:rsidRDefault="00BD7FF9">
            <w:pPr>
              <w:pStyle w:val="TableParagraph"/>
            </w:pPr>
          </w:p>
        </w:tc>
        <w:tc>
          <w:tcPr>
            <w:tcW w:w="275" w:type="dxa"/>
          </w:tcPr>
          <w:p w14:paraId="3F243C91" w14:textId="77777777" w:rsidR="00BD7FF9" w:rsidRPr="003575E8" w:rsidRDefault="00BD7FF9">
            <w:pPr>
              <w:pStyle w:val="TableParagraph"/>
            </w:pPr>
          </w:p>
        </w:tc>
        <w:tc>
          <w:tcPr>
            <w:tcW w:w="2621" w:type="dxa"/>
          </w:tcPr>
          <w:p w14:paraId="6C345A85" w14:textId="77777777" w:rsidR="00BD7FF9" w:rsidRPr="003575E8" w:rsidRDefault="00BF5D93">
            <w:pPr>
              <w:pStyle w:val="TableParagraph"/>
              <w:spacing w:before="141"/>
              <w:ind w:right="-15"/>
              <w:jc w:val="right"/>
              <w:rPr>
                <w:b/>
              </w:rPr>
            </w:pPr>
            <w:r w:rsidRPr="003575E8">
              <w:rPr>
                <w:b/>
              </w:rPr>
              <w:t>Signature</w:t>
            </w:r>
            <w:r w:rsidRPr="003575E8">
              <w:rPr>
                <w:b/>
                <w:spacing w:val="7"/>
              </w:rPr>
              <w:t xml:space="preserve"> </w:t>
            </w:r>
            <w:r w:rsidRPr="003575E8">
              <w:rPr>
                <w:b/>
              </w:rPr>
              <w:t>with</w:t>
            </w:r>
            <w:r w:rsidRPr="003575E8">
              <w:rPr>
                <w:b/>
                <w:spacing w:val="12"/>
              </w:rPr>
              <w:t xml:space="preserve"> </w:t>
            </w:r>
            <w:r w:rsidRPr="003575E8">
              <w:rPr>
                <w:b/>
                <w:spacing w:val="-4"/>
              </w:rPr>
              <w:t>Date</w:t>
            </w:r>
          </w:p>
        </w:tc>
      </w:tr>
      <w:tr w:rsidR="00BD7FF9" w:rsidRPr="003575E8" w14:paraId="65EB5032" w14:textId="77777777">
        <w:trPr>
          <w:trHeight w:val="540"/>
        </w:trPr>
        <w:tc>
          <w:tcPr>
            <w:tcW w:w="2776" w:type="dxa"/>
          </w:tcPr>
          <w:p w14:paraId="16B0B16A" w14:textId="77777777" w:rsidR="00BD7FF9" w:rsidRPr="003575E8" w:rsidRDefault="00BF5D93">
            <w:pPr>
              <w:pStyle w:val="TableParagraph"/>
              <w:spacing w:before="139"/>
              <w:ind w:left="15"/>
              <w:rPr>
                <w:b/>
              </w:rPr>
            </w:pPr>
            <w:r w:rsidRPr="003575E8">
              <w:rPr>
                <w:b/>
                <w:spacing w:val="-2"/>
              </w:rPr>
              <w:t>1…………………….</w:t>
            </w:r>
          </w:p>
        </w:tc>
        <w:tc>
          <w:tcPr>
            <w:tcW w:w="244" w:type="dxa"/>
          </w:tcPr>
          <w:p w14:paraId="1392EDB4" w14:textId="77777777" w:rsidR="00BD7FF9" w:rsidRPr="003575E8" w:rsidRDefault="00BD7FF9">
            <w:pPr>
              <w:pStyle w:val="TableParagraph"/>
            </w:pPr>
          </w:p>
        </w:tc>
        <w:tc>
          <w:tcPr>
            <w:tcW w:w="2590" w:type="dxa"/>
          </w:tcPr>
          <w:p w14:paraId="06B5BCBB" w14:textId="77777777" w:rsidR="00BD7FF9" w:rsidRPr="003575E8" w:rsidRDefault="00BD7FF9">
            <w:pPr>
              <w:pStyle w:val="TableParagraph"/>
            </w:pPr>
          </w:p>
        </w:tc>
        <w:tc>
          <w:tcPr>
            <w:tcW w:w="275" w:type="dxa"/>
          </w:tcPr>
          <w:p w14:paraId="0515F71A" w14:textId="77777777" w:rsidR="00BD7FF9" w:rsidRPr="003575E8" w:rsidRDefault="00BD7FF9">
            <w:pPr>
              <w:pStyle w:val="TableParagraph"/>
            </w:pPr>
          </w:p>
        </w:tc>
        <w:tc>
          <w:tcPr>
            <w:tcW w:w="2621" w:type="dxa"/>
          </w:tcPr>
          <w:p w14:paraId="36B55785" w14:textId="77777777" w:rsidR="00BD7FF9" w:rsidRPr="003575E8" w:rsidRDefault="00BF5D93">
            <w:pPr>
              <w:pStyle w:val="TableParagraph"/>
              <w:spacing w:before="139"/>
              <w:ind w:right="9"/>
              <w:jc w:val="right"/>
              <w:rPr>
                <w:b/>
              </w:rPr>
            </w:pPr>
            <w:r w:rsidRPr="003575E8">
              <w:rPr>
                <w:b/>
                <w:spacing w:val="-2"/>
              </w:rPr>
              <w:t>……………………..</w:t>
            </w:r>
          </w:p>
        </w:tc>
      </w:tr>
      <w:tr w:rsidR="00BD7FF9" w:rsidRPr="003575E8" w14:paraId="0EECB9F8" w14:textId="77777777">
        <w:trPr>
          <w:trHeight w:val="392"/>
        </w:trPr>
        <w:tc>
          <w:tcPr>
            <w:tcW w:w="2776" w:type="dxa"/>
          </w:tcPr>
          <w:p w14:paraId="0F7087ED" w14:textId="77777777" w:rsidR="00BD7FF9" w:rsidRPr="003575E8" w:rsidRDefault="00BF5D93">
            <w:pPr>
              <w:pStyle w:val="TableParagraph"/>
              <w:spacing w:before="139" w:line="233" w:lineRule="exact"/>
              <w:ind w:left="15"/>
              <w:rPr>
                <w:b/>
              </w:rPr>
            </w:pPr>
            <w:r w:rsidRPr="003575E8">
              <w:rPr>
                <w:b/>
                <w:spacing w:val="-2"/>
              </w:rPr>
              <w:t>2…………………….</w:t>
            </w:r>
          </w:p>
        </w:tc>
        <w:tc>
          <w:tcPr>
            <w:tcW w:w="244" w:type="dxa"/>
          </w:tcPr>
          <w:p w14:paraId="6B1B48F1" w14:textId="77777777" w:rsidR="00BD7FF9" w:rsidRPr="003575E8" w:rsidRDefault="00BD7FF9">
            <w:pPr>
              <w:pStyle w:val="TableParagraph"/>
            </w:pPr>
          </w:p>
        </w:tc>
        <w:tc>
          <w:tcPr>
            <w:tcW w:w="2590" w:type="dxa"/>
          </w:tcPr>
          <w:p w14:paraId="10CA2816" w14:textId="77777777" w:rsidR="00BD7FF9" w:rsidRPr="003575E8" w:rsidRDefault="00BD7FF9">
            <w:pPr>
              <w:pStyle w:val="TableParagraph"/>
            </w:pPr>
          </w:p>
        </w:tc>
        <w:tc>
          <w:tcPr>
            <w:tcW w:w="275" w:type="dxa"/>
          </w:tcPr>
          <w:p w14:paraId="36708213" w14:textId="77777777" w:rsidR="00BD7FF9" w:rsidRPr="003575E8" w:rsidRDefault="00BD7FF9">
            <w:pPr>
              <w:pStyle w:val="TableParagraph"/>
            </w:pPr>
          </w:p>
        </w:tc>
        <w:tc>
          <w:tcPr>
            <w:tcW w:w="2621" w:type="dxa"/>
          </w:tcPr>
          <w:p w14:paraId="153AE194" w14:textId="77777777" w:rsidR="00BD7FF9" w:rsidRPr="003575E8" w:rsidRDefault="00BF5D93">
            <w:pPr>
              <w:pStyle w:val="TableParagraph"/>
              <w:spacing w:before="139" w:line="233" w:lineRule="exact"/>
              <w:ind w:right="9"/>
              <w:jc w:val="right"/>
              <w:rPr>
                <w:b/>
              </w:rPr>
            </w:pPr>
            <w:r w:rsidRPr="003575E8">
              <w:rPr>
                <w:b/>
                <w:spacing w:val="-2"/>
              </w:rPr>
              <w:t>……………………..</w:t>
            </w:r>
          </w:p>
        </w:tc>
      </w:tr>
    </w:tbl>
    <w:p w14:paraId="2AA71259" w14:textId="77777777" w:rsidR="00BD7FF9" w:rsidRPr="003575E8" w:rsidRDefault="00BD7FF9">
      <w:pPr>
        <w:spacing w:line="233" w:lineRule="exact"/>
        <w:jc w:val="right"/>
        <w:sectPr w:rsidR="00BD7FF9" w:rsidRPr="003575E8" w:rsidSect="00097B5E">
          <w:footerReference w:type="default" r:id="rId25"/>
          <w:pgSz w:w="12240" w:h="15840"/>
          <w:pgMar w:top="1680" w:right="1360" w:bottom="280" w:left="1620" w:header="1025" w:footer="0" w:gutter="0"/>
          <w:pgNumType w:fmt="upperRoman" w:start="1"/>
          <w:cols w:space="720"/>
        </w:sectPr>
      </w:pPr>
    </w:p>
    <w:p w14:paraId="21D6380B" w14:textId="77777777" w:rsidR="00BD7FF9" w:rsidRPr="003575E8" w:rsidRDefault="00BD7FF9">
      <w:pPr>
        <w:pStyle w:val="BodyText"/>
        <w:rPr>
          <w:sz w:val="22"/>
        </w:rPr>
      </w:pPr>
    </w:p>
    <w:p w14:paraId="3230BA9D" w14:textId="77777777" w:rsidR="00BD7FF9" w:rsidRPr="003575E8" w:rsidRDefault="00BD7FF9">
      <w:pPr>
        <w:pStyle w:val="BodyText"/>
        <w:spacing w:before="157"/>
        <w:rPr>
          <w:sz w:val="22"/>
        </w:rPr>
      </w:pPr>
    </w:p>
    <w:p w14:paraId="1273F0DB" w14:textId="77777777" w:rsidR="00BD7FF9" w:rsidRPr="003575E8" w:rsidRDefault="00BF5D93">
      <w:pPr>
        <w:spacing w:line="367" w:lineRule="auto"/>
        <w:ind w:left="820" w:right="784"/>
        <w:jc w:val="both"/>
      </w:pPr>
      <w:r w:rsidRPr="003575E8">
        <w:t>The successful completion of our work would be incomplete</w:t>
      </w:r>
      <w:r w:rsidRPr="003575E8">
        <w:rPr>
          <w:spacing w:val="40"/>
        </w:rPr>
        <w:t xml:space="preserve"> </w:t>
      </w:r>
      <w:proofErr w:type="gramStart"/>
      <w:r w:rsidRPr="003575E8">
        <w:t>without</w:t>
      </w:r>
      <w:r w:rsidRPr="003575E8">
        <w:rPr>
          <w:spacing w:val="40"/>
        </w:rPr>
        <w:t xml:space="preserve"> </w:t>
      </w:r>
      <w:r w:rsidRPr="003575E8">
        <w:t>the mention of</w:t>
      </w:r>
      <w:proofErr w:type="gramEnd"/>
      <w:r w:rsidRPr="003575E8">
        <w:t xml:space="preserve"> the names of the people who have made it possible. We are indebted to several individuals who have helped us to complete our project.</w:t>
      </w:r>
    </w:p>
    <w:p w14:paraId="04EBB08B" w14:textId="77777777" w:rsidR="00BD7FF9" w:rsidRPr="003575E8" w:rsidRDefault="00BD7FF9">
      <w:pPr>
        <w:pStyle w:val="BodyText"/>
        <w:spacing w:before="115"/>
        <w:rPr>
          <w:sz w:val="22"/>
        </w:rPr>
      </w:pPr>
    </w:p>
    <w:p w14:paraId="60E073B3" w14:textId="77777777" w:rsidR="00BD7FF9" w:rsidRPr="003575E8" w:rsidRDefault="00BF5D93">
      <w:pPr>
        <w:spacing w:line="367" w:lineRule="auto"/>
        <w:ind w:left="820" w:right="782"/>
        <w:jc w:val="both"/>
      </w:pPr>
      <w:r w:rsidRPr="003575E8">
        <w:t xml:space="preserve">We are thankful to </w:t>
      </w:r>
      <w:r w:rsidRPr="003575E8">
        <w:rPr>
          <w:b/>
        </w:rPr>
        <w:t>Dr. L Basavaraj</w:t>
      </w:r>
      <w:r w:rsidRPr="003575E8">
        <w:t xml:space="preserve">, </w:t>
      </w:r>
      <w:r w:rsidRPr="003575E8">
        <w:rPr>
          <w:b/>
        </w:rPr>
        <w:t>Principal</w:t>
      </w:r>
      <w:r w:rsidRPr="003575E8">
        <w:t>, ATME College of Engineering for having</w:t>
      </w:r>
      <w:r w:rsidRPr="003575E8">
        <w:rPr>
          <w:spacing w:val="-2"/>
        </w:rPr>
        <w:t xml:space="preserve"> </w:t>
      </w:r>
      <w:r w:rsidRPr="003575E8">
        <w:t>granted</w:t>
      </w:r>
      <w:r w:rsidRPr="003575E8">
        <w:rPr>
          <w:spacing w:val="-5"/>
        </w:rPr>
        <w:t xml:space="preserve"> </w:t>
      </w:r>
      <w:r w:rsidRPr="003575E8">
        <w:t>us</w:t>
      </w:r>
      <w:r w:rsidRPr="003575E8">
        <w:rPr>
          <w:spacing w:val="-2"/>
        </w:rPr>
        <w:t xml:space="preserve"> </w:t>
      </w:r>
      <w:r w:rsidRPr="003575E8">
        <w:t>permission</w:t>
      </w:r>
      <w:r w:rsidRPr="003575E8">
        <w:rPr>
          <w:spacing w:val="-5"/>
        </w:rPr>
        <w:t xml:space="preserve"> </w:t>
      </w:r>
      <w:r w:rsidRPr="003575E8">
        <w:t>and</w:t>
      </w:r>
      <w:r w:rsidRPr="003575E8">
        <w:rPr>
          <w:spacing w:val="-2"/>
        </w:rPr>
        <w:t xml:space="preserve"> </w:t>
      </w:r>
      <w:r w:rsidRPr="003575E8">
        <w:t>extended</w:t>
      </w:r>
      <w:r w:rsidRPr="003575E8">
        <w:rPr>
          <w:spacing w:val="-2"/>
        </w:rPr>
        <w:t xml:space="preserve"> </w:t>
      </w:r>
      <w:r w:rsidRPr="003575E8">
        <w:t>full</w:t>
      </w:r>
      <w:r w:rsidRPr="003575E8">
        <w:rPr>
          <w:spacing w:val="-4"/>
        </w:rPr>
        <w:t xml:space="preserve"> </w:t>
      </w:r>
      <w:r w:rsidRPr="003575E8">
        <w:t>use</w:t>
      </w:r>
      <w:r w:rsidRPr="003575E8">
        <w:rPr>
          <w:spacing w:val="-4"/>
        </w:rPr>
        <w:t xml:space="preserve"> </w:t>
      </w:r>
      <w:r w:rsidRPr="003575E8">
        <w:t>of</w:t>
      </w:r>
      <w:r w:rsidRPr="003575E8">
        <w:rPr>
          <w:spacing w:val="-1"/>
        </w:rPr>
        <w:t xml:space="preserve"> </w:t>
      </w:r>
      <w:r w:rsidRPr="003575E8">
        <w:t>the</w:t>
      </w:r>
      <w:r w:rsidRPr="003575E8">
        <w:rPr>
          <w:spacing w:val="-2"/>
        </w:rPr>
        <w:t xml:space="preserve"> </w:t>
      </w:r>
      <w:r w:rsidRPr="003575E8">
        <w:t>college facilities</w:t>
      </w:r>
      <w:r w:rsidRPr="003575E8">
        <w:rPr>
          <w:spacing w:val="-4"/>
        </w:rPr>
        <w:t xml:space="preserve"> </w:t>
      </w:r>
      <w:r w:rsidRPr="003575E8">
        <w:t>to</w:t>
      </w:r>
      <w:r w:rsidRPr="003575E8">
        <w:rPr>
          <w:spacing w:val="-5"/>
        </w:rPr>
        <w:t xml:space="preserve"> </w:t>
      </w:r>
      <w:r w:rsidRPr="003575E8">
        <w:t>carry</w:t>
      </w:r>
      <w:r w:rsidRPr="003575E8">
        <w:rPr>
          <w:spacing w:val="-2"/>
        </w:rPr>
        <w:t xml:space="preserve"> </w:t>
      </w:r>
      <w:r w:rsidRPr="003575E8">
        <w:t>out our project successfully.</w:t>
      </w:r>
    </w:p>
    <w:p w14:paraId="1DC38481" w14:textId="77777777" w:rsidR="00BD7FF9" w:rsidRPr="003575E8" w:rsidRDefault="00BD7FF9">
      <w:pPr>
        <w:pStyle w:val="BodyText"/>
        <w:spacing w:before="119"/>
        <w:rPr>
          <w:sz w:val="22"/>
        </w:rPr>
      </w:pPr>
    </w:p>
    <w:p w14:paraId="70BF009B" w14:textId="77777777" w:rsidR="00BD7FF9" w:rsidRPr="003575E8" w:rsidRDefault="00BF5D93">
      <w:pPr>
        <w:spacing w:line="367" w:lineRule="auto"/>
        <w:ind w:left="820" w:right="773"/>
        <w:jc w:val="both"/>
      </w:pPr>
      <w:r w:rsidRPr="003575E8">
        <w:t xml:space="preserve">We express our profound gratitude to </w:t>
      </w:r>
      <w:r w:rsidRPr="003575E8">
        <w:rPr>
          <w:b/>
        </w:rPr>
        <w:t xml:space="preserve">Dr. </w:t>
      </w:r>
      <w:proofErr w:type="spellStart"/>
      <w:r w:rsidRPr="003575E8">
        <w:rPr>
          <w:b/>
        </w:rPr>
        <w:t>Puttegowda</w:t>
      </w:r>
      <w:proofErr w:type="spellEnd"/>
      <w:r w:rsidRPr="003575E8">
        <w:rPr>
          <w:b/>
        </w:rPr>
        <w:t xml:space="preserve"> D, </w:t>
      </w:r>
      <w:r w:rsidRPr="003575E8">
        <w:rPr>
          <w:bCs/>
        </w:rPr>
        <w:t>Professor &amp; Head</w:t>
      </w:r>
      <w:r w:rsidRPr="003575E8">
        <w:t xml:space="preserve">, Department of Computer Science and </w:t>
      </w:r>
      <w:proofErr w:type="gramStart"/>
      <w:r w:rsidRPr="003575E8">
        <w:t>Engineering</w:t>
      </w:r>
      <w:proofErr w:type="gramEnd"/>
      <w:r w:rsidRPr="003575E8">
        <w:t xml:space="preserve"> for his consistent co-operation and </w:t>
      </w:r>
      <w:r w:rsidRPr="003575E8">
        <w:rPr>
          <w:spacing w:val="-2"/>
        </w:rPr>
        <w:t>support.</w:t>
      </w:r>
    </w:p>
    <w:p w14:paraId="6A873FE7" w14:textId="77777777" w:rsidR="00BD7FF9" w:rsidRPr="003575E8" w:rsidRDefault="00BD7FF9">
      <w:pPr>
        <w:pStyle w:val="BodyText"/>
        <w:spacing w:before="115"/>
        <w:rPr>
          <w:sz w:val="22"/>
        </w:rPr>
      </w:pPr>
    </w:p>
    <w:p w14:paraId="61AB7C06" w14:textId="068FF4E6" w:rsidR="00BD7FF9" w:rsidRPr="003575E8" w:rsidRDefault="00BF5D93">
      <w:pPr>
        <w:spacing w:line="367" w:lineRule="auto"/>
        <w:ind w:left="820" w:right="774"/>
        <w:jc w:val="both"/>
      </w:pPr>
      <w:r w:rsidRPr="003575E8">
        <w:t xml:space="preserve">At the outset we express our profound gratitude to our guide </w:t>
      </w:r>
      <w:r w:rsidR="002050B3" w:rsidRPr="003575E8">
        <w:rPr>
          <w:b/>
          <w:bCs/>
        </w:rPr>
        <w:t>Mrs. Sushma V</w:t>
      </w:r>
      <w:r w:rsidR="002938B4" w:rsidRPr="003575E8">
        <w:t>, D</w:t>
      </w:r>
      <w:r w:rsidRPr="003575E8">
        <w:t xml:space="preserve">epartment of Computer Science and </w:t>
      </w:r>
      <w:proofErr w:type="gramStart"/>
      <w:r w:rsidRPr="003575E8">
        <w:t>Engineering</w:t>
      </w:r>
      <w:proofErr w:type="gramEnd"/>
      <w:r w:rsidRPr="003575E8">
        <w:t xml:space="preserve"> for her consistent co-operation and support.</w:t>
      </w:r>
    </w:p>
    <w:p w14:paraId="0AC1DCBB" w14:textId="77777777" w:rsidR="00BD7FF9" w:rsidRPr="003575E8" w:rsidRDefault="00BD7FF9">
      <w:pPr>
        <w:pStyle w:val="BodyText"/>
        <w:spacing w:before="133"/>
        <w:rPr>
          <w:sz w:val="22"/>
        </w:rPr>
      </w:pPr>
    </w:p>
    <w:p w14:paraId="4A3DB0A6" w14:textId="78AA2775" w:rsidR="00BD7FF9" w:rsidRPr="003575E8" w:rsidRDefault="00BF5D93" w:rsidP="002050B3">
      <w:pPr>
        <w:spacing w:before="1" w:line="367" w:lineRule="auto"/>
        <w:ind w:left="820" w:right="774"/>
        <w:jc w:val="both"/>
        <w:rPr>
          <w:b/>
          <w:bCs/>
        </w:rPr>
      </w:pPr>
      <w:r w:rsidRPr="003575E8">
        <w:t>We are greatly indebted to our project coordinator</w:t>
      </w:r>
      <w:r w:rsidR="002050B3" w:rsidRPr="003575E8">
        <w:t xml:space="preserve"> </w:t>
      </w:r>
      <w:r w:rsidR="002050B3" w:rsidRPr="003575E8">
        <w:rPr>
          <w:b/>
          <w:bCs/>
        </w:rPr>
        <w:t>Dr. Sunitha Patel M S</w:t>
      </w:r>
      <w:r w:rsidRPr="003575E8">
        <w:t>, Department of Computer Science and Engineering for her timely inquiries into the progress of the project</w:t>
      </w:r>
    </w:p>
    <w:p w14:paraId="3BAEAB6B" w14:textId="77777777" w:rsidR="00BD7FF9" w:rsidRPr="003575E8" w:rsidRDefault="00BD7FF9">
      <w:pPr>
        <w:pStyle w:val="BodyText"/>
        <w:spacing w:before="119"/>
        <w:rPr>
          <w:sz w:val="22"/>
        </w:rPr>
      </w:pPr>
    </w:p>
    <w:p w14:paraId="36F2FCEA" w14:textId="77777777" w:rsidR="00BD7FF9" w:rsidRPr="003575E8" w:rsidRDefault="00BF5D93">
      <w:pPr>
        <w:spacing w:line="367" w:lineRule="auto"/>
        <w:ind w:left="820" w:right="784"/>
        <w:jc w:val="both"/>
      </w:pPr>
      <w:r w:rsidRPr="003575E8">
        <w:t>We also thank all</w:t>
      </w:r>
      <w:r w:rsidRPr="003575E8">
        <w:rPr>
          <w:spacing w:val="-1"/>
        </w:rPr>
        <w:t xml:space="preserve"> </w:t>
      </w:r>
      <w:r w:rsidRPr="003575E8">
        <w:t>teaching and non-teaching staff members of the department for</w:t>
      </w:r>
      <w:r w:rsidRPr="003575E8">
        <w:rPr>
          <w:spacing w:val="-1"/>
        </w:rPr>
        <w:t xml:space="preserve"> </w:t>
      </w:r>
      <w:r w:rsidRPr="003575E8">
        <w:t>their valuable assistance throughout our academic tenure.</w:t>
      </w:r>
    </w:p>
    <w:p w14:paraId="22DD7D11" w14:textId="77777777" w:rsidR="00BD7FF9" w:rsidRPr="003575E8" w:rsidRDefault="00BD7FF9">
      <w:pPr>
        <w:pStyle w:val="BodyText"/>
        <w:spacing w:before="120"/>
        <w:rPr>
          <w:sz w:val="22"/>
        </w:rPr>
      </w:pPr>
    </w:p>
    <w:p w14:paraId="2613C9C6" w14:textId="77777777" w:rsidR="00BD7FF9" w:rsidRPr="003575E8" w:rsidRDefault="00BF5D93">
      <w:pPr>
        <w:spacing w:line="367" w:lineRule="auto"/>
        <w:ind w:left="820" w:right="795"/>
        <w:jc w:val="both"/>
      </w:pPr>
      <w:r w:rsidRPr="003575E8">
        <w:t>Lastly, we would like to thank our family and friends for their cooperation and</w:t>
      </w:r>
      <w:r w:rsidRPr="003575E8">
        <w:rPr>
          <w:spacing w:val="80"/>
        </w:rPr>
        <w:t xml:space="preserve"> </w:t>
      </w:r>
      <w:r w:rsidRPr="003575E8">
        <w:t xml:space="preserve">support for </w:t>
      </w:r>
      <w:proofErr w:type="gramStart"/>
      <w:r w:rsidRPr="003575E8">
        <w:t>successful</w:t>
      </w:r>
      <w:proofErr w:type="gramEnd"/>
      <w:r w:rsidRPr="003575E8">
        <w:t xml:space="preserve"> completion of our project.</w:t>
      </w:r>
    </w:p>
    <w:p w14:paraId="6030672D" w14:textId="77777777" w:rsidR="00BD7FF9" w:rsidRPr="003575E8" w:rsidRDefault="00BD7FF9">
      <w:pPr>
        <w:pStyle w:val="BodyText"/>
        <w:rPr>
          <w:sz w:val="22"/>
        </w:rPr>
      </w:pPr>
    </w:p>
    <w:p w14:paraId="3BF316AB" w14:textId="77777777" w:rsidR="00BD7FF9" w:rsidRPr="003575E8" w:rsidRDefault="00BD7FF9">
      <w:pPr>
        <w:pStyle w:val="BodyText"/>
        <w:spacing w:before="184"/>
        <w:rPr>
          <w:sz w:val="22"/>
        </w:rPr>
      </w:pPr>
    </w:p>
    <w:p w14:paraId="77B9787B" w14:textId="2EBCA68D" w:rsidR="00BD7FF9" w:rsidRPr="003575E8" w:rsidRDefault="000C077A">
      <w:pPr>
        <w:tabs>
          <w:tab w:val="left" w:pos="6955"/>
        </w:tabs>
        <w:spacing w:before="1"/>
        <w:ind w:left="3640"/>
        <w:rPr>
          <w:sz w:val="24"/>
        </w:rPr>
      </w:pPr>
      <w:r w:rsidRPr="003575E8">
        <w:rPr>
          <w:b/>
          <w:sz w:val="24"/>
        </w:rPr>
        <w:t xml:space="preserve">Aishwarya M S                          </w:t>
      </w:r>
      <w:proofErr w:type="gramStart"/>
      <w:r w:rsidRPr="003575E8">
        <w:rPr>
          <w:b/>
          <w:sz w:val="24"/>
        </w:rPr>
        <w:t xml:space="preserve">   </w:t>
      </w:r>
      <w:r w:rsidR="00BF5D93" w:rsidRPr="003575E8">
        <w:rPr>
          <w:spacing w:val="-2"/>
          <w:sz w:val="24"/>
        </w:rPr>
        <w:t>(</w:t>
      </w:r>
      <w:proofErr w:type="gramEnd"/>
      <w:r w:rsidR="00BF5D93" w:rsidRPr="003575E8">
        <w:rPr>
          <w:spacing w:val="-2"/>
          <w:sz w:val="24"/>
        </w:rPr>
        <w:t>4AD2</w:t>
      </w:r>
      <w:r w:rsidRPr="003575E8">
        <w:rPr>
          <w:spacing w:val="-2"/>
          <w:sz w:val="24"/>
        </w:rPr>
        <w:t>1</w:t>
      </w:r>
      <w:r w:rsidR="00BF5D93" w:rsidRPr="003575E8">
        <w:rPr>
          <w:spacing w:val="-2"/>
          <w:sz w:val="24"/>
        </w:rPr>
        <w:t>CS0</w:t>
      </w:r>
      <w:r w:rsidRPr="003575E8">
        <w:rPr>
          <w:spacing w:val="-2"/>
          <w:sz w:val="24"/>
        </w:rPr>
        <w:t>04</w:t>
      </w:r>
      <w:r w:rsidR="00BF5D93" w:rsidRPr="003575E8">
        <w:rPr>
          <w:spacing w:val="-2"/>
          <w:sz w:val="24"/>
        </w:rPr>
        <w:t>)</w:t>
      </w:r>
    </w:p>
    <w:p w14:paraId="21500923" w14:textId="4FF1CF0D" w:rsidR="00BD7FF9" w:rsidRPr="003575E8" w:rsidRDefault="000C077A">
      <w:pPr>
        <w:tabs>
          <w:tab w:val="left" w:pos="6955"/>
        </w:tabs>
        <w:spacing w:before="81"/>
        <w:ind w:left="3640"/>
        <w:rPr>
          <w:sz w:val="24"/>
        </w:rPr>
      </w:pPr>
      <w:r w:rsidRPr="003575E8">
        <w:rPr>
          <w:b/>
          <w:sz w:val="24"/>
        </w:rPr>
        <w:t xml:space="preserve">Eshwar A M                              </w:t>
      </w:r>
      <w:proofErr w:type="gramStart"/>
      <w:r w:rsidRPr="003575E8">
        <w:rPr>
          <w:b/>
          <w:sz w:val="24"/>
        </w:rPr>
        <w:t xml:space="preserve">   </w:t>
      </w:r>
      <w:r w:rsidR="00BF5D93" w:rsidRPr="003575E8">
        <w:rPr>
          <w:spacing w:val="-2"/>
          <w:sz w:val="24"/>
        </w:rPr>
        <w:t>(</w:t>
      </w:r>
      <w:proofErr w:type="gramEnd"/>
      <w:r w:rsidR="00BF5D93" w:rsidRPr="003575E8">
        <w:rPr>
          <w:spacing w:val="-2"/>
          <w:sz w:val="24"/>
        </w:rPr>
        <w:t>4AD2</w:t>
      </w:r>
      <w:r w:rsidRPr="003575E8">
        <w:rPr>
          <w:spacing w:val="-2"/>
          <w:sz w:val="24"/>
        </w:rPr>
        <w:t>1</w:t>
      </w:r>
      <w:r w:rsidR="00BF5D93" w:rsidRPr="003575E8">
        <w:rPr>
          <w:spacing w:val="-2"/>
          <w:sz w:val="24"/>
        </w:rPr>
        <w:t>CS0</w:t>
      </w:r>
      <w:r w:rsidRPr="003575E8">
        <w:rPr>
          <w:spacing w:val="-2"/>
          <w:sz w:val="24"/>
        </w:rPr>
        <w:t>21</w:t>
      </w:r>
      <w:r w:rsidR="00BF5D93" w:rsidRPr="003575E8">
        <w:rPr>
          <w:spacing w:val="-2"/>
          <w:sz w:val="24"/>
        </w:rPr>
        <w:t>)</w:t>
      </w:r>
    </w:p>
    <w:p w14:paraId="167B4056" w14:textId="77777777" w:rsidR="00BD7FF9" w:rsidRPr="003575E8" w:rsidRDefault="00BD7FF9">
      <w:pPr>
        <w:rPr>
          <w:sz w:val="24"/>
        </w:rPr>
        <w:sectPr w:rsidR="00BD7FF9" w:rsidRPr="003575E8" w:rsidSect="00097B5E">
          <w:headerReference w:type="default" r:id="rId26"/>
          <w:pgSz w:w="12240" w:h="15840"/>
          <w:pgMar w:top="1360" w:right="1360" w:bottom="480" w:left="1620" w:header="1030" w:footer="294" w:gutter="0"/>
          <w:pgNumType w:fmt="upperRoman"/>
          <w:cols w:space="720"/>
        </w:sectPr>
      </w:pPr>
    </w:p>
    <w:p w14:paraId="115FD4B3" w14:textId="7857CA05" w:rsidR="00BD7FF9" w:rsidRPr="003575E8" w:rsidRDefault="000C077A">
      <w:pPr>
        <w:pStyle w:val="Heading4"/>
        <w:spacing w:before="51"/>
        <w:ind w:left="3640" w:firstLine="0"/>
        <w:jc w:val="left"/>
      </w:pPr>
      <w:r w:rsidRPr="003575E8">
        <w:t>Kushal R</w:t>
      </w:r>
    </w:p>
    <w:p w14:paraId="6B3DFE16" w14:textId="45E56588" w:rsidR="000C077A" w:rsidRPr="003575E8" w:rsidRDefault="000C077A">
      <w:pPr>
        <w:pStyle w:val="Heading4"/>
        <w:spacing w:before="51"/>
        <w:ind w:left="3640" w:firstLine="0"/>
        <w:jc w:val="left"/>
        <w:rPr>
          <w:bCs w:val="0"/>
        </w:rPr>
      </w:pPr>
      <w:r w:rsidRPr="003575E8">
        <w:rPr>
          <w:bCs w:val="0"/>
        </w:rPr>
        <w:t>Lakshmi Priya H P</w:t>
      </w:r>
    </w:p>
    <w:p w14:paraId="246F8602" w14:textId="6A9081E4" w:rsidR="00BD7FF9" w:rsidRPr="003575E8" w:rsidRDefault="00BF5D93" w:rsidP="000C077A">
      <w:pPr>
        <w:pStyle w:val="BodyText"/>
        <w:spacing w:before="51"/>
        <w:rPr>
          <w:spacing w:val="-2"/>
        </w:rPr>
      </w:pPr>
      <w:r w:rsidRPr="003575E8">
        <w:br w:type="column"/>
      </w:r>
      <w:r w:rsidR="000C077A" w:rsidRPr="003575E8">
        <w:t xml:space="preserve">               </w:t>
      </w:r>
      <w:r w:rsidRPr="003575E8">
        <w:rPr>
          <w:spacing w:val="-2"/>
        </w:rPr>
        <w:t>(4AD2</w:t>
      </w:r>
      <w:r w:rsidR="000C077A" w:rsidRPr="003575E8">
        <w:rPr>
          <w:spacing w:val="-2"/>
        </w:rPr>
        <w:t>1</w:t>
      </w:r>
      <w:r w:rsidRPr="003575E8">
        <w:rPr>
          <w:spacing w:val="-2"/>
        </w:rPr>
        <w:t>CS0</w:t>
      </w:r>
      <w:r w:rsidR="000C077A" w:rsidRPr="003575E8">
        <w:rPr>
          <w:spacing w:val="-2"/>
        </w:rPr>
        <w:t>3</w:t>
      </w:r>
      <w:r w:rsidRPr="003575E8">
        <w:rPr>
          <w:spacing w:val="-2"/>
        </w:rPr>
        <w:t>9)</w:t>
      </w:r>
    </w:p>
    <w:p w14:paraId="67DF6690" w14:textId="1E45EF33" w:rsidR="000C077A" w:rsidRPr="003575E8" w:rsidRDefault="000C077A" w:rsidP="000C077A">
      <w:pPr>
        <w:pStyle w:val="BodyText"/>
        <w:spacing w:before="51"/>
      </w:pPr>
      <w:r w:rsidRPr="003575E8">
        <w:rPr>
          <w:spacing w:val="-2"/>
        </w:rPr>
        <w:t xml:space="preserve">                (4AD21CS040)</w:t>
      </w:r>
    </w:p>
    <w:p w14:paraId="7A64DC51" w14:textId="77777777" w:rsidR="00BD7FF9" w:rsidRPr="003575E8" w:rsidRDefault="00BD7FF9"/>
    <w:p w14:paraId="6574D04B" w14:textId="5F694403" w:rsidR="000C077A" w:rsidRPr="003575E8" w:rsidRDefault="000C077A">
      <w:pPr>
        <w:sectPr w:rsidR="000C077A" w:rsidRPr="003575E8" w:rsidSect="00097B5E">
          <w:footerReference w:type="default" r:id="rId27"/>
          <w:type w:val="continuous"/>
          <w:pgSz w:w="12240" w:h="15840"/>
          <w:pgMar w:top="1680" w:right="1360" w:bottom="280" w:left="1620" w:header="1030" w:footer="294" w:gutter="0"/>
          <w:pgNumType w:fmt="upperRoman"/>
          <w:cols w:num="2" w:space="720" w:equalWidth="0">
            <w:col w:w="5998" w:space="40"/>
            <w:col w:w="3222"/>
          </w:cols>
        </w:sectPr>
      </w:pPr>
    </w:p>
    <w:p w14:paraId="4D67B7B8" w14:textId="18BFC78D" w:rsidR="00BD7FF9" w:rsidRPr="003575E8" w:rsidRDefault="00BF5D93">
      <w:pPr>
        <w:tabs>
          <w:tab w:val="left" w:pos="6955"/>
        </w:tabs>
        <w:spacing w:before="9"/>
        <w:ind w:left="3640"/>
        <w:rPr>
          <w:sz w:val="24"/>
        </w:rPr>
      </w:pPr>
      <w:r w:rsidRPr="003575E8">
        <w:rPr>
          <w:noProof/>
          <w:lang w:val="en-IN" w:eastAsia="en-IN"/>
        </w:rPr>
        <mc:AlternateContent>
          <mc:Choice Requires="wpg">
            <w:drawing>
              <wp:anchor distT="0" distB="0" distL="0" distR="0" simplePos="0" relativeHeight="251663360" behindDoc="1" locked="0" layoutInCell="1" allowOverlap="1" wp14:anchorId="7440DFFB" wp14:editId="77DD9F8F">
                <wp:simplePos x="0" y="0"/>
                <wp:positionH relativeFrom="page">
                  <wp:posOffset>831850</wp:posOffset>
                </wp:positionH>
                <wp:positionV relativeFrom="page">
                  <wp:posOffset>340995</wp:posOffset>
                </wp:positionV>
                <wp:extent cx="6122035" cy="9391015"/>
                <wp:effectExtent l="0" t="0" r="0" b="0"/>
                <wp:wrapNone/>
                <wp:docPr id="16" name="Group 16"/>
                <wp:cNvGraphicFramePr/>
                <a:graphic xmlns:a="http://schemas.openxmlformats.org/drawingml/2006/main">
                  <a:graphicData uri="http://schemas.microsoft.com/office/word/2010/wordprocessingGroup">
                    <wpg:wgp>
                      <wpg:cNvGrpSpPr/>
                      <wpg:grpSpPr>
                        <a:xfrm>
                          <a:off x="0" y="0"/>
                          <a:ext cx="6122035" cy="9391015"/>
                          <a:chOff x="0" y="0"/>
                          <a:chExt cx="6122035" cy="9391015"/>
                        </a:xfrm>
                      </wpg:grpSpPr>
                      <pic:pic xmlns:pic="http://schemas.openxmlformats.org/drawingml/2006/picture">
                        <pic:nvPicPr>
                          <pic:cNvPr id="17" name="Image 17"/>
                          <pic:cNvPicPr/>
                        </pic:nvPicPr>
                        <pic:blipFill>
                          <a:blip r:embed="rId28" cstate="print"/>
                          <a:stretch>
                            <a:fillRect/>
                          </a:stretch>
                        </pic:blipFill>
                        <pic:spPr>
                          <a:xfrm>
                            <a:off x="0" y="0"/>
                            <a:ext cx="6045708" cy="70103"/>
                          </a:xfrm>
                          <a:prstGeom prst="rect">
                            <a:avLst/>
                          </a:prstGeom>
                        </pic:spPr>
                      </pic:pic>
                      <wps:wsp>
                        <wps:cNvPr id="18" name="Graphic 18"/>
                        <wps:cNvSpPr/>
                        <wps:spPr>
                          <a:xfrm>
                            <a:off x="-12" y="253"/>
                            <a:ext cx="6120765" cy="9391015"/>
                          </a:xfrm>
                          <a:custGeom>
                            <a:avLst/>
                            <a:gdLst/>
                            <a:ahLst/>
                            <a:cxnLst/>
                            <a:rect l="l" t="t" r="r" b="b"/>
                            <a:pathLst>
                              <a:path w="6120765" h="9391015">
                                <a:moveTo>
                                  <a:pt x="74688" y="9356090"/>
                                </a:moveTo>
                                <a:lnTo>
                                  <a:pt x="38112" y="9356090"/>
                                </a:lnTo>
                                <a:lnTo>
                                  <a:pt x="38112" y="69850"/>
                                </a:lnTo>
                                <a:lnTo>
                                  <a:pt x="0" y="69850"/>
                                </a:lnTo>
                                <a:lnTo>
                                  <a:pt x="0" y="9356090"/>
                                </a:lnTo>
                                <a:lnTo>
                                  <a:pt x="0" y="9390393"/>
                                </a:lnTo>
                                <a:lnTo>
                                  <a:pt x="74688" y="9390393"/>
                                </a:lnTo>
                                <a:lnTo>
                                  <a:pt x="74688" y="9356090"/>
                                </a:lnTo>
                                <a:close/>
                              </a:path>
                              <a:path w="6120765" h="9391015">
                                <a:moveTo>
                                  <a:pt x="74688" y="69850"/>
                                </a:moveTo>
                                <a:lnTo>
                                  <a:pt x="56400" y="69850"/>
                                </a:lnTo>
                                <a:lnTo>
                                  <a:pt x="56400" y="9338818"/>
                                </a:lnTo>
                                <a:lnTo>
                                  <a:pt x="74688" y="9338818"/>
                                </a:lnTo>
                                <a:lnTo>
                                  <a:pt x="74688" y="69850"/>
                                </a:lnTo>
                                <a:close/>
                              </a:path>
                              <a:path w="6120765" h="9391015">
                                <a:moveTo>
                                  <a:pt x="6064008" y="53086"/>
                                </a:moveTo>
                                <a:lnTo>
                                  <a:pt x="6045720" y="53086"/>
                                </a:lnTo>
                                <a:lnTo>
                                  <a:pt x="6045720" y="9320530"/>
                                </a:lnTo>
                                <a:lnTo>
                                  <a:pt x="6064008" y="9320530"/>
                                </a:lnTo>
                                <a:lnTo>
                                  <a:pt x="6064008" y="53086"/>
                                </a:lnTo>
                                <a:close/>
                              </a:path>
                              <a:path w="6120765" h="9391015">
                                <a:moveTo>
                                  <a:pt x="6120396" y="0"/>
                                </a:moveTo>
                                <a:lnTo>
                                  <a:pt x="6045720" y="0"/>
                                </a:lnTo>
                                <a:lnTo>
                                  <a:pt x="6045720" y="34290"/>
                                </a:lnTo>
                                <a:lnTo>
                                  <a:pt x="6080772" y="34290"/>
                                </a:lnTo>
                                <a:lnTo>
                                  <a:pt x="6080772" y="9319260"/>
                                </a:lnTo>
                                <a:lnTo>
                                  <a:pt x="6120396" y="9319260"/>
                                </a:lnTo>
                                <a:lnTo>
                                  <a:pt x="6120396" y="34290"/>
                                </a:lnTo>
                                <a:lnTo>
                                  <a:pt x="6120396" y="0"/>
                                </a:lnTo>
                                <a:close/>
                              </a:path>
                            </a:pathLst>
                          </a:custGeom>
                          <a:solidFill>
                            <a:srgbClr val="000000"/>
                          </a:solidFill>
                        </wps:spPr>
                        <wps:bodyPr wrap="square" lIns="0" tIns="0" rIns="0" bIns="0" rtlCol="0">
                          <a:noAutofit/>
                        </wps:bodyPr>
                      </wps:wsp>
                      <pic:pic xmlns:pic="http://schemas.openxmlformats.org/drawingml/2006/picture">
                        <pic:nvPicPr>
                          <pic:cNvPr id="19" name="Image 19"/>
                          <pic:cNvPicPr/>
                        </pic:nvPicPr>
                        <pic:blipFill>
                          <a:blip r:embed="rId29" cstate="print"/>
                          <a:stretch>
                            <a:fillRect/>
                          </a:stretch>
                        </pic:blipFill>
                        <pic:spPr>
                          <a:xfrm>
                            <a:off x="74676" y="9320783"/>
                            <a:ext cx="6047232" cy="70104"/>
                          </a:xfrm>
                          <a:prstGeom prst="rect">
                            <a:avLst/>
                          </a:prstGeom>
                        </pic:spPr>
                      </pic:pic>
                    </wpg:wgp>
                  </a:graphicData>
                </a:graphic>
              </wp:anchor>
            </w:drawing>
          </mc:Choice>
          <mc:Fallback>
            <w:pict>
              <v:group w14:anchorId="2C5B62FB" id="Group 16" o:spid="_x0000_s1026" style="position:absolute;margin-left:65.5pt;margin-top:26.85pt;width:482.05pt;height:739.45pt;z-index:-251653120;mso-wrap-distance-left:0;mso-wrap-distance-right:0;mso-position-horizontal-relative:page;mso-position-vertical-relative:page" coordsize="61220,93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">
                <v:shape id="Image 17" o:spid="_x0000_s1027" type="#_x0000_t75" style="position:absolute;width:60457;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">
                  <v:imagedata r:id="rId31" o:title=""/>
                </v:shape>
                <v:shape id="Graphic 18" o:spid="_x0000_s1028" style="position:absolute;top:2;width:61207;height:93910;visibility:visible;mso-wrap-style:square;v-text-anchor:top" coordsize="6120765,939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" path="m74688,9356090r-36576,l38112,69850,,69850,,9356090r,34303l74688,9390393r,-34303xem74688,69850r-18288,l56400,9338818r18288,l74688,69850xem6064008,53086r-18288,l6045720,9320530r18288,l6064008,53086xem6120396,r-74676,l6045720,34290r35052,l6080772,9319260r39624,l6120396,34290r,-34290xe" fillcolor="black" stroked="f">
                  <v:path arrowok="t"/>
                </v:shape>
                <v:shape id="Image 19" o:spid="_x0000_s1029" type="#_x0000_t75" style="position:absolute;left:746;top:93207;width:60473;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">
                  <v:imagedata r:id="rId32" o:title=""/>
                </v:shape>
                <w10:wrap anchorx="page" anchory="page"/>
              </v:group>
            </w:pict>
          </mc:Fallback>
        </mc:AlternateContent>
      </w:r>
      <w:r w:rsidRPr="003575E8">
        <w:rPr>
          <w:b/>
          <w:sz w:val="24"/>
        </w:rPr>
        <w:tab/>
      </w:r>
    </w:p>
    <w:p w14:paraId="1EFFEBF5" w14:textId="77777777" w:rsidR="00BD7FF9" w:rsidRPr="003575E8" w:rsidRDefault="00BD7FF9">
      <w:pPr>
        <w:rPr>
          <w:sz w:val="24"/>
        </w:rPr>
        <w:sectPr w:rsidR="00BD7FF9" w:rsidRPr="003575E8" w:rsidSect="00097B5E">
          <w:type w:val="continuous"/>
          <w:pgSz w:w="12240" w:h="15840"/>
          <w:pgMar w:top="1680" w:right="1360" w:bottom="280" w:left="1620" w:header="1030" w:footer="294" w:gutter="0"/>
          <w:pgNumType w:fmt="upperRoman"/>
          <w:cols w:space="720"/>
        </w:sectPr>
      </w:pPr>
    </w:p>
    <w:p w14:paraId="5B0BCEE0" w14:textId="77777777" w:rsidR="00BD7FF9" w:rsidRPr="003575E8" w:rsidRDefault="00BF5D93">
      <w:pPr>
        <w:pStyle w:val="BodyText"/>
      </w:pPr>
      <w:r w:rsidRPr="003575E8">
        <w:rPr>
          <w:noProof/>
          <w:lang w:val="en-IN" w:eastAsia="en-IN"/>
        </w:rPr>
        <w:lastRenderedPageBreak/>
        <mc:AlternateContent>
          <mc:Choice Requires="wpg">
            <w:drawing>
              <wp:anchor distT="0" distB="0" distL="0" distR="0" simplePos="0" relativeHeight="251664384" behindDoc="1" locked="0" layoutInCell="1" allowOverlap="1" wp14:anchorId="0C3F2910" wp14:editId="6E1704E1">
                <wp:simplePos x="0" y="0"/>
                <wp:positionH relativeFrom="page">
                  <wp:posOffset>862330</wp:posOffset>
                </wp:positionH>
                <wp:positionV relativeFrom="page">
                  <wp:posOffset>340995</wp:posOffset>
                </wp:positionV>
                <wp:extent cx="6090285" cy="9383395"/>
                <wp:effectExtent l="0" t="0" r="0" b="0"/>
                <wp:wrapNone/>
                <wp:docPr id="22" name="Group 22"/>
                <wp:cNvGraphicFramePr/>
                <a:graphic xmlns:a="http://schemas.openxmlformats.org/drawingml/2006/main">
                  <a:graphicData uri="http://schemas.microsoft.com/office/word/2010/wordprocessingGroup">
                    <wpg:wgp>
                      <wpg:cNvGrpSpPr/>
                      <wpg:grpSpPr>
                        <a:xfrm>
                          <a:off x="0" y="0"/>
                          <a:ext cx="6090285" cy="9383395"/>
                          <a:chOff x="0" y="0"/>
                          <a:chExt cx="6090285" cy="9383395"/>
                        </a:xfrm>
                      </wpg:grpSpPr>
                      <pic:pic xmlns:pic="http://schemas.openxmlformats.org/drawingml/2006/picture">
                        <pic:nvPicPr>
                          <pic:cNvPr id="23" name="Image 23"/>
                          <pic:cNvPicPr/>
                        </pic:nvPicPr>
                        <pic:blipFill>
                          <a:blip r:embed="rId33" cstate="print"/>
                          <a:stretch>
                            <a:fillRect/>
                          </a:stretch>
                        </pic:blipFill>
                        <pic:spPr>
                          <a:xfrm>
                            <a:off x="148" y="0"/>
                            <a:ext cx="6015227" cy="70103"/>
                          </a:xfrm>
                          <a:prstGeom prst="rect">
                            <a:avLst/>
                          </a:prstGeom>
                        </pic:spPr>
                      </pic:pic>
                      <wps:wsp>
                        <wps:cNvPr id="24" name="Graphic 24"/>
                        <wps:cNvSpPr/>
                        <wps:spPr>
                          <a:xfrm>
                            <a:off x="-4" y="253"/>
                            <a:ext cx="6090285" cy="9382760"/>
                          </a:xfrm>
                          <a:custGeom>
                            <a:avLst/>
                            <a:gdLst/>
                            <a:ahLst/>
                            <a:cxnLst/>
                            <a:rect l="l" t="t" r="r" b="b"/>
                            <a:pathLst>
                              <a:path w="6090285" h="9382760">
                                <a:moveTo>
                                  <a:pt x="74828" y="9348470"/>
                                </a:moveTo>
                                <a:lnTo>
                                  <a:pt x="38252" y="9348470"/>
                                </a:lnTo>
                                <a:lnTo>
                                  <a:pt x="38252" y="69850"/>
                                </a:lnTo>
                                <a:lnTo>
                                  <a:pt x="152" y="69850"/>
                                </a:lnTo>
                                <a:lnTo>
                                  <a:pt x="152" y="9348470"/>
                                </a:lnTo>
                                <a:lnTo>
                                  <a:pt x="12" y="9348470"/>
                                </a:lnTo>
                                <a:lnTo>
                                  <a:pt x="12" y="9381490"/>
                                </a:lnTo>
                                <a:lnTo>
                                  <a:pt x="0" y="9382760"/>
                                </a:lnTo>
                                <a:lnTo>
                                  <a:pt x="74828" y="9382760"/>
                                </a:lnTo>
                                <a:lnTo>
                                  <a:pt x="74828" y="9381490"/>
                                </a:lnTo>
                                <a:lnTo>
                                  <a:pt x="74828" y="9348470"/>
                                </a:lnTo>
                                <a:close/>
                              </a:path>
                              <a:path w="6090285" h="9382760">
                                <a:moveTo>
                                  <a:pt x="74828" y="69850"/>
                                </a:moveTo>
                                <a:lnTo>
                                  <a:pt x="56540" y="69850"/>
                                </a:lnTo>
                                <a:lnTo>
                                  <a:pt x="56540" y="9331198"/>
                                </a:lnTo>
                                <a:lnTo>
                                  <a:pt x="74828" y="9331198"/>
                                </a:lnTo>
                                <a:lnTo>
                                  <a:pt x="74828" y="69850"/>
                                </a:lnTo>
                                <a:close/>
                              </a:path>
                              <a:path w="6090285" h="9382760">
                                <a:moveTo>
                                  <a:pt x="6033668" y="53086"/>
                                </a:moveTo>
                                <a:lnTo>
                                  <a:pt x="6015380" y="53086"/>
                                </a:lnTo>
                                <a:lnTo>
                                  <a:pt x="6015380" y="9312910"/>
                                </a:lnTo>
                                <a:lnTo>
                                  <a:pt x="6033668" y="9312910"/>
                                </a:lnTo>
                                <a:lnTo>
                                  <a:pt x="6033668" y="53086"/>
                                </a:lnTo>
                                <a:close/>
                              </a:path>
                              <a:path w="6090285" h="9382760">
                                <a:moveTo>
                                  <a:pt x="6090056" y="0"/>
                                </a:moveTo>
                                <a:lnTo>
                                  <a:pt x="6015380" y="0"/>
                                </a:lnTo>
                                <a:lnTo>
                                  <a:pt x="6015380" y="34290"/>
                                </a:lnTo>
                                <a:lnTo>
                                  <a:pt x="6050432" y="34290"/>
                                </a:lnTo>
                                <a:lnTo>
                                  <a:pt x="6050432" y="9311640"/>
                                </a:lnTo>
                                <a:lnTo>
                                  <a:pt x="6090056" y="9311640"/>
                                </a:lnTo>
                                <a:lnTo>
                                  <a:pt x="6090056" y="34290"/>
                                </a:lnTo>
                                <a:lnTo>
                                  <a:pt x="6090056" y="0"/>
                                </a:lnTo>
                                <a:close/>
                              </a:path>
                            </a:pathLst>
                          </a:custGeom>
                          <a:solidFill>
                            <a:srgbClr val="000000"/>
                          </a:solidFill>
                        </wps:spPr>
                        <wps:bodyPr wrap="square" lIns="0" tIns="0" rIns="0" bIns="0" rtlCol="0">
                          <a:noAutofit/>
                        </wps:bodyPr>
                      </wps:wsp>
                      <pic:pic xmlns:pic="http://schemas.openxmlformats.org/drawingml/2006/picture">
                        <pic:nvPicPr>
                          <pic:cNvPr id="25" name="Image 25"/>
                          <pic:cNvPicPr/>
                        </pic:nvPicPr>
                        <pic:blipFill>
                          <a:blip r:embed="rId34" cstate="print"/>
                          <a:stretch>
                            <a:fillRect/>
                          </a:stretch>
                        </pic:blipFill>
                        <pic:spPr>
                          <a:xfrm>
                            <a:off x="74824" y="9313164"/>
                            <a:ext cx="6015227" cy="70104"/>
                          </a:xfrm>
                          <a:prstGeom prst="rect">
                            <a:avLst/>
                          </a:prstGeom>
                        </pic:spPr>
                      </pic:pic>
                    </wpg:wgp>
                  </a:graphicData>
                </a:graphic>
              </wp:anchor>
            </w:drawing>
          </mc:Choice>
          <mc:Fallback>
            <w:pict>
              <v:group w14:anchorId="474AD97C" id="Group 22" o:spid="_x0000_s1026" style="position:absolute;margin-left:67.9pt;margin-top:26.85pt;width:479.55pt;height:738.85pt;z-index:-251652096;mso-wrap-distance-left:0;mso-wrap-distance-right:0;mso-position-horizontal-relative:page;mso-position-vertical-relative:page" coordsize="60902,93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">
                <v:shape id="Image 23" o:spid="_x0000_s1027" type="#_x0000_t75" style="position:absolute;left:1;width:60152;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">
                  <v:imagedata r:id="rId43" o:title=""/>
                </v:shape>
                <v:shape id="Graphic 24" o:spid="_x0000_s1028" style="position:absolute;top:2;width:60902;height:93828;visibility:visible;mso-wrap-style:square;v-text-anchor:top" coordsize="6090285,938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" path="m74828,9348470r-36576,l38252,69850r-38100,l152,9348470r-140,l12,9381490,,9382760r74828,l74828,9381490r,-33020xem74828,69850r-18288,l56540,9331198r18288,l74828,69850xem6033668,53086r-18288,l6015380,9312910r18288,l6033668,53086xem6090056,r-74676,l6015380,34290r35052,l6050432,9311640r39624,l6090056,34290r,-34290xe" fillcolor="black" stroked="f">
                  <v:path arrowok="t"/>
                </v:shape>
                <v:shape id="Image 25" o:spid="_x0000_s1029" type="#_x0000_t75" style="position:absolute;left:748;top:93131;width:60152;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">
                  <v:imagedata r:id="rId44" o:title=""/>
                </v:shape>
                <w10:wrap anchorx="page" anchory="page"/>
              </v:group>
            </w:pict>
          </mc:Fallback>
        </mc:AlternateContent>
      </w:r>
    </w:p>
    <w:p w14:paraId="6F0C3C0B" w14:textId="77777777" w:rsidR="00BD7FF9" w:rsidRPr="003575E8" w:rsidRDefault="00BD7FF9">
      <w:pPr>
        <w:pStyle w:val="BodyText"/>
        <w:spacing w:before="126"/>
      </w:pPr>
    </w:p>
    <w:p w14:paraId="59D28821" w14:textId="3EBF8453" w:rsidR="00B56387" w:rsidRPr="003575E8" w:rsidRDefault="00B56387" w:rsidP="00B56387">
      <w:pPr>
        <w:spacing w:line="360" w:lineRule="auto"/>
        <w:ind w:firstLine="720"/>
        <w:jc w:val="both"/>
        <w:rPr>
          <w:sz w:val="24"/>
          <w:szCs w:val="24"/>
          <w:lang w:val="en-IN"/>
        </w:rPr>
      </w:pPr>
      <w:r w:rsidRPr="003575E8">
        <w:rPr>
          <w:sz w:val="24"/>
          <w:szCs w:val="24"/>
          <w:lang w:val="en-IN"/>
        </w:rPr>
        <w:t xml:space="preserve">The growing prevalence of social media platforms has led to an overwhelming amount of unstructured textual data, making it challenging to extract meaningful information. This project introduces a system for Named Entity Recognition (NER) on social media text using machine learning techniques, specifically leveraging a fine-tuned </w:t>
      </w:r>
      <w:proofErr w:type="spellStart"/>
      <w:r w:rsidRPr="003575E8">
        <w:rPr>
          <w:sz w:val="24"/>
          <w:szCs w:val="24"/>
          <w:lang w:val="en-IN"/>
        </w:rPr>
        <w:t>DistilBERT</w:t>
      </w:r>
      <w:proofErr w:type="spellEnd"/>
      <w:r w:rsidRPr="003575E8">
        <w:rPr>
          <w:sz w:val="24"/>
          <w:szCs w:val="24"/>
          <w:lang w:val="en-IN"/>
        </w:rPr>
        <w:t xml:space="preserve"> model. The system fetches posts from Reddit based on user-specified keywords and subreddits, processes the content, and identifies key entities such as names, organizations, and locations.</w:t>
      </w:r>
    </w:p>
    <w:p w14:paraId="5A7AFA64" w14:textId="77777777" w:rsidR="00B56387" w:rsidRPr="003575E8" w:rsidRDefault="00B56387" w:rsidP="00B56387">
      <w:pPr>
        <w:spacing w:line="360" w:lineRule="auto"/>
        <w:jc w:val="both"/>
        <w:rPr>
          <w:sz w:val="24"/>
          <w:szCs w:val="24"/>
          <w:lang w:val="en-IN"/>
        </w:rPr>
      </w:pPr>
    </w:p>
    <w:p w14:paraId="0523BB8F" w14:textId="3AE4B14F" w:rsidR="00BD7FF9" w:rsidRPr="003575E8" w:rsidRDefault="00B56387" w:rsidP="00B56387">
      <w:pPr>
        <w:spacing w:line="360" w:lineRule="auto"/>
        <w:ind w:firstLine="720"/>
        <w:jc w:val="both"/>
        <w:rPr>
          <w:sz w:val="24"/>
          <w:szCs w:val="24"/>
          <w:lang w:val="en-IN"/>
        </w:rPr>
        <w:sectPr w:rsidR="00BD7FF9" w:rsidRPr="003575E8" w:rsidSect="00097B5E">
          <w:headerReference w:type="default" r:id="rId45"/>
          <w:footerReference w:type="default" r:id="rId46"/>
          <w:pgSz w:w="12240" w:h="15840"/>
          <w:pgMar w:top="1360" w:right="1360" w:bottom="480" w:left="1620" w:header="1030" w:footer="294" w:gutter="0"/>
          <w:pgNumType w:fmt="upperRoman"/>
          <w:cols w:space="720"/>
        </w:sectPr>
      </w:pPr>
      <w:r w:rsidRPr="003575E8">
        <w:rPr>
          <w:sz w:val="24"/>
          <w:szCs w:val="24"/>
          <w:lang w:val="en-IN"/>
        </w:rPr>
        <w:t xml:space="preserve">Using token classification with an aggregation strategy, the model </w:t>
      </w:r>
      <w:proofErr w:type="spellStart"/>
      <w:r w:rsidRPr="003575E8">
        <w:rPr>
          <w:sz w:val="24"/>
          <w:szCs w:val="24"/>
          <w:lang w:val="en-IN"/>
        </w:rPr>
        <w:t>analyzes</w:t>
      </w:r>
      <w:proofErr w:type="spellEnd"/>
      <w:r w:rsidRPr="003575E8">
        <w:rPr>
          <w:sz w:val="24"/>
          <w:szCs w:val="24"/>
          <w:lang w:val="en-IN"/>
        </w:rPr>
        <w:t xml:space="preserve"> noisy and informal text often prevalent in social media. Extracted entities are displayed in interactive visualizations, including frequency charts and entity type distributions, for better interpretability. The project highlights the challenges of working with noisy social media data and provides a robust, scalable solution for text analytics. By automating entity extraction, this system demonstrates the potential of machine learning in streamlining information retrieval from vast online datasets, with applications in market research, sentiment analysis, and digital investigations.</w:t>
      </w:r>
    </w:p>
    <w:p w14:paraId="46DF0B08" w14:textId="77777777" w:rsidR="00BD7FF9" w:rsidRPr="003575E8" w:rsidRDefault="00BF5D93">
      <w:pPr>
        <w:pStyle w:val="BodyText"/>
        <w:rPr>
          <w:sz w:val="20"/>
        </w:rPr>
      </w:pPr>
      <w:r w:rsidRPr="003575E8">
        <w:rPr>
          <w:noProof/>
          <w:lang w:val="en-IN" w:eastAsia="en-IN"/>
        </w:rPr>
        <w:lastRenderedPageBreak/>
        <mc:AlternateContent>
          <mc:Choice Requires="wpg">
            <w:drawing>
              <wp:anchor distT="0" distB="0" distL="0" distR="0" simplePos="0" relativeHeight="251665408" behindDoc="1" locked="0" layoutInCell="1" allowOverlap="1" wp14:anchorId="0423232E" wp14:editId="53093D81">
                <wp:simplePos x="0" y="0"/>
                <wp:positionH relativeFrom="page">
                  <wp:posOffset>868680</wp:posOffset>
                </wp:positionH>
                <wp:positionV relativeFrom="page">
                  <wp:posOffset>340995</wp:posOffset>
                </wp:positionV>
                <wp:extent cx="6083935" cy="9298305"/>
                <wp:effectExtent l="0" t="0" r="0" b="0"/>
                <wp:wrapNone/>
                <wp:docPr id="28" name="Group 28"/>
                <wp:cNvGraphicFramePr/>
                <a:graphic xmlns:a="http://schemas.openxmlformats.org/drawingml/2006/main">
                  <a:graphicData uri="http://schemas.microsoft.com/office/word/2010/wordprocessingGroup">
                    <wpg:wgp>
                      <wpg:cNvGrpSpPr/>
                      <wpg:grpSpPr>
                        <a:xfrm>
                          <a:off x="0" y="0"/>
                          <a:ext cx="6083935" cy="9298305"/>
                          <a:chOff x="0" y="0"/>
                          <a:chExt cx="6083935" cy="9298305"/>
                        </a:xfrm>
                      </wpg:grpSpPr>
                      <pic:pic xmlns:pic="http://schemas.openxmlformats.org/drawingml/2006/picture">
                        <pic:nvPicPr>
                          <pic:cNvPr id="29" name="Image 29"/>
                          <pic:cNvPicPr/>
                        </pic:nvPicPr>
                        <pic:blipFill>
                          <a:blip r:embed="rId47" cstate="print"/>
                          <a:stretch>
                            <a:fillRect/>
                          </a:stretch>
                        </pic:blipFill>
                        <pic:spPr>
                          <a:xfrm>
                            <a:off x="0" y="0"/>
                            <a:ext cx="6009132" cy="70103"/>
                          </a:xfrm>
                          <a:prstGeom prst="rect">
                            <a:avLst/>
                          </a:prstGeom>
                        </pic:spPr>
                      </pic:pic>
                      <wps:wsp>
                        <wps:cNvPr id="30" name="Graphic 30"/>
                        <wps:cNvSpPr/>
                        <wps:spPr>
                          <a:xfrm>
                            <a:off x="0" y="253"/>
                            <a:ext cx="6083935" cy="9297035"/>
                          </a:xfrm>
                          <a:custGeom>
                            <a:avLst/>
                            <a:gdLst/>
                            <a:ahLst/>
                            <a:cxnLst/>
                            <a:rect l="l" t="t" r="r" b="b"/>
                            <a:pathLst>
                              <a:path w="6083935" h="9297035">
                                <a:moveTo>
                                  <a:pt x="74676" y="9262110"/>
                                </a:moveTo>
                                <a:lnTo>
                                  <a:pt x="38100" y="9262110"/>
                                </a:lnTo>
                                <a:lnTo>
                                  <a:pt x="38100" y="68580"/>
                                </a:lnTo>
                                <a:lnTo>
                                  <a:pt x="0" y="68580"/>
                                </a:lnTo>
                                <a:lnTo>
                                  <a:pt x="0" y="9262110"/>
                                </a:lnTo>
                                <a:lnTo>
                                  <a:pt x="0" y="9296413"/>
                                </a:lnTo>
                                <a:lnTo>
                                  <a:pt x="74676" y="9296413"/>
                                </a:lnTo>
                                <a:lnTo>
                                  <a:pt x="74676" y="9262110"/>
                                </a:lnTo>
                                <a:close/>
                              </a:path>
                              <a:path w="6083935" h="9297035">
                                <a:moveTo>
                                  <a:pt x="74676" y="68326"/>
                                </a:moveTo>
                                <a:lnTo>
                                  <a:pt x="57912" y="68326"/>
                                </a:lnTo>
                                <a:lnTo>
                                  <a:pt x="57912" y="9245854"/>
                                </a:lnTo>
                                <a:lnTo>
                                  <a:pt x="74676" y="9245854"/>
                                </a:lnTo>
                                <a:lnTo>
                                  <a:pt x="74676" y="68326"/>
                                </a:lnTo>
                                <a:close/>
                              </a:path>
                              <a:path w="6083935" h="9297035">
                                <a:moveTo>
                                  <a:pt x="6027420" y="51562"/>
                                </a:moveTo>
                                <a:lnTo>
                                  <a:pt x="6009132" y="51562"/>
                                </a:lnTo>
                                <a:lnTo>
                                  <a:pt x="6009132" y="9227566"/>
                                </a:lnTo>
                                <a:lnTo>
                                  <a:pt x="6027420" y="9227566"/>
                                </a:lnTo>
                                <a:lnTo>
                                  <a:pt x="6027420" y="51562"/>
                                </a:lnTo>
                                <a:close/>
                              </a:path>
                              <a:path w="6083935" h="9297035">
                                <a:moveTo>
                                  <a:pt x="6083808" y="0"/>
                                </a:moveTo>
                                <a:lnTo>
                                  <a:pt x="6009132" y="0"/>
                                </a:lnTo>
                                <a:lnTo>
                                  <a:pt x="6009132" y="34290"/>
                                </a:lnTo>
                                <a:lnTo>
                                  <a:pt x="6044184" y="34290"/>
                                </a:lnTo>
                                <a:lnTo>
                                  <a:pt x="6044184" y="9226563"/>
                                </a:lnTo>
                                <a:lnTo>
                                  <a:pt x="6083808" y="9226563"/>
                                </a:lnTo>
                                <a:lnTo>
                                  <a:pt x="6083808" y="34290"/>
                                </a:lnTo>
                                <a:lnTo>
                                  <a:pt x="6083808" y="0"/>
                                </a:lnTo>
                                <a:close/>
                              </a:path>
                            </a:pathLst>
                          </a:custGeom>
                          <a:solidFill>
                            <a:srgbClr val="000000"/>
                          </a:solidFill>
                        </wps:spPr>
                        <wps:bodyPr wrap="square" lIns="0" tIns="0" rIns="0" bIns="0" rtlCol="0">
                          <a:noAutofit/>
                        </wps:bodyPr>
                      </wps:wsp>
                      <pic:pic xmlns:pic="http://schemas.openxmlformats.org/drawingml/2006/picture">
                        <pic:nvPicPr>
                          <pic:cNvPr id="31" name="Image 31"/>
                          <pic:cNvPicPr/>
                        </pic:nvPicPr>
                        <pic:blipFill>
                          <a:blip r:embed="rId48" cstate="print"/>
                          <a:stretch>
                            <a:fillRect/>
                          </a:stretch>
                        </pic:blipFill>
                        <pic:spPr>
                          <a:xfrm>
                            <a:off x="74676" y="9227819"/>
                            <a:ext cx="5934456" cy="70103"/>
                          </a:xfrm>
                          <a:prstGeom prst="rect">
                            <a:avLst/>
                          </a:prstGeom>
                        </pic:spPr>
                      </pic:pic>
                      <pic:pic xmlns:pic="http://schemas.openxmlformats.org/drawingml/2006/picture">
                        <pic:nvPicPr>
                          <pic:cNvPr id="32" name="Image 32"/>
                          <pic:cNvPicPr/>
                        </pic:nvPicPr>
                        <pic:blipFill>
                          <a:blip r:embed="rId49" cstate="print"/>
                          <a:stretch>
                            <a:fillRect/>
                          </a:stretch>
                        </pic:blipFill>
                        <pic:spPr>
                          <a:xfrm>
                            <a:off x="6009132" y="9227819"/>
                            <a:ext cx="74675" cy="68579"/>
                          </a:xfrm>
                          <a:prstGeom prst="rect">
                            <a:avLst/>
                          </a:prstGeom>
                        </pic:spPr>
                      </pic:pic>
                    </wpg:wgp>
                  </a:graphicData>
                </a:graphic>
              </wp:anchor>
            </w:drawing>
          </mc:Choice>
          <mc:Fallback>
            <w:pict>
              <v:group w14:anchorId="013EC95D" id="Group 28" o:spid="_x0000_s1026" style="position:absolute;margin-left:68.4pt;margin-top:26.85pt;width:479.05pt;height:732.15pt;z-index:-251651072;mso-wrap-distance-left:0;mso-wrap-distance-right:0;mso-position-horizontal-relative:page;mso-position-vertical-relative:page" coordsize="60839,92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">
                <v:shape id="Image 29" o:spid="_x0000_s1027" type="#_x0000_t75" style="position:absolute;width:6009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">
                  <v:imagedata r:id="rId50" o:title=""/>
                </v:shape>
                <v:shape id="Graphic 30" o:spid="_x0000_s1028" style="position:absolute;top:2;width:60839;height:92970;visibility:visible;mso-wrap-style:square;v-text-anchor:top" coordsize="6083935,929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" path="m74676,9262110r-36576,l38100,68580,,68580,,9262110r,34303l74676,9296413r,-34303xem74676,68326r-16764,l57912,9245854r16764,l74676,68326xem6027420,51562r-18288,l6009132,9227566r18288,l6027420,51562xem6083808,r-74676,l6009132,34290r35052,l6044184,9226563r39624,l6083808,34290r,-34290xe" fillcolor="black" stroked="f">
                  <v:path arrowok="t"/>
                </v:shape>
                <v:shape id="Image 31" o:spid="_x0000_s1029" type="#_x0000_t75" style="position:absolute;left:746;top:92278;width:59345;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">
                  <v:imagedata r:id="rId51" o:title=""/>
                </v:shape>
                <v:shape id="Image 32" o:spid="_x0000_s1030" type="#_x0000_t75" style="position:absolute;left:60091;top:92278;width:747;height: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">
                  <v:imagedata r:id="rId52" o:title=""/>
                </v:shape>
                <w10:wrap anchorx="page" anchory="page"/>
              </v:group>
            </w:pict>
          </mc:Fallback>
        </mc:AlternateContent>
      </w:r>
    </w:p>
    <w:p w14:paraId="75B70094" w14:textId="77777777" w:rsidR="00BD7FF9" w:rsidRPr="003575E8" w:rsidRDefault="00BD7FF9">
      <w:pPr>
        <w:pStyle w:val="BodyText"/>
        <w:rPr>
          <w:sz w:val="20"/>
        </w:rPr>
      </w:pPr>
    </w:p>
    <w:p w14:paraId="089E2355" w14:textId="77777777" w:rsidR="00BD7FF9" w:rsidRPr="003575E8" w:rsidRDefault="00BD7FF9">
      <w:pPr>
        <w:pStyle w:val="BodyText"/>
        <w:spacing w:before="20"/>
        <w:rPr>
          <w:sz w:val="20"/>
        </w:rPr>
      </w:pPr>
    </w:p>
    <w:tbl>
      <w:tblPr>
        <w:tblW w:w="0" w:type="auto"/>
        <w:tblInd w:w="725" w:type="dxa"/>
        <w:tblLayout w:type="fixed"/>
        <w:tblCellMar>
          <w:left w:w="0" w:type="dxa"/>
          <w:right w:w="0" w:type="dxa"/>
        </w:tblCellMar>
        <w:tblLook w:val="04A0" w:firstRow="1" w:lastRow="0" w:firstColumn="1" w:lastColumn="0" w:noHBand="0" w:noVBand="1"/>
      </w:tblPr>
      <w:tblGrid>
        <w:gridCol w:w="1863"/>
        <w:gridCol w:w="4412"/>
        <w:gridCol w:w="1646"/>
      </w:tblGrid>
      <w:tr w:rsidR="00BD7FF9" w:rsidRPr="003575E8" w14:paraId="1F0B77F9" w14:textId="77777777">
        <w:trPr>
          <w:trHeight w:val="405"/>
        </w:trPr>
        <w:tc>
          <w:tcPr>
            <w:tcW w:w="1863" w:type="dxa"/>
          </w:tcPr>
          <w:p w14:paraId="35BE2735" w14:textId="77777777" w:rsidR="00BD7FF9" w:rsidRPr="003575E8" w:rsidRDefault="00BF5D93">
            <w:pPr>
              <w:pStyle w:val="TableParagraph"/>
              <w:spacing w:line="266" w:lineRule="exact"/>
              <w:ind w:left="54"/>
              <w:rPr>
                <w:b/>
                <w:sz w:val="24"/>
              </w:rPr>
            </w:pPr>
            <w:r w:rsidRPr="003575E8">
              <w:rPr>
                <w:b/>
                <w:sz w:val="24"/>
              </w:rPr>
              <w:t>Chapter</w:t>
            </w:r>
            <w:r w:rsidRPr="003575E8">
              <w:rPr>
                <w:b/>
                <w:spacing w:val="-9"/>
                <w:sz w:val="24"/>
              </w:rPr>
              <w:t xml:space="preserve"> </w:t>
            </w:r>
            <w:r w:rsidRPr="003575E8">
              <w:rPr>
                <w:b/>
                <w:spacing w:val="-5"/>
                <w:sz w:val="24"/>
              </w:rPr>
              <w:t>No.</w:t>
            </w:r>
          </w:p>
        </w:tc>
        <w:tc>
          <w:tcPr>
            <w:tcW w:w="4412" w:type="dxa"/>
          </w:tcPr>
          <w:p w14:paraId="5AF2DFFD" w14:textId="77777777" w:rsidR="00BD7FF9" w:rsidRPr="003575E8" w:rsidRDefault="00BF5D93">
            <w:pPr>
              <w:pStyle w:val="TableParagraph"/>
              <w:spacing w:line="266" w:lineRule="exact"/>
              <w:ind w:left="608"/>
              <w:rPr>
                <w:b/>
                <w:sz w:val="24"/>
              </w:rPr>
            </w:pPr>
            <w:r w:rsidRPr="003575E8">
              <w:rPr>
                <w:b/>
                <w:sz w:val="24"/>
              </w:rPr>
              <w:t>Chapter</w:t>
            </w:r>
            <w:r w:rsidRPr="003575E8">
              <w:rPr>
                <w:b/>
                <w:spacing w:val="-9"/>
                <w:sz w:val="24"/>
              </w:rPr>
              <w:t xml:space="preserve"> </w:t>
            </w:r>
            <w:r w:rsidRPr="003575E8">
              <w:rPr>
                <w:b/>
                <w:spacing w:val="-4"/>
                <w:sz w:val="24"/>
              </w:rPr>
              <w:t>Name</w:t>
            </w:r>
          </w:p>
        </w:tc>
        <w:tc>
          <w:tcPr>
            <w:tcW w:w="1646" w:type="dxa"/>
          </w:tcPr>
          <w:p w14:paraId="3287CE8B" w14:textId="77777777" w:rsidR="00BD7FF9" w:rsidRPr="003575E8" w:rsidRDefault="00BF5D93">
            <w:pPr>
              <w:pStyle w:val="TableParagraph"/>
              <w:spacing w:line="266" w:lineRule="exact"/>
              <w:ind w:left="694"/>
              <w:rPr>
                <w:b/>
                <w:sz w:val="24"/>
              </w:rPr>
            </w:pPr>
            <w:r w:rsidRPr="003575E8">
              <w:rPr>
                <w:b/>
                <w:sz w:val="24"/>
              </w:rPr>
              <w:t>Page</w:t>
            </w:r>
            <w:r w:rsidRPr="003575E8">
              <w:rPr>
                <w:b/>
                <w:spacing w:val="-5"/>
                <w:sz w:val="24"/>
              </w:rPr>
              <w:t xml:space="preserve"> No.</w:t>
            </w:r>
          </w:p>
        </w:tc>
      </w:tr>
      <w:tr w:rsidR="00BD7FF9" w:rsidRPr="003575E8" w14:paraId="03CCBAE7" w14:textId="77777777">
        <w:trPr>
          <w:trHeight w:val="510"/>
        </w:trPr>
        <w:tc>
          <w:tcPr>
            <w:tcW w:w="1863" w:type="dxa"/>
          </w:tcPr>
          <w:p w14:paraId="16065E41" w14:textId="77777777" w:rsidR="00BD7FF9" w:rsidRPr="003575E8" w:rsidRDefault="00BD7FF9">
            <w:pPr>
              <w:pStyle w:val="TableParagraph"/>
              <w:rPr>
                <w:sz w:val="24"/>
              </w:rPr>
            </w:pPr>
          </w:p>
        </w:tc>
        <w:tc>
          <w:tcPr>
            <w:tcW w:w="4412" w:type="dxa"/>
          </w:tcPr>
          <w:p w14:paraId="0D5AB271" w14:textId="77777777" w:rsidR="00BD7FF9" w:rsidRPr="003575E8" w:rsidRDefault="00BF5D93">
            <w:pPr>
              <w:pStyle w:val="TableParagraph"/>
              <w:spacing w:before="129"/>
              <w:ind w:left="608"/>
              <w:rPr>
                <w:spacing w:val="-2"/>
                <w:sz w:val="24"/>
                <w:lang w:val="en-IN"/>
              </w:rPr>
            </w:pPr>
            <w:r w:rsidRPr="003575E8">
              <w:rPr>
                <w:spacing w:val="-2"/>
                <w:sz w:val="24"/>
                <w:lang w:val="en-IN"/>
              </w:rPr>
              <w:t>CERTIFICATES</w:t>
            </w:r>
          </w:p>
          <w:p w14:paraId="6B7C4FD2" w14:textId="77777777" w:rsidR="00BD7FF9" w:rsidRPr="003575E8" w:rsidRDefault="00BF5D93">
            <w:pPr>
              <w:pStyle w:val="TableParagraph"/>
              <w:spacing w:before="129"/>
              <w:ind w:left="608"/>
              <w:rPr>
                <w:sz w:val="24"/>
              </w:rPr>
            </w:pPr>
            <w:r w:rsidRPr="003575E8">
              <w:rPr>
                <w:spacing w:val="-2"/>
                <w:sz w:val="24"/>
              </w:rPr>
              <w:t>ACKNOWLEDGEMENT</w:t>
            </w:r>
          </w:p>
        </w:tc>
        <w:tc>
          <w:tcPr>
            <w:tcW w:w="1646" w:type="dxa"/>
          </w:tcPr>
          <w:p w14:paraId="1B0F2307" w14:textId="77777777" w:rsidR="00BD7FF9" w:rsidRPr="003575E8" w:rsidRDefault="00BF5D93">
            <w:pPr>
              <w:pStyle w:val="TableParagraph"/>
              <w:spacing w:before="129"/>
              <w:ind w:firstLineChars="450" w:firstLine="1035"/>
              <w:rPr>
                <w:spacing w:val="-10"/>
                <w:sz w:val="24"/>
                <w:lang w:val="en-IN"/>
              </w:rPr>
            </w:pPr>
            <w:proofErr w:type="spellStart"/>
            <w:r w:rsidRPr="003575E8">
              <w:rPr>
                <w:spacing w:val="-10"/>
                <w:sz w:val="24"/>
                <w:lang w:val="en-IN"/>
              </w:rPr>
              <w:t>i</w:t>
            </w:r>
            <w:proofErr w:type="spellEnd"/>
            <w:r w:rsidRPr="003575E8">
              <w:rPr>
                <w:spacing w:val="-10"/>
                <w:sz w:val="24"/>
                <w:lang w:val="en-IN"/>
              </w:rPr>
              <w:t>-v</w:t>
            </w:r>
          </w:p>
          <w:p w14:paraId="2EBF8136" w14:textId="77777777" w:rsidR="00BD7FF9" w:rsidRPr="003575E8" w:rsidRDefault="00BF5D93">
            <w:pPr>
              <w:pStyle w:val="TableParagraph"/>
              <w:spacing w:before="129"/>
              <w:ind w:left="1085"/>
              <w:rPr>
                <w:sz w:val="24"/>
              </w:rPr>
            </w:pPr>
            <w:r w:rsidRPr="003575E8">
              <w:rPr>
                <w:spacing w:val="-10"/>
                <w:sz w:val="24"/>
                <w:lang w:val="en-IN"/>
              </w:rPr>
              <w:t>v</w:t>
            </w:r>
            <w:proofErr w:type="spellStart"/>
            <w:r w:rsidRPr="003575E8">
              <w:rPr>
                <w:spacing w:val="-10"/>
                <w:sz w:val="24"/>
              </w:rPr>
              <w:t>i</w:t>
            </w:r>
            <w:proofErr w:type="spellEnd"/>
          </w:p>
        </w:tc>
      </w:tr>
      <w:tr w:rsidR="00BD7FF9" w:rsidRPr="003575E8" w14:paraId="7533595B" w14:textId="77777777">
        <w:trPr>
          <w:trHeight w:val="824"/>
        </w:trPr>
        <w:tc>
          <w:tcPr>
            <w:tcW w:w="1863" w:type="dxa"/>
          </w:tcPr>
          <w:p w14:paraId="602AF1EE" w14:textId="77777777" w:rsidR="00BD7FF9" w:rsidRPr="003575E8" w:rsidRDefault="00BD7FF9">
            <w:pPr>
              <w:pStyle w:val="TableParagraph"/>
              <w:rPr>
                <w:sz w:val="24"/>
              </w:rPr>
            </w:pPr>
          </w:p>
        </w:tc>
        <w:tc>
          <w:tcPr>
            <w:tcW w:w="4412" w:type="dxa"/>
          </w:tcPr>
          <w:p w14:paraId="6A901246" w14:textId="77777777" w:rsidR="00BD7FF9" w:rsidRPr="003575E8" w:rsidRDefault="00BF5D93">
            <w:pPr>
              <w:pStyle w:val="TableParagraph"/>
              <w:spacing w:before="94"/>
              <w:ind w:left="608"/>
              <w:rPr>
                <w:sz w:val="24"/>
              </w:rPr>
            </w:pPr>
            <w:r w:rsidRPr="003575E8">
              <w:rPr>
                <w:spacing w:val="-2"/>
                <w:sz w:val="24"/>
              </w:rPr>
              <w:t>ABSTRACT</w:t>
            </w:r>
          </w:p>
          <w:p w14:paraId="3419E6F7" w14:textId="77777777" w:rsidR="00BD7FF9" w:rsidRPr="003575E8" w:rsidRDefault="00BF5D93">
            <w:pPr>
              <w:pStyle w:val="TableParagraph"/>
              <w:spacing w:before="72"/>
              <w:ind w:left="575"/>
              <w:rPr>
                <w:sz w:val="24"/>
              </w:rPr>
            </w:pPr>
            <w:r w:rsidRPr="003575E8">
              <w:rPr>
                <w:sz w:val="24"/>
              </w:rPr>
              <w:t>TABLE</w:t>
            </w:r>
            <w:r w:rsidRPr="003575E8">
              <w:rPr>
                <w:spacing w:val="-6"/>
                <w:sz w:val="24"/>
              </w:rPr>
              <w:t xml:space="preserve"> </w:t>
            </w:r>
            <w:r w:rsidRPr="003575E8">
              <w:rPr>
                <w:sz w:val="24"/>
              </w:rPr>
              <w:t>OF</w:t>
            </w:r>
            <w:r w:rsidRPr="003575E8">
              <w:rPr>
                <w:spacing w:val="-5"/>
                <w:sz w:val="24"/>
              </w:rPr>
              <w:t xml:space="preserve"> </w:t>
            </w:r>
            <w:r w:rsidRPr="003575E8">
              <w:rPr>
                <w:spacing w:val="-2"/>
                <w:sz w:val="24"/>
              </w:rPr>
              <w:t>CONTENTS</w:t>
            </w:r>
          </w:p>
        </w:tc>
        <w:tc>
          <w:tcPr>
            <w:tcW w:w="1646" w:type="dxa"/>
          </w:tcPr>
          <w:p w14:paraId="60BE5BE8" w14:textId="77777777" w:rsidR="00BD7FF9" w:rsidRPr="003575E8" w:rsidRDefault="00BF5D93">
            <w:pPr>
              <w:pStyle w:val="TableParagraph"/>
              <w:spacing w:before="94" w:line="302" w:lineRule="auto"/>
              <w:ind w:left="886" w:right="289" w:firstLine="136"/>
              <w:rPr>
                <w:spacing w:val="-6"/>
                <w:sz w:val="24"/>
              </w:rPr>
            </w:pPr>
            <w:r w:rsidRPr="003575E8">
              <w:rPr>
                <w:spacing w:val="-6"/>
                <w:sz w:val="24"/>
                <w:lang w:val="en-IN"/>
              </w:rPr>
              <w:t>v</w:t>
            </w:r>
            <w:r w:rsidRPr="003575E8">
              <w:rPr>
                <w:spacing w:val="-6"/>
                <w:sz w:val="24"/>
              </w:rPr>
              <w:t xml:space="preserve">ii </w:t>
            </w:r>
          </w:p>
          <w:p w14:paraId="01D8CCBE" w14:textId="77777777" w:rsidR="00BD7FF9" w:rsidRPr="003575E8" w:rsidRDefault="00BF5D93">
            <w:pPr>
              <w:pStyle w:val="TableParagraph"/>
              <w:spacing w:before="94" w:line="302" w:lineRule="auto"/>
              <w:ind w:right="289" w:firstLineChars="300" w:firstLine="702"/>
              <w:jc w:val="both"/>
              <w:rPr>
                <w:sz w:val="24"/>
                <w:lang w:val="en-IN"/>
              </w:rPr>
            </w:pPr>
            <w:r w:rsidRPr="003575E8">
              <w:rPr>
                <w:spacing w:val="-6"/>
                <w:sz w:val="24"/>
                <w:lang w:val="en-IN"/>
              </w:rPr>
              <w:t>v</w:t>
            </w:r>
            <w:r w:rsidRPr="003575E8">
              <w:rPr>
                <w:spacing w:val="-2"/>
                <w:sz w:val="24"/>
              </w:rPr>
              <w:t>iii-</w:t>
            </w:r>
            <w:proofErr w:type="spellStart"/>
            <w:r w:rsidRPr="003575E8">
              <w:rPr>
                <w:spacing w:val="-2"/>
                <w:sz w:val="24"/>
              </w:rPr>
              <w:t>i</w:t>
            </w:r>
            <w:proofErr w:type="spellEnd"/>
            <w:r w:rsidRPr="003575E8">
              <w:rPr>
                <w:spacing w:val="-2"/>
                <w:sz w:val="24"/>
                <w:lang w:val="en-IN"/>
              </w:rPr>
              <w:t>x</w:t>
            </w:r>
          </w:p>
        </w:tc>
      </w:tr>
      <w:tr w:rsidR="00BD7FF9" w:rsidRPr="003575E8" w14:paraId="532C45A8" w14:textId="77777777">
        <w:trPr>
          <w:trHeight w:val="587"/>
        </w:trPr>
        <w:tc>
          <w:tcPr>
            <w:tcW w:w="1863" w:type="dxa"/>
          </w:tcPr>
          <w:p w14:paraId="4DF7EB13" w14:textId="77777777" w:rsidR="00BD7FF9" w:rsidRPr="003575E8" w:rsidRDefault="00BD7FF9">
            <w:pPr>
              <w:pStyle w:val="TableParagraph"/>
              <w:rPr>
                <w:sz w:val="24"/>
              </w:rPr>
            </w:pPr>
          </w:p>
        </w:tc>
        <w:tc>
          <w:tcPr>
            <w:tcW w:w="4412" w:type="dxa"/>
          </w:tcPr>
          <w:p w14:paraId="3B0221C7" w14:textId="77777777" w:rsidR="00BD7FF9" w:rsidRPr="003575E8" w:rsidRDefault="00BF5D93">
            <w:pPr>
              <w:pStyle w:val="TableParagraph"/>
              <w:spacing w:before="95"/>
              <w:ind w:left="608"/>
              <w:rPr>
                <w:sz w:val="24"/>
              </w:rPr>
            </w:pPr>
            <w:r w:rsidRPr="003575E8">
              <w:rPr>
                <w:sz w:val="24"/>
              </w:rPr>
              <w:t>LIST</w:t>
            </w:r>
            <w:r w:rsidRPr="003575E8">
              <w:rPr>
                <w:spacing w:val="-4"/>
                <w:sz w:val="24"/>
              </w:rPr>
              <w:t xml:space="preserve"> </w:t>
            </w:r>
            <w:r w:rsidRPr="003575E8">
              <w:rPr>
                <w:sz w:val="24"/>
              </w:rPr>
              <w:t>OF</w:t>
            </w:r>
            <w:r w:rsidRPr="003575E8">
              <w:rPr>
                <w:spacing w:val="-6"/>
                <w:sz w:val="24"/>
              </w:rPr>
              <w:t xml:space="preserve"> </w:t>
            </w:r>
            <w:r w:rsidRPr="003575E8">
              <w:rPr>
                <w:spacing w:val="-2"/>
                <w:sz w:val="24"/>
              </w:rPr>
              <w:t>FIGURES</w:t>
            </w:r>
          </w:p>
        </w:tc>
        <w:tc>
          <w:tcPr>
            <w:tcW w:w="1646" w:type="dxa"/>
          </w:tcPr>
          <w:p w14:paraId="5BD69C05" w14:textId="77777777" w:rsidR="00BD7FF9" w:rsidRPr="003575E8" w:rsidRDefault="00BF5D93">
            <w:pPr>
              <w:pStyle w:val="TableParagraph"/>
              <w:spacing w:before="95"/>
              <w:ind w:right="426"/>
              <w:jc w:val="right"/>
              <w:rPr>
                <w:sz w:val="24"/>
                <w:lang w:val="en-IN"/>
              </w:rPr>
            </w:pPr>
            <w:r w:rsidRPr="003575E8">
              <w:rPr>
                <w:sz w:val="24"/>
                <w:lang w:val="en-IN"/>
              </w:rPr>
              <w:t>x</w:t>
            </w:r>
          </w:p>
        </w:tc>
      </w:tr>
      <w:tr w:rsidR="00BD7FF9" w:rsidRPr="003575E8" w14:paraId="207FC4DB" w14:textId="77777777">
        <w:trPr>
          <w:trHeight w:val="588"/>
        </w:trPr>
        <w:tc>
          <w:tcPr>
            <w:tcW w:w="1863" w:type="dxa"/>
          </w:tcPr>
          <w:p w14:paraId="64790FB4" w14:textId="77777777" w:rsidR="00BD7FF9" w:rsidRPr="003575E8" w:rsidRDefault="00BF5D93">
            <w:pPr>
              <w:pStyle w:val="TableParagraph"/>
              <w:spacing w:before="206"/>
              <w:ind w:left="50"/>
              <w:rPr>
                <w:b/>
                <w:sz w:val="24"/>
              </w:rPr>
            </w:pPr>
            <w:r w:rsidRPr="003575E8">
              <w:rPr>
                <w:b/>
                <w:sz w:val="24"/>
              </w:rPr>
              <w:t>Chapter</w:t>
            </w:r>
            <w:r w:rsidRPr="003575E8">
              <w:rPr>
                <w:b/>
                <w:spacing w:val="-9"/>
                <w:sz w:val="24"/>
              </w:rPr>
              <w:t xml:space="preserve"> </w:t>
            </w:r>
            <w:r w:rsidRPr="003575E8">
              <w:rPr>
                <w:b/>
                <w:spacing w:val="-10"/>
                <w:sz w:val="24"/>
              </w:rPr>
              <w:t>1</w:t>
            </w:r>
          </w:p>
        </w:tc>
        <w:tc>
          <w:tcPr>
            <w:tcW w:w="4412" w:type="dxa"/>
          </w:tcPr>
          <w:p w14:paraId="135C45C8" w14:textId="77777777" w:rsidR="00BD7FF9" w:rsidRPr="003575E8" w:rsidRDefault="00BF5D93">
            <w:pPr>
              <w:pStyle w:val="TableParagraph"/>
              <w:spacing w:before="206"/>
              <w:ind w:left="608"/>
              <w:rPr>
                <w:b/>
                <w:sz w:val="24"/>
              </w:rPr>
            </w:pPr>
            <w:r w:rsidRPr="003575E8">
              <w:rPr>
                <w:b/>
                <w:spacing w:val="-2"/>
                <w:sz w:val="24"/>
              </w:rPr>
              <w:t>Introduction</w:t>
            </w:r>
          </w:p>
        </w:tc>
        <w:tc>
          <w:tcPr>
            <w:tcW w:w="1646" w:type="dxa"/>
          </w:tcPr>
          <w:p w14:paraId="55EDD7E1" w14:textId="77777777" w:rsidR="00BD7FF9" w:rsidRPr="003575E8" w:rsidRDefault="00BF5D93">
            <w:pPr>
              <w:pStyle w:val="TableParagraph"/>
              <w:spacing w:before="206"/>
              <w:ind w:left="759"/>
              <w:rPr>
                <w:b/>
                <w:sz w:val="24"/>
                <w:lang w:val="en-IN"/>
              </w:rPr>
            </w:pPr>
            <w:r w:rsidRPr="003575E8">
              <w:rPr>
                <w:b/>
                <w:spacing w:val="-2"/>
                <w:sz w:val="24"/>
              </w:rPr>
              <w:t>01-</w:t>
            </w:r>
            <w:r w:rsidRPr="003575E8">
              <w:rPr>
                <w:b/>
                <w:spacing w:val="-7"/>
                <w:sz w:val="24"/>
              </w:rPr>
              <w:t>0</w:t>
            </w:r>
            <w:r w:rsidRPr="003575E8">
              <w:rPr>
                <w:b/>
                <w:spacing w:val="-7"/>
                <w:sz w:val="24"/>
                <w:lang w:val="en-IN"/>
              </w:rPr>
              <w:t>3</w:t>
            </w:r>
          </w:p>
        </w:tc>
      </w:tr>
      <w:tr w:rsidR="00BD7FF9" w:rsidRPr="003575E8" w14:paraId="27105315" w14:textId="77777777">
        <w:trPr>
          <w:trHeight w:val="412"/>
        </w:trPr>
        <w:tc>
          <w:tcPr>
            <w:tcW w:w="1863" w:type="dxa"/>
          </w:tcPr>
          <w:p w14:paraId="60AFD189" w14:textId="77777777" w:rsidR="00BD7FF9" w:rsidRPr="003575E8" w:rsidRDefault="00BF5D93">
            <w:pPr>
              <w:pStyle w:val="TableParagraph"/>
              <w:spacing w:before="95"/>
              <w:ind w:left="417"/>
              <w:rPr>
                <w:sz w:val="24"/>
              </w:rPr>
            </w:pPr>
            <w:r w:rsidRPr="003575E8">
              <w:rPr>
                <w:spacing w:val="-5"/>
                <w:sz w:val="24"/>
              </w:rPr>
              <w:t>1.1</w:t>
            </w:r>
          </w:p>
        </w:tc>
        <w:tc>
          <w:tcPr>
            <w:tcW w:w="4412" w:type="dxa"/>
          </w:tcPr>
          <w:p w14:paraId="540655A7" w14:textId="77777777" w:rsidR="00BD7FF9" w:rsidRPr="003575E8" w:rsidRDefault="00BF5D93">
            <w:pPr>
              <w:pStyle w:val="TableParagraph"/>
              <w:spacing w:before="95"/>
              <w:ind w:left="608"/>
              <w:rPr>
                <w:sz w:val="24"/>
              </w:rPr>
            </w:pPr>
            <w:r w:rsidRPr="003575E8">
              <w:rPr>
                <w:spacing w:val="-2"/>
                <w:sz w:val="24"/>
              </w:rPr>
              <w:t>Overview</w:t>
            </w:r>
          </w:p>
        </w:tc>
        <w:tc>
          <w:tcPr>
            <w:tcW w:w="1646" w:type="dxa"/>
          </w:tcPr>
          <w:p w14:paraId="1210BC31" w14:textId="77777777" w:rsidR="00BD7FF9" w:rsidRPr="003575E8" w:rsidRDefault="00BF5D93">
            <w:pPr>
              <w:pStyle w:val="TableParagraph"/>
              <w:spacing w:before="95"/>
              <w:ind w:right="412"/>
              <w:jc w:val="right"/>
              <w:rPr>
                <w:sz w:val="24"/>
              </w:rPr>
            </w:pPr>
            <w:r w:rsidRPr="003575E8">
              <w:rPr>
                <w:spacing w:val="-10"/>
                <w:sz w:val="24"/>
              </w:rPr>
              <w:t>1</w:t>
            </w:r>
          </w:p>
        </w:tc>
      </w:tr>
      <w:tr w:rsidR="00BD7FF9" w:rsidRPr="003575E8" w14:paraId="58FA03FF" w14:textId="77777777">
        <w:trPr>
          <w:trHeight w:val="380"/>
        </w:trPr>
        <w:tc>
          <w:tcPr>
            <w:tcW w:w="1863" w:type="dxa"/>
          </w:tcPr>
          <w:p w14:paraId="385017B5" w14:textId="77777777" w:rsidR="00BD7FF9" w:rsidRPr="003575E8" w:rsidRDefault="00BF5D93">
            <w:pPr>
              <w:pStyle w:val="TableParagraph"/>
              <w:spacing w:before="31"/>
              <w:ind w:left="417"/>
              <w:rPr>
                <w:sz w:val="24"/>
              </w:rPr>
            </w:pPr>
            <w:r w:rsidRPr="003575E8">
              <w:rPr>
                <w:spacing w:val="-5"/>
                <w:sz w:val="24"/>
              </w:rPr>
              <w:t>1.2</w:t>
            </w:r>
          </w:p>
        </w:tc>
        <w:tc>
          <w:tcPr>
            <w:tcW w:w="4412" w:type="dxa"/>
          </w:tcPr>
          <w:p w14:paraId="73AA54BD" w14:textId="77777777" w:rsidR="00BD7FF9" w:rsidRPr="003575E8" w:rsidRDefault="00BF5D93">
            <w:pPr>
              <w:pStyle w:val="TableParagraph"/>
              <w:spacing w:before="31"/>
              <w:ind w:left="608"/>
              <w:rPr>
                <w:sz w:val="24"/>
              </w:rPr>
            </w:pPr>
            <w:r w:rsidRPr="003575E8">
              <w:rPr>
                <w:sz w:val="24"/>
              </w:rPr>
              <w:t>Existing</w:t>
            </w:r>
            <w:r w:rsidRPr="003575E8">
              <w:rPr>
                <w:spacing w:val="-4"/>
                <w:sz w:val="24"/>
              </w:rPr>
              <w:t xml:space="preserve"> </w:t>
            </w:r>
            <w:r w:rsidRPr="003575E8">
              <w:rPr>
                <w:spacing w:val="-2"/>
                <w:sz w:val="24"/>
              </w:rPr>
              <w:t>System</w:t>
            </w:r>
          </w:p>
        </w:tc>
        <w:tc>
          <w:tcPr>
            <w:tcW w:w="1646" w:type="dxa"/>
          </w:tcPr>
          <w:p w14:paraId="6881DCA1" w14:textId="77777777" w:rsidR="00BD7FF9" w:rsidRPr="003575E8" w:rsidRDefault="00BF5D93">
            <w:pPr>
              <w:pStyle w:val="TableParagraph"/>
              <w:spacing w:before="31"/>
              <w:ind w:right="412"/>
              <w:jc w:val="right"/>
              <w:rPr>
                <w:sz w:val="24"/>
              </w:rPr>
            </w:pPr>
            <w:r w:rsidRPr="003575E8">
              <w:rPr>
                <w:spacing w:val="-10"/>
                <w:sz w:val="24"/>
              </w:rPr>
              <w:t>1</w:t>
            </w:r>
          </w:p>
        </w:tc>
      </w:tr>
      <w:tr w:rsidR="00BD7FF9" w:rsidRPr="003575E8" w14:paraId="65524B65" w14:textId="77777777">
        <w:trPr>
          <w:trHeight w:val="446"/>
        </w:trPr>
        <w:tc>
          <w:tcPr>
            <w:tcW w:w="1863" w:type="dxa"/>
          </w:tcPr>
          <w:p w14:paraId="0A7842FA" w14:textId="77777777" w:rsidR="00BD7FF9" w:rsidRPr="003575E8" w:rsidRDefault="00BF5D93">
            <w:pPr>
              <w:pStyle w:val="TableParagraph"/>
              <w:spacing w:before="63"/>
              <w:ind w:left="417"/>
              <w:rPr>
                <w:sz w:val="24"/>
              </w:rPr>
            </w:pPr>
            <w:r w:rsidRPr="003575E8">
              <w:rPr>
                <w:spacing w:val="-5"/>
                <w:sz w:val="24"/>
              </w:rPr>
              <w:t>1.3</w:t>
            </w:r>
          </w:p>
        </w:tc>
        <w:tc>
          <w:tcPr>
            <w:tcW w:w="4412" w:type="dxa"/>
          </w:tcPr>
          <w:p w14:paraId="42AE3588" w14:textId="77777777" w:rsidR="00BD7FF9" w:rsidRPr="003575E8" w:rsidRDefault="00BF5D93">
            <w:pPr>
              <w:pStyle w:val="TableParagraph"/>
              <w:spacing w:before="63"/>
              <w:ind w:left="608"/>
              <w:rPr>
                <w:sz w:val="24"/>
              </w:rPr>
            </w:pPr>
            <w:r w:rsidRPr="003575E8">
              <w:rPr>
                <w:sz w:val="24"/>
              </w:rPr>
              <w:t>Problem</w:t>
            </w:r>
            <w:r w:rsidRPr="003575E8">
              <w:rPr>
                <w:spacing w:val="-7"/>
                <w:sz w:val="24"/>
              </w:rPr>
              <w:t xml:space="preserve"> </w:t>
            </w:r>
            <w:r w:rsidRPr="003575E8">
              <w:rPr>
                <w:spacing w:val="-2"/>
                <w:sz w:val="24"/>
              </w:rPr>
              <w:t>Statement</w:t>
            </w:r>
          </w:p>
        </w:tc>
        <w:tc>
          <w:tcPr>
            <w:tcW w:w="1646" w:type="dxa"/>
          </w:tcPr>
          <w:p w14:paraId="30486B8A" w14:textId="77777777" w:rsidR="00BD7FF9" w:rsidRPr="003575E8" w:rsidRDefault="00BF5D93">
            <w:pPr>
              <w:pStyle w:val="TableParagraph"/>
              <w:spacing w:before="63"/>
              <w:ind w:right="426"/>
              <w:jc w:val="right"/>
              <w:rPr>
                <w:sz w:val="24"/>
              </w:rPr>
            </w:pPr>
            <w:r w:rsidRPr="003575E8">
              <w:rPr>
                <w:spacing w:val="-10"/>
                <w:sz w:val="24"/>
              </w:rPr>
              <w:t>1</w:t>
            </w:r>
          </w:p>
        </w:tc>
      </w:tr>
      <w:tr w:rsidR="00BD7FF9" w:rsidRPr="003575E8" w14:paraId="2C72F732" w14:textId="77777777">
        <w:trPr>
          <w:trHeight w:val="414"/>
        </w:trPr>
        <w:tc>
          <w:tcPr>
            <w:tcW w:w="1863" w:type="dxa"/>
          </w:tcPr>
          <w:p w14:paraId="21235FB9" w14:textId="77777777" w:rsidR="00BD7FF9" w:rsidRPr="003575E8" w:rsidRDefault="00BF5D93">
            <w:pPr>
              <w:pStyle w:val="TableParagraph"/>
              <w:spacing w:before="97"/>
              <w:ind w:left="417"/>
              <w:rPr>
                <w:sz w:val="24"/>
              </w:rPr>
            </w:pPr>
            <w:r w:rsidRPr="003575E8">
              <w:rPr>
                <w:spacing w:val="-5"/>
                <w:sz w:val="24"/>
              </w:rPr>
              <w:t>1.4</w:t>
            </w:r>
          </w:p>
        </w:tc>
        <w:tc>
          <w:tcPr>
            <w:tcW w:w="4412" w:type="dxa"/>
          </w:tcPr>
          <w:p w14:paraId="651C039D" w14:textId="77777777" w:rsidR="00BD7FF9" w:rsidRPr="003575E8" w:rsidRDefault="00BF5D93">
            <w:pPr>
              <w:pStyle w:val="TableParagraph"/>
              <w:spacing w:before="97"/>
              <w:ind w:left="608"/>
              <w:rPr>
                <w:sz w:val="24"/>
              </w:rPr>
            </w:pPr>
            <w:r w:rsidRPr="003575E8">
              <w:rPr>
                <w:sz w:val="24"/>
              </w:rPr>
              <w:t>Proposed</w:t>
            </w:r>
            <w:r w:rsidRPr="003575E8">
              <w:rPr>
                <w:spacing w:val="-2"/>
                <w:sz w:val="24"/>
              </w:rPr>
              <w:t xml:space="preserve"> System</w:t>
            </w:r>
          </w:p>
        </w:tc>
        <w:tc>
          <w:tcPr>
            <w:tcW w:w="1646" w:type="dxa"/>
          </w:tcPr>
          <w:p w14:paraId="7EC37BD8" w14:textId="77777777" w:rsidR="00BD7FF9" w:rsidRPr="003575E8" w:rsidRDefault="00BF5D93">
            <w:pPr>
              <w:pStyle w:val="TableParagraph"/>
              <w:spacing w:before="97"/>
              <w:ind w:right="412"/>
              <w:jc w:val="right"/>
              <w:rPr>
                <w:sz w:val="24"/>
              </w:rPr>
            </w:pPr>
            <w:r w:rsidRPr="003575E8">
              <w:rPr>
                <w:spacing w:val="-10"/>
                <w:sz w:val="24"/>
              </w:rPr>
              <w:t>2</w:t>
            </w:r>
          </w:p>
        </w:tc>
      </w:tr>
      <w:tr w:rsidR="00BD7FF9" w:rsidRPr="003575E8" w14:paraId="1F1299A1" w14:textId="77777777">
        <w:trPr>
          <w:trHeight w:val="466"/>
        </w:trPr>
        <w:tc>
          <w:tcPr>
            <w:tcW w:w="1863" w:type="dxa"/>
          </w:tcPr>
          <w:p w14:paraId="5181F807" w14:textId="77777777" w:rsidR="00BD7FF9" w:rsidRPr="003575E8" w:rsidRDefault="00BF5D93">
            <w:pPr>
              <w:pStyle w:val="TableParagraph"/>
              <w:spacing w:before="31"/>
              <w:ind w:left="417"/>
              <w:rPr>
                <w:sz w:val="24"/>
              </w:rPr>
            </w:pPr>
            <w:r w:rsidRPr="003575E8">
              <w:rPr>
                <w:spacing w:val="-5"/>
                <w:sz w:val="24"/>
              </w:rPr>
              <w:t>1.5</w:t>
            </w:r>
          </w:p>
        </w:tc>
        <w:tc>
          <w:tcPr>
            <w:tcW w:w="4412" w:type="dxa"/>
          </w:tcPr>
          <w:p w14:paraId="02150D99" w14:textId="77777777" w:rsidR="00BD7FF9" w:rsidRPr="003575E8" w:rsidRDefault="00BF5D93">
            <w:pPr>
              <w:pStyle w:val="TableParagraph"/>
              <w:spacing w:before="31"/>
              <w:ind w:left="608"/>
              <w:rPr>
                <w:sz w:val="24"/>
              </w:rPr>
            </w:pPr>
            <w:r w:rsidRPr="003575E8">
              <w:rPr>
                <w:sz w:val="24"/>
              </w:rPr>
              <w:t>Advantages</w:t>
            </w:r>
            <w:r w:rsidRPr="003575E8">
              <w:rPr>
                <w:spacing w:val="-3"/>
                <w:sz w:val="24"/>
              </w:rPr>
              <w:t xml:space="preserve"> </w:t>
            </w:r>
            <w:r w:rsidRPr="003575E8">
              <w:rPr>
                <w:sz w:val="24"/>
              </w:rPr>
              <w:t>Over</w:t>
            </w:r>
            <w:r w:rsidRPr="003575E8">
              <w:rPr>
                <w:spacing w:val="-1"/>
                <w:sz w:val="24"/>
              </w:rPr>
              <w:t xml:space="preserve"> </w:t>
            </w:r>
            <w:r w:rsidRPr="003575E8">
              <w:rPr>
                <w:sz w:val="24"/>
              </w:rPr>
              <w:t>Current</w:t>
            </w:r>
            <w:r w:rsidRPr="003575E8">
              <w:rPr>
                <w:spacing w:val="-2"/>
                <w:sz w:val="24"/>
              </w:rPr>
              <w:t xml:space="preserve"> System</w:t>
            </w:r>
          </w:p>
        </w:tc>
        <w:tc>
          <w:tcPr>
            <w:tcW w:w="1646" w:type="dxa"/>
          </w:tcPr>
          <w:p w14:paraId="7CB74D04" w14:textId="77777777" w:rsidR="00BD7FF9" w:rsidRPr="003575E8" w:rsidRDefault="00BF5D93">
            <w:pPr>
              <w:pStyle w:val="TableParagraph"/>
              <w:spacing w:before="31"/>
              <w:ind w:right="412"/>
              <w:jc w:val="right"/>
              <w:rPr>
                <w:sz w:val="24"/>
                <w:lang w:val="en-IN"/>
              </w:rPr>
            </w:pPr>
            <w:r w:rsidRPr="003575E8">
              <w:rPr>
                <w:spacing w:val="-10"/>
                <w:sz w:val="24"/>
              </w:rPr>
              <w:t>2</w:t>
            </w:r>
            <w:r w:rsidRPr="003575E8">
              <w:rPr>
                <w:spacing w:val="-10"/>
                <w:sz w:val="24"/>
                <w:lang w:val="en-IN"/>
              </w:rPr>
              <w:t>-3</w:t>
            </w:r>
          </w:p>
        </w:tc>
      </w:tr>
      <w:tr w:rsidR="00BD7FF9" w:rsidRPr="003575E8" w14:paraId="40BE5D9F" w14:textId="77777777">
        <w:trPr>
          <w:trHeight w:val="425"/>
        </w:trPr>
        <w:tc>
          <w:tcPr>
            <w:tcW w:w="1863" w:type="dxa"/>
          </w:tcPr>
          <w:p w14:paraId="279C73C1" w14:textId="77777777" w:rsidR="00BD7FF9" w:rsidRPr="003575E8" w:rsidRDefault="00BF5D93">
            <w:pPr>
              <w:pStyle w:val="TableParagraph"/>
              <w:spacing w:before="149" w:line="256" w:lineRule="exact"/>
              <w:ind w:left="81"/>
              <w:rPr>
                <w:b/>
                <w:sz w:val="24"/>
              </w:rPr>
            </w:pPr>
            <w:r w:rsidRPr="003575E8">
              <w:rPr>
                <w:b/>
                <w:sz w:val="24"/>
              </w:rPr>
              <w:t>Chapter</w:t>
            </w:r>
            <w:r w:rsidRPr="003575E8">
              <w:rPr>
                <w:b/>
                <w:spacing w:val="-9"/>
                <w:sz w:val="24"/>
              </w:rPr>
              <w:t xml:space="preserve"> </w:t>
            </w:r>
            <w:r w:rsidRPr="003575E8">
              <w:rPr>
                <w:b/>
                <w:spacing w:val="-10"/>
                <w:sz w:val="24"/>
              </w:rPr>
              <w:t>2</w:t>
            </w:r>
          </w:p>
        </w:tc>
        <w:tc>
          <w:tcPr>
            <w:tcW w:w="4412" w:type="dxa"/>
          </w:tcPr>
          <w:p w14:paraId="38118AC8" w14:textId="77777777" w:rsidR="00BD7FF9" w:rsidRPr="003575E8" w:rsidRDefault="00BF5D93">
            <w:pPr>
              <w:pStyle w:val="TableParagraph"/>
              <w:spacing w:before="149" w:line="256" w:lineRule="exact"/>
              <w:ind w:left="548"/>
              <w:rPr>
                <w:b/>
                <w:sz w:val="24"/>
              </w:rPr>
            </w:pPr>
            <w:r w:rsidRPr="003575E8">
              <w:rPr>
                <w:b/>
                <w:sz w:val="24"/>
              </w:rPr>
              <w:t>Literature</w:t>
            </w:r>
            <w:r w:rsidRPr="003575E8">
              <w:rPr>
                <w:b/>
                <w:spacing w:val="-11"/>
                <w:sz w:val="24"/>
              </w:rPr>
              <w:t xml:space="preserve"> </w:t>
            </w:r>
            <w:r w:rsidRPr="003575E8">
              <w:rPr>
                <w:b/>
                <w:spacing w:val="-2"/>
                <w:sz w:val="24"/>
              </w:rPr>
              <w:t>Survey</w:t>
            </w:r>
          </w:p>
        </w:tc>
        <w:tc>
          <w:tcPr>
            <w:tcW w:w="1646" w:type="dxa"/>
          </w:tcPr>
          <w:p w14:paraId="1405E211" w14:textId="77777777" w:rsidR="00BD7FF9" w:rsidRPr="003575E8" w:rsidRDefault="00BF5D93">
            <w:pPr>
              <w:pStyle w:val="TableParagraph"/>
              <w:spacing w:before="149" w:line="256" w:lineRule="exact"/>
              <w:ind w:left="996"/>
              <w:rPr>
                <w:b/>
                <w:sz w:val="24"/>
              </w:rPr>
            </w:pPr>
            <w:r w:rsidRPr="003575E8">
              <w:rPr>
                <w:b/>
                <w:spacing w:val="-2"/>
                <w:sz w:val="24"/>
              </w:rPr>
              <w:t>4-</w:t>
            </w:r>
            <w:r w:rsidRPr="003575E8">
              <w:rPr>
                <w:b/>
                <w:spacing w:val="-10"/>
                <w:sz w:val="24"/>
              </w:rPr>
              <w:t>6</w:t>
            </w:r>
          </w:p>
        </w:tc>
      </w:tr>
    </w:tbl>
    <w:sdt>
      <w:sdtPr>
        <w:rPr>
          <w:b/>
          <w:bCs/>
        </w:rPr>
        <w:id w:val="1"/>
        <w:docPartObj>
          <w:docPartGallery w:val="Table of Contents"/>
          <w:docPartUnique/>
        </w:docPartObj>
      </w:sdtPr>
      <w:sdtContent>
        <w:p w14:paraId="621A867C" w14:textId="77777777" w:rsidR="00BD7FF9" w:rsidRPr="003575E8" w:rsidRDefault="00BF5D93">
          <w:pPr>
            <w:pStyle w:val="TOC2"/>
            <w:numPr>
              <w:ilvl w:val="1"/>
              <w:numId w:val="1"/>
            </w:numPr>
            <w:tabs>
              <w:tab w:val="left" w:pos="3129"/>
              <w:tab w:val="right" w:pos="8308"/>
            </w:tabs>
            <w:spacing w:before="137"/>
            <w:ind w:hanging="1994"/>
          </w:pPr>
          <w:hyperlink w:anchor="_TOC_250001" w:history="1">
            <w:r w:rsidRPr="003575E8">
              <w:t>Survey</w:t>
            </w:r>
            <w:r w:rsidRPr="003575E8">
              <w:rPr>
                <w:spacing w:val="-2"/>
              </w:rPr>
              <w:t xml:space="preserve"> Papers</w:t>
            </w:r>
            <w:r w:rsidRPr="003575E8">
              <w:tab/>
            </w:r>
            <w:r w:rsidRPr="003575E8">
              <w:rPr>
                <w:spacing w:val="-5"/>
              </w:rPr>
              <w:t>4-</w:t>
            </w:r>
            <w:r w:rsidRPr="003575E8">
              <w:t>6</w:t>
            </w:r>
          </w:hyperlink>
        </w:p>
        <w:p w14:paraId="2EA62834" w14:textId="77777777" w:rsidR="00BD7FF9" w:rsidRPr="003575E8" w:rsidRDefault="00BF5D93">
          <w:pPr>
            <w:pStyle w:val="TOC2"/>
            <w:numPr>
              <w:ilvl w:val="1"/>
              <w:numId w:val="1"/>
            </w:numPr>
            <w:tabs>
              <w:tab w:val="left" w:pos="3129"/>
              <w:tab w:val="right" w:pos="8210"/>
            </w:tabs>
            <w:ind w:hanging="1994"/>
          </w:pPr>
          <w:hyperlink w:anchor="_TOC_250000" w:history="1">
            <w:r w:rsidRPr="003575E8">
              <w:rPr>
                <w:lang w:val="en-IN"/>
              </w:rPr>
              <w:t>Related Work</w:t>
            </w:r>
            <w:r w:rsidRPr="003575E8">
              <w:tab/>
            </w:r>
            <w:r w:rsidRPr="003575E8">
              <w:rPr>
                <w:spacing w:val="-10"/>
              </w:rPr>
              <w:t>6</w:t>
            </w:r>
          </w:hyperlink>
        </w:p>
        <w:p w14:paraId="37610E9C" w14:textId="77777777" w:rsidR="00BD7FF9" w:rsidRPr="003575E8" w:rsidRDefault="00BF5D93">
          <w:pPr>
            <w:pStyle w:val="TOC1"/>
            <w:tabs>
              <w:tab w:val="left" w:pos="3141"/>
              <w:tab w:val="right" w:pos="8368"/>
            </w:tabs>
            <w:rPr>
              <w:b w:val="0"/>
            </w:rPr>
          </w:pPr>
          <w:r w:rsidRPr="003575E8">
            <w:t>Chapter</w:t>
          </w:r>
          <w:r w:rsidRPr="003575E8">
            <w:rPr>
              <w:spacing w:val="-9"/>
            </w:rPr>
            <w:t xml:space="preserve"> </w:t>
          </w:r>
          <w:r w:rsidRPr="003575E8">
            <w:rPr>
              <w:spacing w:val="-10"/>
            </w:rPr>
            <w:t>3</w:t>
          </w:r>
          <w:r w:rsidRPr="003575E8">
            <w:tab/>
            <w:t>System</w:t>
          </w:r>
          <w:r w:rsidRPr="003575E8">
            <w:rPr>
              <w:spacing w:val="-10"/>
            </w:rPr>
            <w:t xml:space="preserve"> </w:t>
          </w:r>
          <w:r w:rsidRPr="003575E8">
            <w:t>Requirements</w:t>
          </w:r>
          <w:r w:rsidRPr="003575E8">
            <w:rPr>
              <w:spacing w:val="-6"/>
            </w:rPr>
            <w:t xml:space="preserve"> </w:t>
          </w:r>
          <w:r w:rsidRPr="003575E8">
            <w:t>and</w:t>
          </w:r>
          <w:r w:rsidRPr="003575E8">
            <w:rPr>
              <w:spacing w:val="-9"/>
            </w:rPr>
            <w:t xml:space="preserve"> </w:t>
          </w:r>
          <w:r w:rsidRPr="003575E8">
            <w:rPr>
              <w:spacing w:val="-2"/>
            </w:rPr>
            <w:t>Specification</w:t>
          </w:r>
          <w:r w:rsidRPr="003575E8">
            <w:rPr>
              <w:b w:val="0"/>
            </w:rPr>
            <w:tab/>
          </w:r>
          <w:r w:rsidRPr="003575E8">
            <w:rPr>
              <w:b w:val="0"/>
              <w:lang w:val="en-IN"/>
            </w:rPr>
            <w:t>7-10</w:t>
          </w:r>
        </w:p>
      </w:sdtContent>
    </w:sdt>
    <w:p w14:paraId="217A4799" w14:textId="77777777" w:rsidR="00BD7FF9" w:rsidRPr="003575E8" w:rsidRDefault="00BD7FF9">
      <w:pPr>
        <w:pStyle w:val="BodyText"/>
        <w:spacing w:before="61"/>
        <w:rPr>
          <w:sz w:val="20"/>
        </w:rPr>
      </w:pPr>
    </w:p>
    <w:tbl>
      <w:tblPr>
        <w:tblW w:w="0" w:type="auto"/>
        <w:tblInd w:w="665" w:type="dxa"/>
        <w:tblLayout w:type="fixed"/>
        <w:tblCellMar>
          <w:left w:w="0" w:type="dxa"/>
          <w:right w:w="0" w:type="dxa"/>
        </w:tblCellMar>
        <w:tblLook w:val="04A0" w:firstRow="1" w:lastRow="0" w:firstColumn="1" w:lastColumn="0" w:noHBand="0" w:noVBand="1"/>
      </w:tblPr>
      <w:tblGrid>
        <w:gridCol w:w="1758"/>
        <w:gridCol w:w="4498"/>
        <w:gridCol w:w="1468"/>
      </w:tblGrid>
      <w:tr w:rsidR="00BD7FF9" w:rsidRPr="003575E8" w14:paraId="30B6617B" w14:textId="77777777">
        <w:trPr>
          <w:trHeight w:val="416"/>
        </w:trPr>
        <w:tc>
          <w:tcPr>
            <w:tcW w:w="1758" w:type="dxa"/>
          </w:tcPr>
          <w:p w14:paraId="6B1972A6" w14:textId="77777777" w:rsidR="00BD7FF9" w:rsidRPr="003575E8" w:rsidRDefault="00BF5D93">
            <w:pPr>
              <w:pStyle w:val="TableParagraph"/>
              <w:spacing w:line="266" w:lineRule="exact"/>
              <w:ind w:right="501"/>
              <w:jc w:val="center"/>
              <w:rPr>
                <w:sz w:val="24"/>
              </w:rPr>
            </w:pPr>
            <w:r w:rsidRPr="003575E8">
              <w:rPr>
                <w:spacing w:val="-5"/>
                <w:sz w:val="24"/>
              </w:rPr>
              <w:t>3.1</w:t>
            </w:r>
          </w:p>
        </w:tc>
        <w:tc>
          <w:tcPr>
            <w:tcW w:w="4498" w:type="dxa"/>
          </w:tcPr>
          <w:p w14:paraId="4A5041BD" w14:textId="77777777" w:rsidR="00BD7FF9" w:rsidRPr="003575E8" w:rsidRDefault="00BF5D93">
            <w:pPr>
              <w:pStyle w:val="TableParagraph"/>
              <w:spacing w:line="266" w:lineRule="exact"/>
              <w:ind w:left="740"/>
              <w:rPr>
                <w:sz w:val="24"/>
              </w:rPr>
            </w:pPr>
            <w:r w:rsidRPr="003575E8">
              <w:rPr>
                <w:sz w:val="24"/>
              </w:rPr>
              <w:t>Functional</w:t>
            </w:r>
            <w:r w:rsidRPr="003575E8">
              <w:rPr>
                <w:spacing w:val="-9"/>
                <w:sz w:val="24"/>
              </w:rPr>
              <w:t xml:space="preserve"> </w:t>
            </w:r>
            <w:r w:rsidRPr="003575E8">
              <w:rPr>
                <w:spacing w:val="-2"/>
                <w:sz w:val="24"/>
              </w:rPr>
              <w:t>Requirements</w:t>
            </w:r>
          </w:p>
        </w:tc>
        <w:tc>
          <w:tcPr>
            <w:tcW w:w="1468" w:type="dxa"/>
          </w:tcPr>
          <w:p w14:paraId="03F6DE2F" w14:textId="77777777" w:rsidR="00BD7FF9" w:rsidRPr="003575E8" w:rsidRDefault="00BF5D93">
            <w:pPr>
              <w:pStyle w:val="TableParagraph"/>
              <w:spacing w:line="266" w:lineRule="exact"/>
              <w:ind w:right="215"/>
              <w:jc w:val="right"/>
              <w:rPr>
                <w:sz w:val="24"/>
                <w:lang w:val="en-IN"/>
              </w:rPr>
            </w:pPr>
            <w:r w:rsidRPr="003575E8">
              <w:rPr>
                <w:sz w:val="24"/>
                <w:lang w:val="en-IN"/>
              </w:rPr>
              <w:t>7</w:t>
            </w:r>
          </w:p>
        </w:tc>
      </w:tr>
      <w:tr w:rsidR="00BD7FF9" w:rsidRPr="003575E8" w14:paraId="480EA2AF" w14:textId="77777777">
        <w:trPr>
          <w:trHeight w:val="561"/>
        </w:trPr>
        <w:tc>
          <w:tcPr>
            <w:tcW w:w="1758" w:type="dxa"/>
          </w:tcPr>
          <w:p w14:paraId="5FC66C32" w14:textId="77777777" w:rsidR="00BD7FF9" w:rsidRPr="003575E8" w:rsidRDefault="00BF5D93">
            <w:pPr>
              <w:pStyle w:val="TableParagraph"/>
              <w:spacing w:before="140"/>
              <w:ind w:right="501"/>
              <w:jc w:val="center"/>
              <w:rPr>
                <w:sz w:val="24"/>
              </w:rPr>
            </w:pPr>
            <w:r w:rsidRPr="003575E8">
              <w:rPr>
                <w:spacing w:val="-5"/>
                <w:sz w:val="24"/>
              </w:rPr>
              <w:t>3.2</w:t>
            </w:r>
          </w:p>
        </w:tc>
        <w:tc>
          <w:tcPr>
            <w:tcW w:w="4498" w:type="dxa"/>
          </w:tcPr>
          <w:p w14:paraId="5A31A310" w14:textId="77777777" w:rsidR="00BD7FF9" w:rsidRPr="003575E8" w:rsidRDefault="00BF5D93">
            <w:pPr>
              <w:pStyle w:val="TableParagraph"/>
              <w:spacing w:before="140"/>
              <w:ind w:left="740"/>
              <w:rPr>
                <w:sz w:val="24"/>
              </w:rPr>
            </w:pPr>
            <w:r w:rsidRPr="003575E8">
              <w:rPr>
                <w:sz w:val="24"/>
              </w:rPr>
              <w:t>Non-Functional</w:t>
            </w:r>
            <w:r w:rsidRPr="003575E8">
              <w:rPr>
                <w:spacing w:val="-11"/>
                <w:sz w:val="24"/>
              </w:rPr>
              <w:t xml:space="preserve"> </w:t>
            </w:r>
            <w:r w:rsidRPr="003575E8">
              <w:rPr>
                <w:spacing w:val="-2"/>
                <w:sz w:val="24"/>
              </w:rPr>
              <w:t>Requirements</w:t>
            </w:r>
          </w:p>
        </w:tc>
        <w:tc>
          <w:tcPr>
            <w:tcW w:w="1468" w:type="dxa"/>
          </w:tcPr>
          <w:p w14:paraId="3D49820B" w14:textId="77777777" w:rsidR="00BD7FF9" w:rsidRPr="003575E8" w:rsidRDefault="00BF5D93">
            <w:pPr>
              <w:pStyle w:val="TableParagraph"/>
              <w:spacing w:before="140"/>
              <w:ind w:right="109"/>
              <w:jc w:val="right"/>
              <w:rPr>
                <w:sz w:val="24"/>
              </w:rPr>
            </w:pPr>
            <w:r w:rsidRPr="003575E8">
              <w:rPr>
                <w:spacing w:val="-2"/>
                <w:sz w:val="24"/>
                <w:lang w:val="en-IN"/>
              </w:rPr>
              <w:t>7</w:t>
            </w:r>
            <w:r w:rsidRPr="003575E8">
              <w:rPr>
                <w:spacing w:val="-2"/>
                <w:sz w:val="24"/>
              </w:rPr>
              <w:t>-</w:t>
            </w:r>
            <w:r w:rsidRPr="003575E8">
              <w:rPr>
                <w:spacing w:val="-5"/>
                <w:sz w:val="24"/>
              </w:rPr>
              <w:t>10</w:t>
            </w:r>
          </w:p>
        </w:tc>
      </w:tr>
      <w:tr w:rsidR="00BD7FF9" w:rsidRPr="003575E8" w14:paraId="16BB2B65" w14:textId="77777777">
        <w:trPr>
          <w:trHeight w:val="572"/>
        </w:trPr>
        <w:tc>
          <w:tcPr>
            <w:tcW w:w="1758" w:type="dxa"/>
          </w:tcPr>
          <w:p w14:paraId="7483E05F" w14:textId="77777777" w:rsidR="00BD7FF9" w:rsidRPr="003575E8" w:rsidRDefault="00BF5D93">
            <w:pPr>
              <w:pStyle w:val="TableParagraph"/>
              <w:spacing w:before="135"/>
              <w:ind w:right="628"/>
              <w:jc w:val="center"/>
              <w:rPr>
                <w:b/>
                <w:sz w:val="24"/>
              </w:rPr>
            </w:pPr>
            <w:r w:rsidRPr="003575E8">
              <w:rPr>
                <w:b/>
                <w:sz w:val="24"/>
              </w:rPr>
              <w:t>Chapter</w:t>
            </w:r>
            <w:r w:rsidRPr="003575E8">
              <w:rPr>
                <w:b/>
                <w:spacing w:val="-9"/>
                <w:sz w:val="24"/>
              </w:rPr>
              <w:t xml:space="preserve"> </w:t>
            </w:r>
            <w:r w:rsidRPr="003575E8">
              <w:rPr>
                <w:b/>
                <w:spacing w:val="-10"/>
                <w:sz w:val="24"/>
              </w:rPr>
              <w:t>4</w:t>
            </w:r>
          </w:p>
        </w:tc>
        <w:tc>
          <w:tcPr>
            <w:tcW w:w="4498" w:type="dxa"/>
          </w:tcPr>
          <w:p w14:paraId="0243A3B0" w14:textId="77777777" w:rsidR="00BD7FF9" w:rsidRPr="003575E8" w:rsidRDefault="00BF5D93">
            <w:pPr>
              <w:pStyle w:val="TableParagraph"/>
              <w:spacing w:before="135"/>
              <w:ind w:left="680"/>
              <w:rPr>
                <w:b/>
                <w:sz w:val="24"/>
              </w:rPr>
            </w:pPr>
            <w:r w:rsidRPr="003575E8">
              <w:rPr>
                <w:b/>
                <w:sz w:val="24"/>
              </w:rPr>
              <w:t>System</w:t>
            </w:r>
            <w:r w:rsidRPr="003575E8">
              <w:rPr>
                <w:b/>
                <w:spacing w:val="-5"/>
                <w:sz w:val="24"/>
              </w:rPr>
              <w:t xml:space="preserve"> </w:t>
            </w:r>
            <w:r w:rsidRPr="003575E8">
              <w:rPr>
                <w:b/>
                <w:spacing w:val="-2"/>
                <w:sz w:val="24"/>
              </w:rPr>
              <w:t>Analysis</w:t>
            </w:r>
          </w:p>
        </w:tc>
        <w:tc>
          <w:tcPr>
            <w:tcW w:w="1468" w:type="dxa"/>
          </w:tcPr>
          <w:p w14:paraId="77EB3E1F" w14:textId="77777777" w:rsidR="00BD7FF9" w:rsidRPr="003575E8" w:rsidRDefault="00BF5D93">
            <w:pPr>
              <w:pStyle w:val="TableParagraph"/>
              <w:spacing w:before="135"/>
              <w:ind w:right="54"/>
              <w:jc w:val="right"/>
              <w:rPr>
                <w:b/>
                <w:sz w:val="24"/>
              </w:rPr>
            </w:pPr>
            <w:r w:rsidRPr="003575E8">
              <w:rPr>
                <w:b/>
                <w:spacing w:val="-2"/>
                <w:sz w:val="24"/>
              </w:rPr>
              <w:t>11-</w:t>
            </w:r>
            <w:r w:rsidRPr="003575E8">
              <w:rPr>
                <w:b/>
                <w:spacing w:val="-7"/>
                <w:sz w:val="24"/>
              </w:rPr>
              <w:t>12</w:t>
            </w:r>
          </w:p>
        </w:tc>
      </w:tr>
      <w:tr w:rsidR="00BD7FF9" w:rsidRPr="003575E8" w14:paraId="412F52EF" w14:textId="77777777">
        <w:trPr>
          <w:trHeight w:val="532"/>
        </w:trPr>
        <w:tc>
          <w:tcPr>
            <w:tcW w:w="1758" w:type="dxa"/>
          </w:tcPr>
          <w:p w14:paraId="257C7D1D" w14:textId="77777777" w:rsidR="00BD7FF9" w:rsidRPr="003575E8" w:rsidRDefault="00BF5D93">
            <w:pPr>
              <w:pStyle w:val="TableParagraph"/>
              <w:spacing w:before="151"/>
              <w:ind w:right="628"/>
              <w:jc w:val="center"/>
              <w:rPr>
                <w:b/>
                <w:sz w:val="24"/>
              </w:rPr>
            </w:pPr>
            <w:r w:rsidRPr="003575E8">
              <w:rPr>
                <w:b/>
                <w:sz w:val="24"/>
              </w:rPr>
              <w:t>Chapter</w:t>
            </w:r>
            <w:r w:rsidRPr="003575E8">
              <w:rPr>
                <w:b/>
                <w:spacing w:val="-9"/>
                <w:sz w:val="24"/>
              </w:rPr>
              <w:t xml:space="preserve"> </w:t>
            </w:r>
            <w:r w:rsidRPr="003575E8">
              <w:rPr>
                <w:b/>
                <w:spacing w:val="-10"/>
                <w:sz w:val="24"/>
              </w:rPr>
              <w:t>5</w:t>
            </w:r>
          </w:p>
        </w:tc>
        <w:tc>
          <w:tcPr>
            <w:tcW w:w="4498" w:type="dxa"/>
          </w:tcPr>
          <w:p w14:paraId="33D87696" w14:textId="77777777" w:rsidR="00BD7FF9" w:rsidRPr="003575E8" w:rsidRDefault="00BF5D93">
            <w:pPr>
              <w:pStyle w:val="TableParagraph"/>
              <w:spacing w:before="151"/>
              <w:ind w:left="680"/>
              <w:rPr>
                <w:b/>
                <w:sz w:val="24"/>
              </w:rPr>
            </w:pPr>
            <w:r w:rsidRPr="003575E8">
              <w:rPr>
                <w:b/>
                <w:spacing w:val="-2"/>
                <w:sz w:val="24"/>
              </w:rPr>
              <w:t>Methodology</w:t>
            </w:r>
          </w:p>
        </w:tc>
        <w:tc>
          <w:tcPr>
            <w:tcW w:w="1468" w:type="dxa"/>
          </w:tcPr>
          <w:p w14:paraId="124A230D" w14:textId="77777777" w:rsidR="00BD7FF9" w:rsidRPr="003575E8" w:rsidRDefault="00BF5D93">
            <w:pPr>
              <w:pStyle w:val="TableParagraph"/>
              <w:spacing w:before="151"/>
              <w:ind w:right="54"/>
              <w:jc w:val="right"/>
              <w:rPr>
                <w:b/>
                <w:sz w:val="24"/>
              </w:rPr>
            </w:pPr>
            <w:r w:rsidRPr="003575E8">
              <w:rPr>
                <w:b/>
                <w:spacing w:val="-2"/>
                <w:sz w:val="24"/>
              </w:rPr>
              <w:t>13-</w:t>
            </w:r>
            <w:r w:rsidRPr="003575E8">
              <w:rPr>
                <w:b/>
                <w:spacing w:val="-7"/>
                <w:sz w:val="24"/>
              </w:rPr>
              <w:t>16</w:t>
            </w:r>
          </w:p>
        </w:tc>
      </w:tr>
      <w:tr w:rsidR="00BD7FF9" w:rsidRPr="003575E8" w14:paraId="624BA8C8" w14:textId="77777777">
        <w:trPr>
          <w:trHeight w:val="532"/>
        </w:trPr>
        <w:tc>
          <w:tcPr>
            <w:tcW w:w="1758" w:type="dxa"/>
          </w:tcPr>
          <w:p w14:paraId="4F8D70EB" w14:textId="77777777" w:rsidR="00BD7FF9" w:rsidRPr="003575E8" w:rsidRDefault="00BF5D93">
            <w:pPr>
              <w:pStyle w:val="TableParagraph"/>
              <w:spacing w:before="95"/>
              <w:ind w:right="501"/>
              <w:jc w:val="center"/>
              <w:rPr>
                <w:sz w:val="24"/>
              </w:rPr>
            </w:pPr>
            <w:r w:rsidRPr="003575E8">
              <w:rPr>
                <w:spacing w:val="-5"/>
                <w:sz w:val="24"/>
              </w:rPr>
              <w:t>5.1</w:t>
            </w:r>
          </w:p>
        </w:tc>
        <w:tc>
          <w:tcPr>
            <w:tcW w:w="4498" w:type="dxa"/>
          </w:tcPr>
          <w:p w14:paraId="0031B5E6" w14:textId="77777777" w:rsidR="00BD7FF9" w:rsidRPr="003575E8" w:rsidRDefault="00BF5D93">
            <w:pPr>
              <w:pStyle w:val="TableParagraph"/>
              <w:spacing w:before="95"/>
              <w:ind w:left="740"/>
              <w:rPr>
                <w:sz w:val="24"/>
              </w:rPr>
            </w:pPr>
            <w:r w:rsidRPr="003575E8">
              <w:rPr>
                <w:sz w:val="24"/>
              </w:rPr>
              <w:t>System</w:t>
            </w:r>
            <w:r w:rsidRPr="003575E8">
              <w:rPr>
                <w:spacing w:val="-4"/>
                <w:sz w:val="24"/>
              </w:rPr>
              <w:t xml:space="preserve"> </w:t>
            </w:r>
            <w:r w:rsidRPr="003575E8">
              <w:rPr>
                <w:spacing w:val="-2"/>
                <w:sz w:val="24"/>
              </w:rPr>
              <w:t>Architecture</w:t>
            </w:r>
          </w:p>
        </w:tc>
        <w:tc>
          <w:tcPr>
            <w:tcW w:w="1468" w:type="dxa"/>
          </w:tcPr>
          <w:p w14:paraId="0E1BF9D2" w14:textId="77777777" w:rsidR="00BD7FF9" w:rsidRPr="003575E8" w:rsidRDefault="00BF5D93">
            <w:pPr>
              <w:pStyle w:val="TableParagraph"/>
              <w:spacing w:before="95"/>
              <w:ind w:right="49"/>
              <w:jc w:val="right"/>
              <w:rPr>
                <w:sz w:val="24"/>
              </w:rPr>
            </w:pPr>
            <w:r w:rsidRPr="003575E8">
              <w:rPr>
                <w:spacing w:val="-2"/>
                <w:sz w:val="24"/>
              </w:rPr>
              <w:t>13-</w:t>
            </w:r>
            <w:r w:rsidRPr="003575E8">
              <w:rPr>
                <w:spacing w:val="-7"/>
                <w:sz w:val="24"/>
              </w:rPr>
              <w:t>14</w:t>
            </w:r>
          </w:p>
        </w:tc>
      </w:tr>
      <w:tr w:rsidR="00BD7FF9" w:rsidRPr="003575E8" w14:paraId="61761C8C" w14:textId="77777777">
        <w:trPr>
          <w:trHeight w:val="643"/>
        </w:trPr>
        <w:tc>
          <w:tcPr>
            <w:tcW w:w="1758" w:type="dxa"/>
          </w:tcPr>
          <w:p w14:paraId="0B96F168" w14:textId="77777777" w:rsidR="00BD7FF9" w:rsidRPr="003575E8" w:rsidRDefault="00BF5D93">
            <w:pPr>
              <w:pStyle w:val="TableParagraph"/>
              <w:spacing w:before="151"/>
              <w:ind w:right="501"/>
              <w:jc w:val="center"/>
              <w:rPr>
                <w:sz w:val="24"/>
              </w:rPr>
            </w:pPr>
            <w:r w:rsidRPr="003575E8">
              <w:rPr>
                <w:spacing w:val="-5"/>
                <w:sz w:val="24"/>
              </w:rPr>
              <w:t>5.2</w:t>
            </w:r>
          </w:p>
        </w:tc>
        <w:tc>
          <w:tcPr>
            <w:tcW w:w="4498" w:type="dxa"/>
          </w:tcPr>
          <w:p w14:paraId="38B7EC49" w14:textId="77777777" w:rsidR="00BD7FF9" w:rsidRPr="003575E8" w:rsidRDefault="00BF5D93">
            <w:pPr>
              <w:pStyle w:val="TableParagraph"/>
              <w:spacing w:before="151"/>
              <w:ind w:left="740"/>
              <w:rPr>
                <w:sz w:val="24"/>
              </w:rPr>
            </w:pPr>
            <w:r w:rsidRPr="003575E8">
              <w:rPr>
                <w:sz w:val="24"/>
              </w:rPr>
              <w:t>Proposed</w:t>
            </w:r>
            <w:r w:rsidRPr="003575E8">
              <w:rPr>
                <w:spacing w:val="-2"/>
                <w:sz w:val="24"/>
              </w:rPr>
              <w:t xml:space="preserve"> System</w:t>
            </w:r>
          </w:p>
        </w:tc>
        <w:tc>
          <w:tcPr>
            <w:tcW w:w="1468" w:type="dxa"/>
          </w:tcPr>
          <w:p w14:paraId="02F08DA1" w14:textId="77777777" w:rsidR="00BD7FF9" w:rsidRPr="003575E8" w:rsidRDefault="00BF5D93">
            <w:pPr>
              <w:pStyle w:val="TableParagraph"/>
              <w:spacing w:before="151"/>
              <w:ind w:right="49"/>
              <w:jc w:val="right"/>
              <w:rPr>
                <w:sz w:val="24"/>
              </w:rPr>
            </w:pPr>
            <w:r w:rsidRPr="003575E8">
              <w:rPr>
                <w:spacing w:val="-2"/>
                <w:sz w:val="24"/>
              </w:rPr>
              <w:t>15-</w:t>
            </w:r>
            <w:r w:rsidRPr="003575E8">
              <w:rPr>
                <w:spacing w:val="-7"/>
                <w:sz w:val="24"/>
              </w:rPr>
              <w:t>16</w:t>
            </w:r>
          </w:p>
        </w:tc>
      </w:tr>
      <w:tr w:rsidR="00BD7FF9" w:rsidRPr="003575E8" w14:paraId="146C3E8A" w14:textId="77777777">
        <w:trPr>
          <w:trHeight w:val="588"/>
        </w:trPr>
        <w:tc>
          <w:tcPr>
            <w:tcW w:w="1758" w:type="dxa"/>
          </w:tcPr>
          <w:p w14:paraId="0B321682" w14:textId="77777777" w:rsidR="00BD7FF9" w:rsidRPr="003575E8" w:rsidRDefault="00BF5D93">
            <w:pPr>
              <w:pStyle w:val="TableParagraph"/>
              <w:spacing w:before="206"/>
              <w:ind w:right="628"/>
              <w:jc w:val="center"/>
              <w:rPr>
                <w:b/>
                <w:sz w:val="24"/>
              </w:rPr>
            </w:pPr>
            <w:r w:rsidRPr="003575E8">
              <w:rPr>
                <w:b/>
                <w:sz w:val="24"/>
              </w:rPr>
              <w:t>Chapter</w:t>
            </w:r>
            <w:r w:rsidRPr="003575E8">
              <w:rPr>
                <w:b/>
                <w:spacing w:val="-9"/>
                <w:sz w:val="24"/>
              </w:rPr>
              <w:t xml:space="preserve"> </w:t>
            </w:r>
            <w:r w:rsidRPr="003575E8">
              <w:rPr>
                <w:b/>
                <w:spacing w:val="-10"/>
                <w:sz w:val="24"/>
              </w:rPr>
              <w:t>6</w:t>
            </w:r>
          </w:p>
        </w:tc>
        <w:tc>
          <w:tcPr>
            <w:tcW w:w="4498" w:type="dxa"/>
          </w:tcPr>
          <w:p w14:paraId="1B963612" w14:textId="77777777" w:rsidR="00BD7FF9" w:rsidRPr="003575E8" w:rsidRDefault="00BF5D93">
            <w:pPr>
              <w:pStyle w:val="TableParagraph"/>
              <w:spacing w:before="206"/>
              <w:ind w:left="680"/>
              <w:rPr>
                <w:b/>
                <w:sz w:val="24"/>
              </w:rPr>
            </w:pPr>
            <w:r w:rsidRPr="003575E8">
              <w:rPr>
                <w:b/>
                <w:spacing w:val="-2"/>
                <w:sz w:val="24"/>
              </w:rPr>
              <w:t>Implementation</w:t>
            </w:r>
          </w:p>
        </w:tc>
        <w:tc>
          <w:tcPr>
            <w:tcW w:w="1468" w:type="dxa"/>
          </w:tcPr>
          <w:p w14:paraId="6CA516E5" w14:textId="77777777" w:rsidR="00BD7FF9" w:rsidRPr="003575E8" w:rsidRDefault="00BF5D93">
            <w:pPr>
              <w:pStyle w:val="TableParagraph"/>
              <w:spacing w:before="206"/>
              <w:ind w:right="54"/>
              <w:jc w:val="right"/>
              <w:rPr>
                <w:b/>
                <w:sz w:val="24"/>
                <w:lang w:val="en-IN"/>
              </w:rPr>
            </w:pPr>
            <w:r w:rsidRPr="003575E8">
              <w:rPr>
                <w:b/>
                <w:spacing w:val="-2"/>
                <w:sz w:val="24"/>
              </w:rPr>
              <w:t>17-</w:t>
            </w:r>
            <w:r w:rsidRPr="003575E8">
              <w:rPr>
                <w:b/>
                <w:spacing w:val="-7"/>
                <w:sz w:val="24"/>
              </w:rPr>
              <w:t>2</w:t>
            </w:r>
            <w:r w:rsidRPr="003575E8">
              <w:rPr>
                <w:b/>
                <w:spacing w:val="-7"/>
                <w:sz w:val="24"/>
                <w:lang w:val="en-IN"/>
              </w:rPr>
              <w:t>6</w:t>
            </w:r>
          </w:p>
        </w:tc>
      </w:tr>
      <w:tr w:rsidR="00BD7FF9" w:rsidRPr="003575E8" w14:paraId="2B0E198A" w14:textId="77777777">
        <w:trPr>
          <w:trHeight w:val="371"/>
        </w:trPr>
        <w:tc>
          <w:tcPr>
            <w:tcW w:w="1758" w:type="dxa"/>
          </w:tcPr>
          <w:p w14:paraId="17A7E49D" w14:textId="77777777" w:rsidR="00BD7FF9" w:rsidRPr="003575E8" w:rsidRDefault="00BF5D93">
            <w:pPr>
              <w:pStyle w:val="TableParagraph"/>
              <w:spacing w:before="95" w:line="256" w:lineRule="exact"/>
              <w:ind w:right="501"/>
              <w:jc w:val="center"/>
              <w:rPr>
                <w:sz w:val="24"/>
              </w:rPr>
            </w:pPr>
            <w:r w:rsidRPr="003575E8">
              <w:rPr>
                <w:spacing w:val="-5"/>
                <w:sz w:val="24"/>
              </w:rPr>
              <w:t>6.1</w:t>
            </w:r>
          </w:p>
        </w:tc>
        <w:tc>
          <w:tcPr>
            <w:tcW w:w="4498" w:type="dxa"/>
          </w:tcPr>
          <w:p w14:paraId="1EFA2285" w14:textId="77777777" w:rsidR="00BD7FF9" w:rsidRPr="003575E8" w:rsidRDefault="00BF5D93">
            <w:pPr>
              <w:pStyle w:val="TableParagraph"/>
              <w:spacing w:before="95" w:line="256" w:lineRule="exact"/>
              <w:ind w:left="740"/>
              <w:rPr>
                <w:sz w:val="24"/>
              </w:rPr>
            </w:pPr>
            <w:r w:rsidRPr="003575E8">
              <w:rPr>
                <w:sz w:val="24"/>
              </w:rPr>
              <w:t>Data</w:t>
            </w:r>
            <w:r w:rsidRPr="003575E8">
              <w:rPr>
                <w:spacing w:val="-1"/>
                <w:sz w:val="24"/>
              </w:rPr>
              <w:t xml:space="preserve"> </w:t>
            </w:r>
            <w:r w:rsidRPr="003575E8">
              <w:rPr>
                <w:spacing w:val="-2"/>
                <w:sz w:val="24"/>
              </w:rPr>
              <w:t>Preparation</w:t>
            </w:r>
          </w:p>
        </w:tc>
        <w:tc>
          <w:tcPr>
            <w:tcW w:w="1468" w:type="dxa"/>
          </w:tcPr>
          <w:p w14:paraId="7D0B06BA" w14:textId="77777777" w:rsidR="00BD7FF9" w:rsidRPr="003575E8" w:rsidRDefault="00BF5D93">
            <w:pPr>
              <w:pStyle w:val="TableParagraph"/>
              <w:spacing w:before="95" w:line="256" w:lineRule="exact"/>
              <w:ind w:right="209"/>
              <w:jc w:val="right"/>
              <w:rPr>
                <w:sz w:val="24"/>
                <w:lang w:val="en-IN"/>
              </w:rPr>
            </w:pPr>
            <w:r w:rsidRPr="003575E8">
              <w:rPr>
                <w:spacing w:val="-5"/>
                <w:sz w:val="24"/>
              </w:rPr>
              <w:t>17</w:t>
            </w:r>
            <w:r w:rsidRPr="003575E8">
              <w:rPr>
                <w:spacing w:val="-5"/>
                <w:sz w:val="24"/>
                <w:lang w:val="en-IN"/>
              </w:rPr>
              <w:t>-18</w:t>
            </w:r>
          </w:p>
        </w:tc>
      </w:tr>
    </w:tbl>
    <w:p w14:paraId="56F6824C" w14:textId="77777777" w:rsidR="00BD7FF9" w:rsidRPr="003575E8" w:rsidRDefault="00BD7FF9">
      <w:pPr>
        <w:spacing w:line="256" w:lineRule="exact"/>
        <w:jc w:val="right"/>
        <w:rPr>
          <w:sz w:val="24"/>
        </w:rPr>
        <w:sectPr w:rsidR="00BD7FF9" w:rsidRPr="003575E8" w:rsidSect="00097B5E">
          <w:headerReference w:type="default" r:id="rId53"/>
          <w:footerReference w:type="default" r:id="rId54"/>
          <w:pgSz w:w="12240" w:h="15840"/>
          <w:pgMar w:top="1360" w:right="1360" w:bottom="480" w:left="1620" w:header="1030" w:footer="294" w:gutter="0"/>
          <w:pgNumType w:fmt="upperRoman"/>
          <w:cols w:space="720"/>
        </w:sectPr>
      </w:pPr>
    </w:p>
    <w:p w14:paraId="49F17C2B" w14:textId="77777777" w:rsidR="00BD7FF9" w:rsidRPr="003575E8" w:rsidRDefault="00BF5D93">
      <w:pPr>
        <w:pStyle w:val="BodyText"/>
        <w:rPr>
          <w:sz w:val="20"/>
        </w:rPr>
      </w:pPr>
      <w:r w:rsidRPr="003575E8">
        <w:rPr>
          <w:noProof/>
          <w:lang w:val="en-IN" w:eastAsia="en-IN"/>
        </w:rPr>
        <w:lastRenderedPageBreak/>
        <mc:AlternateContent>
          <mc:Choice Requires="wpg">
            <w:drawing>
              <wp:anchor distT="0" distB="0" distL="0" distR="0" simplePos="0" relativeHeight="251666432" behindDoc="1" locked="0" layoutInCell="1" allowOverlap="1" wp14:anchorId="248954A2" wp14:editId="43808B5D">
                <wp:simplePos x="0" y="0"/>
                <wp:positionH relativeFrom="page">
                  <wp:posOffset>857885</wp:posOffset>
                </wp:positionH>
                <wp:positionV relativeFrom="page">
                  <wp:posOffset>469265</wp:posOffset>
                </wp:positionV>
                <wp:extent cx="6123940" cy="9317990"/>
                <wp:effectExtent l="0" t="0" r="0" b="0"/>
                <wp:wrapNone/>
                <wp:docPr id="34" name="Group 34"/>
                <wp:cNvGraphicFramePr/>
                <a:graphic xmlns:a="http://schemas.openxmlformats.org/drawingml/2006/main">
                  <a:graphicData uri="http://schemas.microsoft.com/office/word/2010/wordprocessingGroup">
                    <wpg:wgp>
                      <wpg:cNvGrpSpPr/>
                      <wpg:grpSpPr>
                        <a:xfrm>
                          <a:off x="0" y="0"/>
                          <a:ext cx="6123940" cy="9317990"/>
                          <a:chOff x="0" y="0"/>
                          <a:chExt cx="6123940" cy="9317990"/>
                        </a:xfrm>
                      </wpg:grpSpPr>
                      <pic:pic xmlns:pic="http://schemas.openxmlformats.org/drawingml/2006/picture">
                        <pic:nvPicPr>
                          <pic:cNvPr id="35" name="Image 35"/>
                          <pic:cNvPicPr/>
                        </pic:nvPicPr>
                        <pic:blipFill>
                          <a:blip r:embed="rId55" cstate="print"/>
                          <a:stretch>
                            <a:fillRect/>
                          </a:stretch>
                        </pic:blipFill>
                        <pic:spPr>
                          <a:xfrm>
                            <a:off x="0" y="0"/>
                            <a:ext cx="6047232" cy="70103"/>
                          </a:xfrm>
                          <a:prstGeom prst="rect">
                            <a:avLst/>
                          </a:prstGeom>
                        </pic:spPr>
                      </pic:pic>
                      <wps:wsp>
                        <wps:cNvPr id="36" name="Graphic 36"/>
                        <wps:cNvSpPr/>
                        <wps:spPr>
                          <a:xfrm>
                            <a:off x="0" y="507"/>
                            <a:ext cx="6123940" cy="9316720"/>
                          </a:xfrm>
                          <a:custGeom>
                            <a:avLst/>
                            <a:gdLst/>
                            <a:ahLst/>
                            <a:cxnLst/>
                            <a:rect l="l" t="t" r="r" b="b"/>
                            <a:pathLst>
                              <a:path w="6123940" h="9316720">
                                <a:moveTo>
                                  <a:pt x="76200" y="9282443"/>
                                </a:moveTo>
                                <a:lnTo>
                                  <a:pt x="38100" y="9282443"/>
                                </a:lnTo>
                                <a:lnTo>
                                  <a:pt x="38100" y="69850"/>
                                </a:lnTo>
                                <a:lnTo>
                                  <a:pt x="0" y="69850"/>
                                </a:lnTo>
                                <a:lnTo>
                                  <a:pt x="0" y="9282443"/>
                                </a:lnTo>
                                <a:lnTo>
                                  <a:pt x="0" y="9316720"/>
                                </a:lnTo>
                                <a:lnTo>
                                  <a:pt x="76200" y="9316720"/>
                                </a:lnTo>
                                <a:lnTo>
                                  <a:pt x="76200" y="9282443"/>
                                </a:lnTo>
                                <a:close/>
                              </a:path>
                              <a:path w="6123940" h="9316720">
                                <a:moveTo>
                                  <a:pt x="76200" y="69596"/>
                                </a:moveTo>
                                <a:lnTo>
                                  <a:pt x="57912" y="69596"/>
                                </a:lnTo>
                                <a:lnTo>
                                  <a:pt x="57912" y="9265412"/>
                                </a:lnTo>
                                <a:lnTo>
                                  <a:pt x="76200" y="9265412"/>
                                </a:lnTo>
                                <a:lnTo>
                                  <a:pt x="76200" y="69596"/>
                                </a:lnTo>
                                <a:close/>
                              </a:path>
                              <a:path w="6123940" h="9316720">
                                <a:moveTo>
                                  <a:pt x="6065520" y="52832"/>
                                </a:moveTo>
                                <a:lnTo>
                                  <a:pt x="6047232" y="52832"/>
                                </a:lnTo>
                                <a:lnTo>
                                  <a:pt x="6047232" y="9247124"/>
                                </a:lnTo>
                                <a:lnTo>
                                  <a:pt x="6065520" y="9247124"/>
                                </a:lnTo>
                                <a:lnTo>
                                  <a:pt x="6065520" y="52832"/>
                                </a:lnTo>
                                <a:close/>
                              </a:path>
                              <a:path w="6123940" h="9316720">
                                <a:moveTo>
                                  <a:pt x="6123432" y="0"/>
                                </a:moveTo>
                                <a:lnTo>
                                  <a:pt x="6047232" y="0"/>
                                </a:lnTo>
                                <a:lnTo>
                                  <a:pt x="6047232" y="34290"/>
                                </a:lnTo>
                                <a:lnTo>
                                  <a:pt x="6083808" y="34290"/>
                                </a:lnTo>
                                <a:lnTo>
                                  <a:pt x="6083808" y="9246870"/>
                                </a:lnTo>
                                <a:lnTo>
                                  <a:pt x="6123432" y="9246870"/>
                                </a:lnTo>
                                <a:lnTo>
                                  <a:pt x="6123432" y="34290"/>
                                </a:lnTo>
                                <a:lnTo>
                                  <a:pt x="6123432" y="0"/>
                                </a:lnTo>
                                <a:close/>
                              </a:path>
                            </a:pathLst>
                          </a:custGeom>
                          <a:solidFill>
                            <a:srgbClr val="000000"/>
                          </a:solidFill>
                        </wps:spPr>
                        <wps:bodyPr wrap="square" lIns="0" tIns="0" rIns="0" bIns="0" rtlCol="0">
                          <a:noAutofit/>
                        </wps:bodyPr>
                      </wps:wsp>
                      <pic:pic xmlns:pic="http://schemas.openxmlformats.org/drawingml/2006/picture">
                        <pic:nvPicPr>
                          <pic:cNvPr id="37" name="Image 37"/>
                          <pic:cNvPicPr/>
                        </pic:nvPicPr>
                        <pic:blipFill>
                          <a:blip r:embed="rId56" cstate="print"/>
                          <a:stretch>
                            <a:fillRect/>
                          </a:stretch>
                        </pic:blipFill>
                        <pic:spPr>
                          <a:xfrm>
                            <a:off x="74676" y="9247631"/>
                            <a:ext cx="6048756" cy="70104"/>
                          </a:xfrm>
                          <a:prstGeom prst="rect">
                            <a:avLst/>
                          </a:prstGeom>
                        </pic:spPr>
                      </pic:pic>
                    </wpg:wgp>
                  </a:graphicData>
                </a:graphic>
              </wp:anchor>
            </w:drawing>
          </mc:Choice>
          <mc:Fallback>
            <w:pict>
              <v:group w14:anchorId="110629BF" id="Group 34" o:spid="_x0000_s1026" style="position:absolute;margin-left:67.55pt;margin-top:36.95pt;width:482.2pt;height:733.7pt;z-index:-251650048;mso-wrap-distance-left:0;mso-wrap-distance-right:0;mso-position-horizontal-relative:page;mso-position-vertical-relative:page" coordsize="61239,93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">
                <v:shape id="Image 35" o:spid="_x0000_s1027" type="#_x0000_t75" style="position:absolute;width:60472;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">
                  <v:imagedata r:id="rId57" o:title=""/>
                </v:shape>
                <v:shape id="Graphic 36" o:spid="_x0000_s1028" style="position:absolute;top:5;width:61239;height:93167;visibility:visible;mso-wrap-style:square;v-text-anchor:top" coordsize="6123940,931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" path="m76200,9282443r-38100,l38100,69850,,69850,,9282443r,34277l76200,9316720r,-34277xem76200,69596r-18288,l57912,9265412r18288,l76200,69596xem6065520,52832r-18288,l6047232,9247124r18288,l6065520,52832xem6123432,r-76200,l6047232,34290r36576,l6083808,9246870r39624,l6123432,34290r,-34290xe" fillcolor="black" stroked="f">
                  <v:path arrowok="t"/>
                </v:shape>
                <v:shape id="Image 37" o:spid="_x0000_s1029" type="#_x0000_t75" style="position:absolute;left:746;top:92476;width:60488;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">
                  <v:imagedata r:id="rId58" o:title=""/>
                </v:shape>
                <w10:wrap anchorx="page" anchory="page"/>
              </v:group>
            </w:pict>
          </mc:Fallback>
        </mc:AlternateContent>
      </w:r>
    </w:p>
    <w:p w14:paraId="5035604D" w14:textId="77777777" w:rsidR="00BD7FF9" w:rsidRPr="003575E8" w:rsidRDefault="00BD7FF9">
      <w:pPr>
        <w:pStyle w:val="BodyText"/>
        <w:rPr>
          <w:sz w:val="20"/>
        </w:rPr>
      </w:pPr>
    </w:p>
    <w:p w14:paraId="2ABC4C48" w14:textId="77777777" w:rsidR="00BD7FF9" w:rsidRPr="003575E8" w:rsidRDefault="00BD7FF9">
      <w:pPr>
        <w:pStyle w:val="BodyText"/>
        <w:rPr>
          <w:sz w:val="20"/>
        </w:rPr>
      </w:pPr>
    </w:p>
    <w:p w14:paraId="14C725A0" w14:textId="77777777" w:rsidR="00BD7FF9" w:rsidRPr="003575E8" w:rsidRDefault="00BD7FF9">
      <w:pPr>
        <w:pStyle w:val="BodyText"/>
        <w:spacing w:before="71"/>
        <w:rPr>
          <w:sz w:val="20"/>
        </w:rPr>
      </w:pPr>
    </w:p>
    <w:tbl>
      <w:tblPr>
        <w:tblW w:w="0" w:type="auto"/>
        <w:tblInd w:w="725" w:type="dxa"/>
        <w:tblLayout w:type="fixed"/>
        <w:tblCellMar>
          <w:left w:w="0" w:type="dxa"/>
          <w:right w:w="0" w:type="dxa"/>
        </w:tblCellMar>
        <w:tblLook w:val="04A0" w:firstRow="1" w:lastRow="0" w:firstColumn="1" w:lastColumn="0" w:noHBand="0" w:noVBand="1"/>
      </w:tblPr>
      <w:tblGrid>
        <w:gridCol w:w="1760"/>
        <w:gridCol w:w="4793"/>
        <w:gridCol w:w="1208"/>
      </w:tblGrid>
      <w:tr w:rsidR="00BD7FF9" w:rsidRPr="003575E8" w14:paraId="0BF70500" w14:textId="77777777">
        <w:trPr>
          <w:trHeight w:val="404"/>
        </w:trPr>
        <w:tc>
          <w:tcPr>
            <w:tcW w:w="1760" w:type="dxa"/>
          </w:tcPr>
          <w:p w14:paraId="36FB18D5" w14:textId="77777777" w:rsidR="00BD7FF9" w:rsidRPr="003575E8" w:rsidRDefault="00BF5D93">
            <w:pPr>
              <w:pStyle w:val="TableParagraph"/>
              <w:spacing w:line="266" w:lineRule="exact"/>
              <w:ind w:right="119"/>
              <w:jc w:val="center"/>
              <w:rPr>
                <w:sz w:val="24"/>
              </w:rPr>
            </w:pPr>
            <w:r w:rsidRPr="003575E8">
              <w:rPr>
                <w:spacing w:val="-5"/>
                <w:sz w:val="24"/>
              </w:rPr>
              <w:t>6.2</w:t>
            </w:r>
          </w:p>
        </w:tc>
        <w:tc>
          <w:tcPr>
            <w:tcW w:w="4793" w:type="dxa"/>
          </w:tcPr>
          <w:p w14:paraId="59F47593" w14:textId="77777777" w:rsidR="00BD7FF9" w:rsidRPr="003575E8" w:rsidRDefault="00BF5D93">
            <w:pPr>
              <w:pStyle w:val="TableParagraph"/>
              <w:spacing w:line="266" w:lineRule="exact"/>
              <w:ind w:left="711"/>
              <w:rPr>
                <w:sz w:val="24"/>
              </w:rPr>
            </w:pPr>
            <w:r w:rsidRPr="003575E8">
              <w:rPr>
                <w:sz w:val="24"/>
              </w:rPr>
              <w:t>Face</w:t>
            </w:r>
            <w:r w:rsidRPr="003575E8">
              <w:rPr>
                <w:spacing w:val="-1"/>
                <w:sz w:val="24"/>
              </w:rPr>
              <w:t xml:space="preserve"> </w:t>
            </w:r>
            <w:r w:rsidRPr="003575E8">
              <w:rPr>
                <w:sz w:val="24"/>
              </w:rPr>
              <w:t>Detection</w:t>
            </w:r>
            <w:r w:rsidRPr="003575E8">
              <w:rPr>
                <w:spacing w:val="-5"/>
                <w:sz w:val="24"/>
              </w:rPr>
              <w:t xml:space="preserve"> </w:t>
            </w:r>
            <w:r w:rsidRPr="003575E8">
              <w:rPr>
                <w:sz w:val="24"/>
              </w:rPr>
              <w:t xml:space="preserve">and Face </w:t>
            </w:r>
            <w:r w:rsidRPr="003575E8">
              <w:rPr>
                <w:spacing w:val="-2"/>
                <w:sz w:val="24"/>
              </w:rPr>
              <w:t>Recognition</w:t>
            </w:r>
          </w:p>
        </w:tc>
        <w:tc>
          <w:tcPr>
            <w:tcW w:w="1208" w:type="dxa"/>
          </w:tcPr>
          <w:p w14:paraId="124F6C36" w14:textId="77777777" w:rsidR="00BD7FF9" w:rsidRPr="003575E8" w:rsidRDefault="00BF5D93">
            <w:pPr>
              <w:pStyle w:val="TableParagraph"/>
              <w:spacing w:line="266" w:lineRule="exact"/>
              <w:ind w:right="93"/>
              <w:jc w:val="right"/>
              <w:rPr>
                <w:sz w:val="24"/>
                <w:lang w:val="en-IN"/>
              </w:rPr>
            </w:pPr>
            <w:r w:rsidRPr="003575E8">
              <w:rPr>
                <w:spacing w:val="-2"/>
                <w:sz w:val="24"/>
              </w:rPr>
              <w:t>18-</w:t>
            </w:r>
            <w:r w:rsidRPr="003575E8">
              <w:rPr>
                <w:spacing w:val="-7"/>
                <w:sz w:val="24"/>
              </w:rPr>
              <w:t>2</w:t>
            </w:r>
            <w:r w:rsidRPr="003575E8">
              <w:rPr>
                <w:spacing w:val="-7"/>
                <w:sz w:val="24"/>
                <w:lang w:val="en-IN"/>
              </w:rPr>
              <w:t>5</w:t>
            </w:r>
          </w:p>
        </w:tc>
      </w:tr>
      <w:tr w:rsidR="00BD7FF9" w:rsidRPr="003575E8" w14:paraId="3E4432F6" w14:textId="77777777">
        <w:trPr>
          <w:trHeight w:val="565"/>
        </w:trPr>
        <w:tc>
          <w:tcPr>
            <w:tcW w:w="1760" w:type="dxa"/>
          </w:tcPr>
          <w:p w14:paraId="1E877904" w14:textId="77777777" w:rsidR="00BD7FF9" w:rsidRPr="003575E8" w:rsidRDefault="00BF5D93">
            <w:pPr>
              <w:pStyle w:val="TableParagraph"/>
              <w:spacing w:before="1"/>
              <w:ind w:right="119"/>
              <w:jc w:val="center"/>
              <w:rPr>
                <w:sz w:val="24"/>
              </w:rPr>
            </w:pPr>
            <w:r w:rsidRPr="003575E8">
              <w:rPr>
                <w:spacing w:val="-5"/>
                <w:sz w:val="24"/>
              </w:rPr>
              <w:t>6.3</w:t>
            </w:r>
          </w:p>
        </w:tc>
        <w:tc>
          <w:tcPr>
            <w:tcW w:w="4793" w:type="dxa"/>
          </w:tcPr>
          <w:p w14:paraId="4E3A41C7" w14:textId="77777777" w:rsidR="00BD7FF9" w:rsidRPr="003575E8" w:rsidRDefault="00BF5D93">
            <w:pPr>
              <w:pStyle w:val="TableParagraph"/>
              <w:spacing w:before="128"/>
              <w:ind w:left="711"/>
              <w:rPr>
                <w:sz w:val="24"/>
              </w:rPr>
            </w:pPr>
            <w:r w:rsidRPr="003575E8">
              <w:rPr>
                <w:sz w:val="24"/>
              </w:rPr>
              <w:t>Attendance</w:t>
            </w:r>
            <w:r w:rsidRPr="003575E8">
              <w:rPr>
                <w:spacing w:val="-3"/>
                <w:sz w:val="24"/>
              </w:rPr>
              <w:t xml:space="preserve"> </w:t>
            </w:r>
            <w:r w:rsidRPr="003575E8">
              <w:rPr>
                <w:spacing w:val="-2"/>
                <w:sz w:val="24"/>
              </w:rPr>
              <w:t>Marking</w:t>
            </w:r>
          </w:p>
        </w:tc>
        <w:tc>
          <w:tcPr>
            <w:tcW w:w="1208" w:type="dxa"/>
          </w:tcPr>
          <w:p w14:paraId="2BFA5965" w14:textId="77777777" w:rsidR="00BD7FF9" w:rsidRPr="003575E8" w:rsidRDefault="00BF5D93">
            <w:pPr>
              <w:pStyle w:val="TableParagraph"/>
              <w:spacing w:before="128"/>
              <w:ind w:firstLineChars="250" w:firstLine="588"/>
              <w:rPr>
                <w:sz w:val="24"/>
                <w:lang w:val="en-IN"/>
              </w:rPr>
            </w:pPr>
            <w:r w:rsidRPr="003575E8">
              <w:rPr>
                <w:spacing w:val="-5"/>
                <w:sz w:val="24"/>
                <w:lang w:val="en-IN"/>
              </w:rPr>
              <w:t>25-</w:t>
            </w:r>
            <w:r w:rsidRPr="003575E8">
              <w:rPr>
                <w:spacing w:val="-5"/>
                <w:sz w:val="24"/>
              </w:rPr>
              <w:t>2</w:t>
            </w:r>
            <w:r w:rsidRPr="003575E8">
              <w:rPr>
                <w:spacing w:val="-5"/>
                <w:sz w:val="24"/>
                <w:lang w:val="en-IN"/>
              </w:rPr>
              <w:t>6</w:t>
            </w:r>
          </w:p>
        </w:tc>
      </w:tr>
      <w:tr w:rsidR="00BD7FF9" w:rsidRPr="003575E8" w14:paraId="1791582E" w14:textId="77777777">
        <w:trPr>
          <w:trHeight w:val="532"/>
        </w:trPr>
        <w:tc>
          <w:tcPr>
            <w:tcW w:w="1760" w:type="dxa"/>
          </w:tcPr>
          <w:p w14:paraId="5963D4D8" w14:textId="77777777" w:rsidR="00BD7FF9" w:rsidRPr="003575E8" w:rsidRDefault="00BF5D93">
            <w:pPr>
              <w:pStyle w:val="TableParagraph"/>
              <w:spacing w:before="151"/>
              <w:ind w:left="50"/>
              <w:rPr>
                <w:b/>
                <w:sz w:val="24"/>
              </w:rPr>
            </w:pPr>
            <w:r w:rsidRPr="003575E8">
              <w:rPr>
                <w:b/>
                <w:sz w:val="24"/>
              </w:rPr>
              <w:t>Chapter</w:t>
            </w:r>
            <w:r w:rsidRPr="003575E8">
              <w:rPr>
                <w:b/>
                <w:spacing w:val="-9"/>
                <w:sz w:val="24"/>
              </w:rPr>
              <w:t xml:space="preserve"> </w:t>
            </w:r>
            <w:r w:rsidRPr="003575E8">
              <w:rPr>
                <w:b/>
                <w:spacing w:val="-10"/>
                <w:sz w:val="24"/>
              </w:rPr>
              <w:t>7</w:t>
            </w:r>
          </w:p>
        </w:tc>
        <w:tc>
          <w:tcPr>
            <w:tcW w:w="4793" w:type="dxa"/>
          </w:tcPr>
          <w:p w14:paraId="65E93543" w14:textId="77777777" w:rsidR="00BD7FF9" w:rsidRPr="003575E8" w:rsidRDefault="00BF5D93">
            <w:pPr>
              <w:pStyle w:val="TableParagraph"/>
              <w:spacing w:before="151"/>
              <w:ind w:left="711"/>
              <w:rPr>
                <w:b/>
                <w:sz w:val="24"/>
              </w:rPr>
            </w:pPr>
            <w:r w:rsidRPr="003575E8">
              <w:rPr>
                <w:b/>
                <w:sz w:val="24"/>
              </w:rPr>
              <w:t>System</w:t>
            </w:r>
            <w:r w:rsidRPr="003575E8">
              <w:rPr>
                <w:b/>
                <w:spacing w:val="-1"/>
                <w:sz w:val="24"/>
              </w:rPr>
              <w:t xml:space="preserve"> </w:t>
            </w:r>
            <w:r w:rsidRPr="003575E8">
              <w:rPr>
                <w:b/>
                <w:spacing w:val="-2"/>
                <w:sz w:val="24"/>
              </w:rPr>
              <w:t>Testing</w:t>
            </w:r>
          </w:p>
        </w:tc>
        <w:tc>
          <w:tcPr>
            <w:tcW w:w="1208" w:type="dxa"/>
          </w:tcPr>
          <w:p w14:paraId="3EAD4087" w14:textId="77777777" w:rsidR="00BD7FF9" w:rsidRPr="003575E8" w:rsidRDefault="00BF5D93">
            <w:pPr>
              <w:pStyle w:val="TableParagraph"/>
              <w:spacing w:before="151"/>
              <w:ind w:right="165"/>
              <w:jc w:val="right"/>
              <w:rPr>
                <w:b/>
                <w:sz w:val="24"/>
                <w:lang w:val="en-IN"/>
              </w:rPr>
            </w:pPr>
            <w:r w:rsidRPr="003575E8">
              <w:rPr>
                <w:b/>
                <w:spacing w:val="-2"/>
                <w:sz w:val="24"/>
                <w:lang w:val="en-IN"/>
              </w:rPr>
              <w:t xml:space="preserve">   </w:t>
            </w:r>
            <w:r w:rsidRPr="003575E8">
              <w:rPr>
                <w:b/>
                <w:spacing w:val="-2"/>
                <w:sz w:val="24"/>
              </w:rPr>
              <w:t>2</w:t>
            </w:r>
            <w:r w:rsidRPr="003575E8">
              <w:rPr>
                <w:b/>
                <w:spacing w:val="-2"/>
                <w:sz w:val="24"/>
                <w:lang w:val="en-IN"/>
              </w:rPr>
              <w:t>7</w:t>
            </w:r>
            <w:r w:rsidRPr="003575E8">
              <w:rPr>
                <w:b/>
                <w:spacing w:val="-2"/>
                <w:sz w:val="24"/>
              </w:rPr>
              <w:t>-</w:t>
            </w:r>
            <w:r w:rsidRPr="003575E8">
              <w:rPr>
                <w:b/>
                <w:spacing w:val="-7"/>
                <w:sz w:val="24"/>
              </w:rPr>
              <w:t>2</w:t>
            </w:r>
            <w:r w:rsidRPr="003575E8">
              <w:rPr>
                <w:b/>
                <w:spacing w:val="-7"/>
                <w:sz w:val="24"/>
                <w:lang w:val="en-IN"/>
              </w:rPr>
              <w:t>9</w:t>
            </w:r>
          </w:p>
        </w:tc>
      </w:tr>
      <w:tr w:rsidR="00BD7FF9" w:rsidRPr="003575E8" w14:paraId="38068D71" w14:textId="77777777">
        <w:trPr>
          <w:trHeight w:val="412"/>
        </w:trPr>
        <w:tc>
          <w:tcPr>
            <w:tcW w:w="1760" w:type="dxa"/>
          </w:tcPr>
          <w:p w14:paraId="3DF0AE15" w14:textId="77777777" w:rsidR="00BD7FF9" w:rsidRPr="003575E8" w:rsidRDefault="00BF5D93">
            <w:pPr>
              <w:pStyle w:val="TableParagraph"/>
              <w:spacing w:before="95"/>
              <w:ind w:left="417"/>
              <w:rPr>
                <w:sz w:val="24"/>
              </w:rPr>
            </w:pPr>
            <w:r w:rsidRPr="003575E8">
              <w:rPr>
                <w:spacing w:val="-5"/>
                <w:sz w:val="24"/>
              </w:rPr>
              <w:t>7.1</w:t>
            </w:r>
          </w:p>
        </w:tc>
        <w:tc>
          <w:tcPr>
            <w:tcW w:w="4793" w:type="dxa"/>
          </w:tcPr>
          <w:p w14:paraId="55533F82" w14:textId="77777777" w:rsidR="00BD7FF9" w:rsidRPr="003575E8" w:rsidRDefault="00BF5D93">
            <w:pPr>
              <w:pStyle w:val="TableParagraph"/>
              <w:spacing w:before="95"/>
              <w:ind w:left="711"/>
              <w:rPr>
                <w:sz w:val="24"/>
              </w:rPr>
            </w:pPr>
            <w:r w:rsidRPr="003575E8">
              <w:rPr>
                <w:sz w:val="24"/>
              </w:rPr>
              <w:t>Testing</w:t>
            </w:r>
            <w:r w:rsidRPr="003575E8">
              <w:rPr>
                <w:spacing w:val="-2"/>
                <w:sz w:val="24"/>
              </w:rPr>
              <w:t xml:space="preserve"> Strategy</w:t>
            </w:r>
          </w:p>
        </w:tc>
        <w:tc>
          <w:tcPr>
            <w:tcW w:w="1208" w:type="dxa"/>
          </w:tcPr>
          <w:p w14:paraId="75B83CEF" w14:textId="77777777" w:rsidR="00BD7FF9" w:rsidRPr="003575E8" w:rsidRDefault="00BF5D93">
            <w:pPr>
              <w:pStyle w:val="TableParagraph"/>
              <w:spacing w:before="95"/>
              <w:ind w:right="192"/>
              <w:jc w:val="right"/>
              <w:rPr>
                <w:sz w:val="24"/>
                <w:lang w:val="en-IN"/>
              </w:rPr>
            </w:pPr>
            <w:r w:rsidRPr="003575E8">
              <w:rPr>
                <w:spacing w:val="-5"/>
                <w:sz w:val="24"/>
              </w:rPr>
              <w:t>2</w:t>
            </w:r>
            <w:r w:rsidRPr="003575E8">
              <w:rPr>
                <w:spacing w:val="-5"/>
                <w:sz w:val="24"/>
                <w:lang w:val="en-IN"/>
              </w:rPr>
              <w:t>7</w:t>
            </w:r>
          </w:p>
        </w:tc>
      </w:tr>
      <w:tr w:rsidR="00BD7FF9" w:rsidRPr="003575E8" w14:paraId="73EB659A" w14:textId="77777777">
        <w:trPr>
          <w:trHeight w:val="380"/>
        </w:trPr>
        <w:tc>
          <w:tcPr>
            <w:tcW w:w="1760" w:type="dxa"/>
          </w:tcPr>
          <w:p w14:paraId="6E6D0230" w14:textId="77777777" w:rsidR="00BD7FF9" w:rsidRPr="003575E8" w:rsidRDefault="00BF5D93">
            <w:pPr>
              <w:pStyle w:val="TableParagraph"/>
              <w:spacing w:before="31"/>
              <w:ind w:left="417"/>
              <w:rPr>
                <w:sz w:val="24"/>
              </w:rPr>
            </w:pPr>
            <w:r w:rsidRPr="003575E8">
              <w:rPr>
                <w:spacing w:val="-5"/>
                <w:sz w:val="24"/>
              </w:rPr>
              <w:t>7.2</w:t>
            </w:r>
          </w:p>
        </w:tc>
        <w:tc>
          <w:tcPr>
            <w:tcW w:w="4793" w:type="dxa"/>
          </w:tcPr>
          <w:p w14:paraId="66F9D8FB" w14:textId="77777777" w:rsidR="00BD7FF9" w:rsidRPr="003575E8" w:rsidRDefault="00BF5D93">
            <w:pPr>
              <w:pStyle w:val="TableParagraph"/>
              <w:spacing w:before="31"/>
              <w:ind w:left="711"/>
              <w:rPr>
                <w:sz w:val="24"/>
              </w:rPr>
            </w:pPr>
            <w:r w:rsidRPr="003575E8">
              <w:rPr>
                <w:sz w:val="24"/>
              </w:rPr>
              <w:t>Unit</w:t>
            </w:r>
            <w:r w:rsidRPr="003575E8">
              <w:rPr>
                <w:spacing w:val="-1"/>
                <w:sz w:val="24"/>
              </w:rPr>
              <w:t xml:space="preserve"> </w:t>
            </w:r>
            <w:r w:rsidRPr="003575E8">
              <w:rPr>
                <w:spacing w:val="-2"/>
                <w:sz w:val="24"/>
              </w:rPr>
              <w:t>Testing</w:t>
            </w:r>
          </w:p>
        </w:tc>
        <w:tc>
          <w:tcPr>
            <w:tcW w:w="1208" w:type="dxa"/>
          </w:tcPr>
          <w:p w14:paraId="1A06049B" w14:textId="77777777" w:rsidR="00BD7FF9" w:rsidRPr="003575E8" w:rsidRDefault="00BF5D93">
            <w:pPr>
              <w:pStyle w:val="TableParagraph"/>
              <w:spacing w:before="31"/>
              <w:ind w:right="192"/>
              <w:jc w:val="right"/>
              <w:rPr>
                <w:sz w:val="24"/>
                <w:lang w:val="en-IN"/>
              </w:rPr>
            </w:pPr>
            <w:r w:rsidRPr="003575E8">
              <w:rPr>
                <w:spacing w:val="-5"/>
                <w:sz w:val="24"/>
              </w:rPr>
              <w:t>2</w:t>
            </w:r>
            <w:r w:rsidRPr="003575E8">
              <w:rPr>
                <w:spacing w:val="-5"/>
                <w:sz w:val="24"/>
                <w:lang w:val="en-IN"/>
              </w:rPr>
              <w:t>7</w:t>
            </w:r>
          </w:p>
        </w:tc>
      </w:tr>
      <w:tr w:rsidR="00BD7FF9" w:rsidRPr="003575E8" w14:paraId="2DC85482" w14:textId="77777777">
        <w:trPr>
          <w:trHeight w:val="446"/>
        </w:trPr>
        <w:tc>
          <w:tcPr>
            <w:tcW w:w="1760" w:type="dxa"/>
          </w:tcPr>
          <w:p w14:paraId="28A5C719" w14:textId="77777777" w:rsidR="00BD7FF9" w:rsidRPr="003575E8" w:rsidRDefault="00BF5D93">
            <w:pPr>
              <w:pStyle w:val="TableParagraph"/>
              <w:spacing w:before="63"/>
              <w:ind w:left="417"/>
              <w:rPr>
                <w:sz w:val="24"/>
              </w:rPr>
            </w:pPr>
            <w:r w:rsidRPr="003575E8">
              <w:rPr>
                <w:spacing w:val="-5"/>
                <w:sz w:val="24"/>
              </w:rPr>
              <w:t>7.3</w:t>
            </w:r>
          </w:p>
        </w:tc>
        <w:tc>
          <w:tcPr>
            <w:tcW w:w="4793" w:type="dxa"/>
          </w:tcPr>
          <w:p w14:paraId="7AD3D130" w14:textId="77777777" w:rsidR="00BD7FF9" w:rsidRPr="003575E8" w:rsidRDefault="00BF5D93">
            <w:pPr>
              <w:pStyle w:val="TableParagraph"/>
              <w:spacing w:before="63"/>
              <w:ind w:left="711"/>
              <w:rPr>
                <w:sz w:val="24"/>
              </w:rPr>
            </w:pPr>
            <w:r w:rsidRPr="003575E8">
              <w:rPr>
                <w:sz w:val="24"/>
              </w:rPr>
              <w:t>Integration</w:t>
            </w:r>
            <w:r w:rsidRPr="003575E8">
              <w:rPr>
                <w:spacing w:val="-6"/>
                <w:sz w:val="24"/>
              </w:rPr>
              <w:t xml:space="preserve"> </w:t>
            </w:r>
            <w:r w:rsidRPr="003575E8">
              <w:rPr>
                <w:spacing w:val="-2"/>
                <w:sz w:val="24"/>
              </w:rPr>
              <w:t>Testing</w:t>
            </w:r>
          </w:p>
        </w:tc>
        <w:tc>
          <w:tcPr>
            <w:tcW w:w="1208" w:type="dxa"/>
          </w:tcPr>
          <w:p w14:paraId="2B0D06BD" w14:textId="77777777" w:rsidR="00BD7FF9" w:rsidRPr="003575E8" w:rsidRDefault="00BF5D93">
            <w:pPr>
              <w:pStyle w:val="TableParagraph"/>
              <w:spacing w:before="63"/>
              <w:ind w:right="206"/>
              <w:jc w:val="right"/>
              <w:rPr>
                <w:sz w:val="24"/>
                <w:lang w:val="en-IN"/>
              </w:rPr>
            </w:pPr>
            <w:r w:rsidRPr="003575E8">
              <w:rPr>
                <w:spacing w:val="-5"/>
                <w:sz w:val="24"/>
              </w:rPr>
              <w:t>2</w:t>
            </w:r>
            <w:r w:rsidRPr="003575E8">
              <w:rPr>
                <w:spacing w:val="-5"/>
                <w:sz w:val="24"/>
                <w:lang w:val="en-IN"/>
              </w:rPr>
              <w:t>8</w:t>
            </w:r>
          </w:p>
        </w:tc>
      </w:tr>
      <w:tr w:rsidR="00BD7FF9" w:rsidRPr="003575E8" w14:paraId="1B0F438D" w14:textId="77777777">
        <w:trPr>
          <w:trHeight w:val="413"/>
        </w:trPr>
        <w:tc>
          <w:tcPr>
            <w:tcW w:w="1760" w:type="dxa"/>
          </w:tcPr>
          <w:p w14:paraId="795EBC84" w14:textId="77777777" w:rsidR="00BD7FF9" w:rsidRPr="003575E8" w:rsidRDefault="00BF5D93">
            <w:pPr>
              <w:pStyle w:val="TableParagraph"/>
              <w:spacing w:before="97"/>
              <w:ind w:left="417"/>
              <w:rPr>
                <w:sz w:val="24"/>
              </w:rPr>
            </w:pPr>
            <w:r w:rsidRPr="003575E8">
              <w:rPr>
                <w:spacing w:val="-5"/>
                <w:sz w:val="24"/>
              </w:rPr>
              <w:t>7.4</w:t>
            </w:r>
          </w:p>
        </w:tc>
        <w:tc>
          <w:tcPr>
            <w:tcW w:w="4793" w:type="dxa"/>
          </w:tcPr>
          <w:p w14:paraId="4273041F" w14:textId="77777777" w:rsidR="00BD7FF9" w:rsidRPr="003575E8" w:rsidRDefault="00BF5D93">
            <w:pPr>
              <w:pStyle w:val="TableParagraph"/>
              <w:spacing w:before="97"/>
              <w:ind w:left="711"/>
              <w:rPr>
                <w:sz w:val="24"/>
              </w:rPr>
            </w:pPr>
            <w:r w:rsidRPr="003575E8">
              <w:rPr>
                <w:sz w:val="24"/>
              </w:rPr>
              <w:t>Validation</w:t>
            </w:r>
            <w:r w:rsidRPr="003575E8">
              <w:rPr>
                <w:spacing w:val="-5"/>
                <w:sz w:val="24"/>
              </w:rPr>
              <w:t xml:space="preserve"> </w:t>
            </w:r>
            <w:r w:rsidRPr="003575E8">
              <w:rPr>
                <w:spacing w:val="-2"/>
                <w:sz w:val="24"/>
              </w:rPr>
              <w:t>Testing</w:t>
            </w:r>
          </w:p>
        </w:tc>
        <w:tc>
          <w:tcPr>
            <w:tcW w:w="1208" w:type="dxa"/>
          </w:tcPr>
          <w:p w14:paraId="5171EFF4" w14:textId="77777777" w:rsidR="00BD7FF9" w:rsidRPr="003575E8" w:rsidRDefault="00BF5D93">
            <w:pPr>
              <w:pStyle w:val="TableParagraph"/>
              <w:spacing w:before="97"/>
              <w:ind w:right="192"/>
              <w:jc w:val="right"/>
              <w:rPr>
                <w:sz w:val="24"/>
                <w:lang w:val="en-IN"/>
              </w:rPr>
            </w:pPr>
            <w:r w:rsidRPr="003575E8">
              <w:rPr>
                <w:spacing w:val="-5"/>
                <w:sz w:val="24"/>
              </w:rPr>
              <w:t>2</w:t>
            </w:r>
            <w:r w:rsidRPr="003575E8">
              <w:rPr>
                <w:spacing w:val="-5"/>
                <w:sz w:val="24"/>
                <w:lang w:val="en-IN"/>
              </w:rPr>
              <w:t>8</w:t>
            </w:r>
          </w:p>
        </w:tc>
      </w:tr>
      <w:tr w:rsidR="00BD7FF9" w:rsidRPr="003575E8" w14:paraId="67462214" w14:textId="77777777">
        <w:trPr>
          <w:trHeight w:val="380"/>
        </w:trPr>
        <w:tc>
          <w:tcPr>
            <w:tcW w:w="1760" w:type="dxa"/>
          </w:tcPr>
          <w:p w14:paraId="339F3EE2" w14:textId="77777777" w:rsidR="00BD7FF9" w:rsidRPr="003575E8" w:rsidRDefault="00BF5D93">
            <w:pPr>
              <w:pStyle w:val="TableParagraph"/>
              <w:spacing w:before="31"/>
              <w:ind w:left="417"/>
              <w:rPr>
                <w:sz w:val="24"/>
              </w:rPr>
            </w:pPr>
            <w:r w:rsidRPr="003575E8">
              <w:rPr>
                <w:spacing w:val="-5"/>
                <w:sz w:val="24"/>
              </w:rPr>
              <w:t>7.5</w:t>
            </w:r>
          </w:p>
        </w:tc>
        <w:tc>
          <w:tcPr>
            <w:tcW w:w="4793" w:type="dxa"/>
          </w:tcPr>
          <w:p w14:paraId="7F3C2297" w14:textId="77777777" w:rsidR="00BD7FF9" w:rsidRPr="003575E8" w:rsidRDefault="00BF5D93">
            <w:pPr>
              <w:pStyle w:val="TableParagraph"/>
              <w:spacing w:before="31"/>
              <w:ind w:left="711"/>
              <w:rPr>
                <w:sz w:val="24"/>
              </w:rPr>
            </w:pPr>
            <w:r w:rsidRPr="003575E8">
              <w:rPr>
                <w:sz w:val="24"/>
              </w:rPr>
              <w:t>Output</w:t>
            </w:r>
            <w:r w:rsidRPr="003575E8">
              <w:rPr>
                <w:spacing w:val="-1"/>
                <w:sz w:val="24"/>
              </w:rPr>
              <w:t xml:space="preserve"> </w:t>
            </w:r>
            <w:r w:rsidRPr="003575E8">
              <w:rPr>
                <w:spacing w:val="-2"/>
                <w:sz w:val="24"/>
              </w:rPr>
              <w:t>Testing</w:t>
            </w:r>
          </w:p>
        </w:tc>
        <w:tc>
          <w:tcPr>
            <w:tcW w:w="1208" w:type="dxa"/>
          </w:tcPr>
          <w:p w14:paraId="4107E76D" w14:textId="77777777" w:rsidR="00BD7FF9" w:rsidRPr="003575E8" w:rsidRDefault="00BF5D93">
            <w:pPr>
              <w:pStyle w:val="TableParagraph"/>
              <w:spacing w:before="31"/>
              <w:ind w:right="192"/>
              <w:jc w:val="right"/>
              <w:rPr>
                <w:sz w:val="24"/>
                <w:lang w:val="en-IN"/>
              </w:rPr>
            </w:pPr>
            <w:r w:rsidRPr="003575E8">
              <w:rPr>
                <w:spacing w:val="-5"/>
                <w:sz w:val="24"/>
              </w:rPr>
              <w:t>2</w:t>
            </w:r>
            <w:r w:rsidRPr="003575E8">
              <w:rPr>
                <w:spacing w:val="-5"/>
                <w:sz w:val="24"/>
                <w:lang w:val="en-IN"/>
              </w:rPr>
              <w:t>8</w:t>
            </w:r>
          </w:p>
        </w:tc>
      </w:tr>
      <w:tr w:rsidR="00BD7FF9" w:rsidRPr="003575E8" w14:paraId="4F48C3C6" w14:textId="77777777">
        <w:trPr>
          <w:trHeight w:val="411"/>
        </w:trPr>
        <w:tc>
          <w:tcPr>
            <w:tcW w:w="1760" w:type="dxa"/>
          </w:tcPr>
          <w:p w14:paraId="08963F2C" w14:textId="77777777" w:rsidR="00BD7FF9" w:rsidRPr="003575E8" w:rsidRDefault="00BF5D93">
            <w:pPr>
              <w:pStyle w:val="TableParagraph"/>
              <w:spacing w:before="63"/>
              <w:ind w:left="417"/>
              <w:rPr>
                <w:sz w:val="24"/>
              </w:rPr>
            </w:pPr>
            <w:r w:rsidRPr="003575E8">
              <w:rPr>
                <w:spacing w:val="-5"/>
                <w:sz w:val="24"/>
              </w:rPr>
              <w:t>7.6</w:t>
            </w:r>
          </w:p>
        </w:tc>
        <w:tc>
          <w:tcPr>
            <w:tcW w:w="4793" w:type="dxa"/>
          </w:tcPr>
          <w:p w14:paraId="07022FAA" w14:textId="77777777" w:rsidR="00BD7FF9" w:rsidRPr="003575E8" w:rsidRDefault="00BF5D93">
            <w:pPr>
              <w:pStyle w:val="TableParagraph"/>
              <w:spacing w:before="63"/>
              <w:ind w:left="711"/>
              <w:rPr>
                <w:sz w:val="24"/>
              </w:rPr>
            </w:pPr>
            <w:r w:rsidRPr="003575E8">
              <w:rPr>
                <w:sz w:val="24"/>
              </w:rPr>
              <w:t>System</w:t>
            </w:r>
            <w:r w:rsidRPr="003575E8">
              <w:rPr>
                <w:spacing w:val="-4"/>
                <w:sz w:val="24"/>
              </w:rPr>
              <w:t xml:space="preserve"> </w:t>
            </w:r>
            <w:r w:rsidRPr="003575E8">
              <w:rPr>
                <w:spacing w:val="-2"/>
                <w:sz w:val="24"/>
              </w:rPr>
              <w:t>Testing</w:t>
            </w:r>
          </w:p>
        </w:tc>
        <w:tc>
          <w:tcPr>
            <w:tcW w:w="1208" w:type="dxa"/>
          </w:tcPr>
          <w:p w14:paraId="79EB3477" w14:textId="77777777" w:rsidR="00BD7FF9" w:rsidRPr="003575E8" w:rsidRDefault="00BF5D93">
            <w:pPr>
              <w:pStyle w:val="TableParagraph"/>
              <w:spacing w:before="63"/>
              <w:ind w:right="192"/>
              <w:jc w:val="right"/>
              <w:rPr>
                <w:sz w:val="24"/>
                <w:lang w:val="en-IN"/>
              </w:rPr>
            </w:pPr>
            <w:r w:rsidRPr="003575E8">
              <w:rPr>
                <w:spacing w:val="-5"/>
                <w:sz w:val="24"/>
              </w:rPr>
              <w:t>2</w:t>
            </w:r>
            <w:r w:rsidRPr="003575E8">
              <w:rPr>
                <w:spacing w:val="-5"/>
                <w:sz w:val="24"/>
                <w:lang w:val="en-IN"/>
              </w:rPr>
              <w:t>9</w:t>
            </w:r>
          </w:p>
        </w:tc>
      </w:tr>
      <w:tr w:rsidR="00BD7FF9" w:rsidRPr="003575E8" w14:paraId="00AFC473" w14:textId="77777777">
        <w:trPr>
          <w:trHeight w:val="411"/>
        </w:trPr>
        <w:tc>
          <w:tcPr>
            <w:tcW w:w="1760" w:type="dxa"/>
          </w:tcPr>
          <w:p w14:paraId="358B573A" w14:textId="77777777" w:rsidR="00BD7FF9" w:rsidRPr="003575E8" w:rsidRDefault="00BF5D93">
            <w:pPr>
              <w:pStyle w:val="TableParagraph"/>
              <w:spacing w:before="62"/>
              <w:ind w:left="417"/>
              <w:rPr>
                <w:sz w:val="24"/>
              </w:rPr>
            </w:pPr>
            <w:r w:rsidRPr="003575E8">
              <w:rPr>
                <w:spacing w:val="-5"/>
                <w:sz w:val="24"/>
              </w:rPr>
              <w:t>7.7</w:t>
            </w:r>
          </w:p>
        </w:tc>
        <w:tc>
          <w:tcPr>
            <w:tcW w:w="4793" w:type="dxa"/>
          </w:tcPr>
          <w:p w14:paraId="3D9E0CCF" w14:textId="77777777" w:rsidR="00BD7FF9" w:rsidRPr="003575E8" w:rsidRDefault="00BF5D93">
            <w:pPr>
              <w:pStyle w:val="TableParagraph"/>
              <w:spacing w:before="62"/>
              <w:ind w:left="711"/>
              <w:rPr>
                <w:sz w:val="24"/>
              </w:rPr>
            </w:pPr>
            <w:r w:rsidRPr="003575E8">
              <w:rPr>
                <w:sz w:val="24"/>
              </w:rPr>
              <w:t>White</w:t>
            </w:r>
            <w:r w:rsidRPr="003575E8">
              <w:rPr>
                <w:spacing w:val="-3"/>
                <w:sz w:val="24"/>
              </w:rPr>
              <w:t xml:space="preserve"> </w:t>
            </w:r>
            <w:r w:rsidRPr="003575E8">
              <w:rPr>
                <w:sz w:val="24"/>
              </w:rPr>
              <w:t>Box</w:t>
            </w:r>
            <w:r w:rsidRPr="003575E8">
              <w:rPr>
                <w:spacing w:val="1"/>
                <w:sz w:val="24"/>
              </w:rPr>
              <w:t xml:space="preserve"> </w:t>
            </w:r>
            <w:r w:rsidRPr="003575E8">
              <w:rPr>
                <w:spacing w:val="-2"/>
                <w:sz w:val="24"/>
              </w:rPr>
              <w:t>Testing</w:t>
            </w:r>
          </w:p>
        </w:tc>
        <w:tc>
          <w:tcPr>
            <w:tcW w:w="1208" w:type="dxa"/>
          </w:tcPr>
          <w:p w14:paraId="735E38A3" w14:textId="77777777" w:rsidR="00BD7FF9" w:rsidRPr="003575E8" w:rsidRDefault="00BF5D93">
            <w:pPr>
              <w:pStyle w:val="TableParagraph"/>
              <w:spacing w:before="62"/>
              <w:ind w:right="192"/>
              <w:jc w:val="right"/>
              <w:rPr>
                <w:sz w:val="24"/>
                <w:lang w:val="en-IN"/>
              </w:rPr>
            </w:pPr>
            <w:r w:rsidRPr="003575E8">
              <w:rPr>
                <w:spacing w:val="-5"/>
                <w:sz w:val="24"/>
              </w:rPr>
              <w:t>2</w:t>
            </w:r>
            <w:r w:rsidRPr="003575E8">
              <w:rPr>
                <w:spacing w:val="-5"/>
                <w:sz w:val="24"/>
                <w:lang w:val="en-IN"/>
              </w:rPr>
              <w:t>9</w:t>
            </w:r>
          </w:p>
        </w:tc>
      </w:tr>
      <w:tr w:rsidR="00BD7FF9" w:rsidRPr="003575E8" w14:paraId="054AE4D3" w14:textId="77777777">
        <w:trPr>
          <w:trHeight w:val="500"/>
        </w:trPr>
        <w:tc>
          <w:tcPr>
            <w:tcW w:w="1760" w:type="dxa"/>
          </w:tcPr>
          <w:p w14:paraId="72100D5F" w14:textId="77777777" w:rsidR="00BD7FF9" w:rsidRPr="003575E8" w:rsidRDefault="00BF5D93">
            <w:pPr>
              <w:pStyle w:val="TableParagraph"/>
              <w:spacing w:before="63"/>
              <w:ind w:left="417"/>
              <w:rPr>
                <w:sz w:val="24"/>
              </w:rPr>
            </w:pPr>
            <w:r w:rsidRPr="003575E8">
              <w:rPr>
                <w:spacing w:val="-5"/>
                <w:sz w:val="24"/>
              </w:rPr>
              <w:t>7.8</w:t>
            </w:r>
          </w:p>
        </w:tc>
        <w:tc>
          <w:tcPr>
            <w:tcW w:w="4793" w:type="dxa"/>
          </w:tcPr>
          <w:p w14:paraId="6CDDEC0C" w14:textId="77777777" w:rsidR="00BD7FF9" w:rsidRPr="003575E8" w:rsidRDefault="00BF5D93">
            <w:pPr>
              <w:pStyle w:val="TableParagraph"/>
              <w:spacing w:before="63"/>
              <w:ind w:left="711"/>
              <w:rPr>
                <w:sz w:val="24"/>
              </w:rPr>
            </w:pPr>
            <w:r w:rsidRPr="003575E8">
              <w:rPr>
                <w:sz w:val="24"/>
              </w:rPr>
              <w:t>Black</w:t>
            </w:r>
            <w:r w:rsidRPr="003575E8">
              <w:rPr>
                <w:spacing w:val="-2"/>
                <w:sz w:val="24"/>
              </w:rPr>
              <w:t xml:space="preserve"> </w:t>
            </w:r>
            <w:r w:rsidRPr="003575E8">
              <w:rPr>
                <w:sz w:val="24"/>
              </w:rPr>
              <w:t xml:space="preserve">Box </w:t>
            </w:r>
            <w:r w:rsidRPr="003575E8">
              <w:rPr>
                <w:spacing w:val="-2"/>
                <w:sz w:val="24"/>
              </w:rPr>
              <w:t>Testing</w:t>
            </w:r>
          </w:p>
        </w:tc>
        <w:tc>
          <w:tcPr>
            <w:tcW w:w="1208" w:type="dxa"/>
          </w:tcPr>
          <w:p w14:paraId="18B57B61" w14:textId="77777777" w:rsidR="00BD7FF9" w:rsidRPr="003575E8" w:rsidRDefault="00BF5D93">
            <w:pPr>
              <w:pStyle w:val="TableParagraph"/>
              <w:spacing w:before="63"/>
              <w:ind w:right="192"/>
              <w:jc w:val="right"/>
              <w:rPr>
                <w:sz w:val="24"/>
                <w:lang w:val="en-IN"/>
              </w:rPr>
            </w:pPr>
            <w:r w:rsidRPr="003575E8">
              <w:rPr>
                <w:spacing w:val="-5"/>
                <w:sz w:val="24"/>
              </w:rPr>
              <w:t>2</w:t>
            </w:r>
            <w:r w:rsidRPr="003575E8">
              <w:rPr>
                <w:spacing w:val="-5"/>
                <w:sz w:val="24"/>
                <w:lang w:val="en-IN"/>
              </w:rPr>
              <w:t>9</w:t>
            </w:r>
          </w:p>
        </w:tc>
      </w:tr>
      <w:tr w:rsidR="00BD7FF9" w:rsidRPr="003575E8" w14:paraId="589D0188" w14:textId="77777777">
        <w:trPr>
          <w:trHeight w:val="586"/>
        </w:trPr>
        <w:tc>
          <w:tcPr>
            <w:tcW w:w="1760" w:type="dxa"/>
          </w:tcPr>
          <w:p w14:paraId="2539290D" w14:textId="77777777" w:rsidR="00BD7FF9" w:rsidRPr="003575E8" w:rsidRDefault="00BF5D93">
            <w:pPr>
              <w:pStyle w:val="TableParagraph"/>
              <w:spacing w:before="151"/>
              <w:ind w:left="81"/>
              <w:rPr>
                <w:b/>
                <w:spacing w:val="-10"/>
                <w:sz w:val="24"/>
              </w:rPr>
            </w:pPr>
            <w:r w:rsidRPr="003575E8">
              <w:rPr>
                <w:b/>
                <w:sz w:val="24"/>
              </w:rPr>
              <w:t>Chapter</w:t>
            </w:r>
            <w:r w:rsidRPr="003575E8">
              <w:rPr>
                <w:b/>
                <w:spacing w:val="-9"/>
                <w:sz w:val="24"/>
              </w:rPr>
              <w:t xml:space="preserve"> </w:t>
            </w:r>
            <w:r w:rsidRPr="003575E8">
              <w:rPr>
                <w:b/>
                <w:spacing w:val="-10"/>
                <w:sz w:val="24"/>
              </w:rPr>
              <w:t>8</w:t>
            </w:r>
          </w:p>
          <w:p w14:paraId="1CE8AC9E" w14:textId="77777777" w:rsidR="00BD7FF9" w:rsidRPr="003575E8" w:rsidRDefault="00BF5D93">
            <w:pPr>
              <w:pStyle w:val="TableParagraph"/>
              <w:spacing w:before="151"/>
              <w:ind w:left="81" w:firstLineChars="150" w:firstLine="345"/>
              <w:rPr>
                <w:bCs/>
                <w:spacing w:val="-10"/>
                <w:sz w:val="24"/>
                <w:lang w:val="en-IN"/>
              </w:rPr>
            </w:pPr>
            <w:r w:rsidRPr="003575E8">
              <w:rPr>
                <w:bCs/>
                <w:spacing w:val="-10"/>
                <w:sz w:val="24"/>
                <w:lang w:val="en-IN"/>
              </w:rPr>
              <w:t>8.1</w:t>
            </w:r>
          </w:p>
          <w:p w14:paraId="2532FB86" w14:textId="77777777" w:rsidR="00BD7FF9" w:rsidRPr="003575E8" w:rsidRDefault="00BF5D93">
            <w:pPr>
              <w:pStyle w:val="TableParagraph"/>
              <w:spacing w:before="151"/>
              <w:ind w:left="81" w:firstLineChars="150" w:firstLine="345"/>
              <w:rPr>
                <w:bCs/>
                <w:spacing w:val="-10"/>
                <w:sz w:val="24"/>
                <w:lang w:val="en-IN"/>
              </w:rPr>
            </w:pPr>
            <w:r w:rsidRPr="003575E8">
              <w:rPr>
                <w:bCs/>
                <w:spacing w:val="-10"/>
                <w:sz w:val="24"/>
                <w:lang w:val="en-IN"/>
              </w:rPr>
              <w:t>8.2</w:t>
            </w:r>
          </w:p>
        </w:tc>
        <w:tc>
          <w:tcPr>
            <w:tcW w:w="4793" w:type="dxa"/>
          </w:tcPr>
          <w:p w14:paraId="2FE7FA27" w14:textId="77777777" w:rsidR="00BD7FF9" w:rsidRPr="003575E8" w:rsidRDefault="00BF5D93">
            <w:pPr>
              <w:pStyle w:val="TableParagraph"/>
              <w:spacing w:before="151"/>
              <w:ind w:left="651"/>
              <w:rPr>
                <w:b/>
                <w:spacing w:val="-2"/>
                <w:sz w:val="24"/>
                <w:lang w:val="en-IN"/>
              </w:rPr>
            </w:pPr>
            <w:r w:rsidRPr="003575E8">
              <w:rPr>
                <w:b/>
                <w:spacing w:val="-2"/>
                <w:sz w:val="24"/>
                <w:lang w:val="en-IN"/>
              </w:rPr>
              <w:t>Results</w:t>
            </w:r>
          </w:p>
          <w:p w14:paraId="71748607" w14:textId="77777777" w:rsidR="00BD7FF9" w:rsidRPr="003575E8" w:rsidRDefault="00BF5D93">
            <w:pPr>
              <w:pStyle w:val="TableParagraph"/>
              <w:spacing w:before="151"/>
              <w:ind w:left="651"/>
              <w:rPr>
                <w:b/>
                <w:spacing w:val="-2"/>
                <w:sz w:val="24"/>
                <w:szCs w:val="24"/>
                <w:lang w:val="en-IN"/>
              </w:rPr>
            </w:pPr>
            <w:r w:rsidRPr="003575E8">
              <w:rPr>
                <w:b/>
                <w:bCs/>
                <w:sz w:val="24"/>
                <w:szCs w:val="24"/>
                <w:lang w:val="en-IN"/>
              </w:rPr>
              <w:t>Comparative Study</w:t>
            </w:r>
          </w:p>
          <w:p w14:paraId="1E46AEE9" w14:textId="77777777" w:rsidR="00BD7FF9" w:rsidRPr="003575E8" w:rsidRDefault="00BF5D93">
            <w:pPr>
              <w:pStyle w:val="TableParagraph"/>
              <w:spacing w:before="151"/>
              <w:ind w:left="651"/>
              <w:rPr>
                <w:b/>
                <w:sz w:val="24"/>
              </w:rPr>
            </w:pPr>
            <w:r w:rsidRPr="003575E8">
              <w:rPr>
                <w:b/>
                <w:spacing w:val="-2"/>
                <w:sz w:val="24"/>
              </w:rPr>
              <w:t>Snapshots</w:t>
            </w:r>
          </w:p>
        </w:tc>
        <w:tc>
          <w:tcPr>
            <w:tcW w:w="1208" w:type="dxa"/>
          </w:tcPr>
          <w:p w14:paraId="18B0D792" w14:textId="77777777" w:rsidR="00BD7FF9" w:rsidRPr="003575E8" w:rsidRDefault="00BF5D93">
            <w:pPr>
              <w:pStyle w:val="TableParagraph"/>
              <w:spacing w:before="151"/>
              <w:ind w:right="48"/>
              <w:jc w:val="right"/>
              <w:rPr>
                <w:b/>
                <w:spacing w:val="-2"/>
                <w:sz w:val="24"/>
                <w:lang w:val="en-IN"/>
              </w:rPr>
            </w:pPr>
            <w:r w:rsidRPr="003575E8">
              <w:rPr>
                <w:b/>
                <w:spacing w:val="-2"/>
                <w:sz w:val="24"/>
                <w:lang w:val="en-IN"/>
              </w:rPr>
              <w:t>30</w:t>
            </w:r>
            <w:r w:rsidRPr="003575E8">
              <w:rPr>
                <w:b/>
                <w:spacing w:val="-2"/>
                <w:sz w:val="24"/>
              </w:rPr>
              <w:t>-</w:t>
            </w:r>
            <w:r w:rsidRPr="003575E8">
              <w:rPr>
                <w:b/>
                <w:spacing w:val="-2"/>
                <w:sz w:val="24"/>
                <w:lang w:val="en-IN"/>
              </w:rPr>
              <w:t>46</w:t>
            </w:r>
          </w:p>
          <w:p w14:paraId="534AB4FC" w14:textId="77777777" w:rsidR="00BD7FF9" w:rsidRPr="003575E8" w:rsidRDefault="00BF5D93">
            <w:pPr>
              <w:pStyle w:val="TableParagraph"/>
              <w:spacing w:before="151"/>
              <w:ind w:right="48"/>
              <w:jc w:val="center"/>
              <w:rPr>
                <w:bCs/>
                <w:spacing w:val="-2"/>
                <w:sz w:val="24"/>
                <w:lang w:val="en-IN"/>
              </w:rPr>
            </w:pPr>
            <w:r w:rsidRPr="003575E8">
              <w:rPr>
                <w:b/>
                <w:spacing w:val="-2"/>
                <w:sz w:val="24"/>
                <w:lang w:val="en-IN"/>
              </w:rPr>
              <w:t xml:space="preserve">       </w:t>
            </w:r>
            <w:r w:rsidRPr="003575E8">
              <w:rPr>
                <w:bCs/>
                <w:spacing w:val="-2"/>
                <w:sz w:val="24"/>
                <w:lang w:val="en-IN"/>
              </w:rPr>
              <w:t xml:space="preserve">   30</w:t>
            </w:r>
          </w:p>
          <w:p w14:paraId="740E032E" w14:textId="77777777" w:rsidR="00BD7FF9" w:rsidRPr="003575E8" w:rsidRDefault="00BF5D93">
            <w:pPr>
              <w:pStyle w:val="TableParagraph"/>
              <w:spacing w:before="151"/>
              <w:ind w:right="48"/>
              <w:jc w:val="center"/>
              <w:rPr>
                <w:bCs/>
                <w:spacing w:val="-2"/>
                <w:sz w:val="24"/>
                <w:lang w:val="en-IN"/>
              </w:rPr>
            </w:pPr>
            <w:r w:rsidRPr="003575E8">
              <w:rPr>
                <w:bCs/>
                <w:spacing w:val="-2"/>
                <w:sz w:val="24"/>
                <w:lang w:val="en-IN"/>
              </w:rPr>
              <w:t xml:space="preserve">          31-34</w:t>
            </w:r>
          </w:p>
        </w:tc>
      </w:tr>
      <w:tr w:rsidR="00BD7FF9" w:rsidRPr="003575E8" w14:paraId="7BD0D7D0" w14:textId="77777777">
        <w:trPr>
          <w:trHeight w:val="586"/>
        </w:trPr>
        <w:tc>
          <w:tcPr>
            <w:tcW w:w="1760" w:type="dxa"/>
          </w:tcPr>
          <w:p w14:paraId="1A50A822" w14:textId="77777777" w:rsidR="00BD7FF9" w:rsidRPr="003575E8" w:rsidRDefault="00BD7FF9">
            <w:pPr>
              <w:pStyle w:val="TableParagraph"/>
            </w:pPr>
          </w:p>
        </w:tc>
        <w:tc>
          <w:tcPr>
            <w:tcW w:w="4793" w:type="dxa"/>
          </w:tcPr>
          <w:p w14:paraId="234EDF25" w14:textId="77777777" w:rsidR="00BD7FF9" w:rsidRPr="003575E8" w:rsidRDefault="00BF5D93">
            <w:pPr>
              <w:pStyle w:val="TableParagraph"/>
              <w:spacing w:before="149"/>
              <w:ind w:left="651"/>
              <w:rPr>
                <w:b/>
                <w:sz w:val="24"/>
              </w:rPr>
            </w:pPr>
            <w:r w:rsidRPr="003575E8">
              <w:rPr>
                <w:b/>
                <w:spacing w:val="-2"/>
                <w:sz w:val="24"/>
              </w:rPr>
              <w:t>Conclusion</w:t>
            </w:r>
          </w:p>
        </w:tc>
        <w:tc>
          <w:tcPr>
            <w:tcW w:w="1208" w:type="dxa"/>
          </w:tcPr>
          <w:p w14:paraId="23D34A29" w14:textId="77777777" w:rsidR="00BD7FF9" w:rsidRPr="003575E8" w:rsidRDefault="00BF5D93">
            <w:pPr>
              <w:pStyle w:val="TableParagraph"/>
              <w:ind w:firstLineChars="300" w:firstLine="720"/>
              <w:rPr>
                <w:lang w:val="en-IN"/>
              </w:rPr>
            </w:pPr>
            <w:r w:rsidRPr="003575E8">
              <w:rPr>
                <w:sz w:val="24"/>
                <w:szCs w:val="24"/>
                <w:lang w:val="en-IN"/>
              </w:rPr>
              <w:t>35</w:t>
            </w:r>
          </w:p>
        </w:tc>
      </w:tr>
      <w:tr w:rsidR="00BD7FF9" w:rsidRPr="003575E8" w14:paraId="2F49B92A" w14:textId="77777777">
        <w:trPr>
          <w:trHeight w:val="586"/>
        </w:trPr>
        <w:tc>
          <w:tcPr>
            <w:tcW w:w="1760" w:type="dxa"/>
          </w:tcPr>
          <w:p w14:paraId="15F44D5D" w14:textId="77777777" w:rsidR="00BD7FF9" w:rsidRPr="003575E8" w:rsidRDefault="00BD7FF9">
            <w:pPr>
              <w:pStyle w:val="TableParagraph"/>
            </w:pPr>
          </w:p>
        </w:tc>
        <w:tc>
          <w:tcPr>
            <w:tcW w:w="4793" w:type="dxa"/>
          </w:tcPr>
          <w:p w14:paraId="58489391" w14:textId="77777777" w:rsidR="00BD7FF9" w:rsidRPr="003575E8" w:rsidRDefault="00BF5D93">
            <w:pPr>
              <w:pStyle w:val="TableParagraph"/>
              <w:spacing w:before="151"/>
              <w:ind w:left="651"/>
              <w:rPr>
                <w:b/>
                <w:sz w:val="24"/>
              </w:rPr>
            </w:pPr>
            <w:r w:rsidRPr="003575E8">
              <w:rPr>
                <w:b/>
                <w:sz w:val="24"/>
              </w:rPr>
              <w:t>Future</w:t>
            </w:r>
            <w:r w:rsidRPr="003575E8">
              <w:rPr>
                <w:b/>
                <w:spacing w:val="-4"/>
                <w:sz w:val="24"/>
              </w:rPr>
              <w:t xml:space="preserve"> </w:t>
            </w:r>
            <w:r w:rsidRPr="003575E8">
              <w:rPr>
                <w:b/>
                <w:spacing w:val="-2"/>
                <w:sz w:val="24"/>
              </w:rPr>
              <w:t>Scope</w:t>
            </w:r>
          </w:p>
        </w:tc>
        <w:tc>
          <w:tcPr>
            <w:tcW w:w="1208" w:type="dxa"/>
          </w:tcPr>
          <w:p w14:paraId="73521703" w14:textId="77777777" w:rsidR="00BD7FF9" w:rsidRPr="003575E8" w:rsidRDefault="00BF5D93">
            <w:pPr>
              <w:pStyle w:val="TableParagraph"/>
              <w:ind w:firstLineChars="300" w:firstLine="720"/>
              <w:rPr>
                <w:lang w:val="en-IN"/>
              </w:rPr>
            </w:pPr>
            <w:r w:rsidRPr="003575E8">
              <w:rPr>
                <w:sz w:val="24"/>
                <w:szCs w:val="24"/>
                <w:lang w:val="en-IN"/>
              </w:rPr>
              <w:t>36</w:t>
            </w:r>
          </w:p>
        </w:tc>
      </w:tr>
      <w:tr w:rsidR="00BD7FF9" w:rsidRPr="003575E8" w14:paraId="1A94F914" w14:textId="77777777">
        <w:trPr>
          <w:trHeight w:val="586"/>
        </w:trPr>
        <w:tc>
          <w:tcPr>
            <w:tcW w:w="1760" w:type="dxa"/>
          </w:tcPr>
          <w:p w14:paraId="3A514977" w14:textId="77777777" w:rsidR="00BD7FF9" w:rsidRPr="003575E8" w:rsidRDefault="00BD7FF9">
            <w:pPr>
              <w:pStyle w:val="TableParagraph"/>
            </w:pPr>
          </w:p>
        </w:tc>
        <w:tc>
          <w:tcPr>
            <w:tcW w:w="4793" w:type="dxa"/>
          </w:tcPr>
          <w:p w14:paraId="5B7C1F76" w14:textId="77777777" w:rsidR="00BD7FF9" w:rsidRPr="003575E8" w:rsidRDefault="00BF5D93">
            <w:pPr>
              <w:pStyle w:val="TableParagraph"/>
              <w:spacing w:before="149"/>
              <w:ind w:left="651"/>
              <w:rPr>
                <w:b/>
                <w:sz w:val="24"/>
              </w:rPr>
            </w:pPr>
            <w:r w:rsidRPr="003575E8">
              <w:rPr>
                <w:b/>
                <w:spacing w:val="-2"/>
                <w:sz w:val="24"/>
              </w:rPr>
              <w:t>References</w:t>
            </w:r>
          </w:p>
        </w:tc>
        <w:tc>
          <w:tcPr>
            <w:tcW w:w="1208" w:type="dxa"/>
          </w:tcPr>
          <w:p w14:paraId="43CFEBC7" w14:textId="77777777" w:rsidR="00BD7FF9" w:rsidRPr="003575E8" w:rsidRDefault="00BF5D93">
            <w:pPr>
              <w:pStyle w:val="TableParagraph"/>
              <w:ind w:firstLineChars="250" w:firstLine="600"/>
              <w:rPr>
                <w:lang w:val="en-IN"/>
              </w:rPr>
            </w:pPr>
            <w:r w:rsidRPr="003575E8">
              <w:rPr>
                <w:sz w:val="24"/>
                <w:szCs w:val="24"/>
                <w:lang w:val="en-IN"/>
              </w:rPr>
              <w:t>37-38</w:t>
            </w:r>
          </w:p>
        </w:tc>
      </w:tr>
      <w:tr w:rsidR="00BD7FF9" w:rsidRPr="003575E8" w14:paraId="33525387" w14:textId="77777777">
        <w:trPr>
          <w:trHeight w:val="588"/>
        </w:trPr>
        <w:tc>
          <w:tcPr>
            <w:tcW w:w="1760" w:type="dxa"/>
          </w:tcPr>
          <w:p w14:paraId="60242830" w14:textId="77777777" w:rsidR="00BD7FF9" w:rsidRPr="003575E8" w:rsidRDefault="00BD7FF9">
            <w:pPr>
              <w:pStyle w:val="TableParagraph"/>
            </w:pPr>
          </w:p>
        </w:tc>
        <w:tc>
          <w:tcPr>
            <w:tcW w:w="4793" w:type="dxa"/>
          </w:tcPr>
          <w:p w14:paraId="6626B4EB" w14:textId="77777777" w:rsidR="00BD7FF9" w:rsidRPr="003575E8" w:rsidRDefault="00BF5D93">
            <w:pPr>
              <w:pStyle w:val="TableParagraph"/>
              <w:spacing w:before="151"/>
              <w:ind w:left="651"/>
              <w:rPr>
                <w:b/>
                <w:sz w:val="24"/>
              </w:rPr>
            </w:pPr>
            <w:r w:rsidRPr="003575E8">
              <w:rPr>
                <w:b/>
                <w:sz w:val="24"/>
              </w:rPr>
              <w:t>Published</w:t>
            </w:r>
            <w:r w:rsidRPr="003575E8">
              <w:rPr>
                <w:b/>
                <w:spacing w:val="-8"/>
                <w:sz w:val="24"/>
              </w:rPr>
              <w:t xml:space="preserve"> </w:t>
            </w:r>
            <w:r w:rsidRPr="003575E8">
              <w:rPr>
                <w:b/>
                <w:spacing w:val="-4"/>
                <w:sz w:val="24"/>
              </w:rPr>
              <w:t>Paper</w:t>
            </w:r>
          </w:p>
        </w:tc>
        <w:tc>
          <w:tcPr>
            <w:tcW w:w="1208" w:type="dxa"/>
          </w:tcPr>
          <w:p w14:paraId="75F78265" w14:textId="77777777" w:rsidR="00BD7FF9" w:rsidRPr="003575E8" w:rsidRDefault="00BF5D93">
            <w:pPr>
              <w:pStyle w:val="TableParagraph"/>
              <w:ind w:firstLineChars="250" w:firstLine="600"/>
              <w:rPr>
                <w:lang w:val="en-IN"/>
              </w:rPr>
            </w:pPr>
            <w:r w:rsidRPr="003575E8">
              <w:rPr>
                <w:sz w:val="24"/>
                <w:szCs w:val="24"/>
                <w:lang w:val="en-IN"/>
              </w:rPr>
              <w:t>39-46</w:t>
            </w:r>
          </w:p>
        </w:tc>
      </w:tr>
      <w:tr w:rsidR="00BD7FF9" w:rsidRPr="003575E8" w14:paraId="7B277FAD" w14:textId="77777777">
        <w:trPr>
          <w:trHeight w:val="426"/>
        </w:trPr>
        <w:tc>
          <w:tcPr>
            <w:tcW w:w="1760" w:type="dxa"/>
          </w:tcPr>
          <w:p w14:paraId="785B3F2D" w14:textId="77777777" w:rsidR="00BD7FF9" w:rsidRPr="003575E8" w:rsidRDefault="00BD7FF9">
            <w:pPr>
              <w:pStyle w:val="TableParagraph"/>
            </w:pPr>
          </w:p>
        </w:tc>
        <w:tc>
          <w:tcPr>
            <w:tcW w:w="4793" w:type="dxa"/>
          </w:tcPr>
          <w:p w14:paraId="5F939915" w14:textId="77777777" w:rsidR="00BD7FF9" w:rsidRPr="003575E8" w:rsidRDefault="00BD7FF9">
            <w:pPr>
              <w:pStyle w:val="TableParagraph"/>
              <w:spacing w:before="151" w:line="256" w:lineRule="exact"/>
              <w:rPr>
                <w:b/>
                <w:sz w:val="24"/>
              </w:rPr>
            </w:pPr>
          </w:p>
        </w:tc>
        <w:tc>
          <w:tcPr>
            <w:tcW w:w="1208" w:type="dxa"/>
          </w:tcPr>
          <w:p w14:paraId="3C649EA9" w14:textId="77777777" w:rsidR="00BD7FF9" w:rsidRPr="003575E8" w:rsidRDefault="00BD7FF9">
            <w:pPr>
              <w:pStyle w:val="TableParagraph"/>
            </w:pPr>
          </w:p>
        </w:tc>
      </w:tr>
    </w:tbl>
    <w:p w14:paraId="3559F839" w14:textId="77777777" w:rsidR="00BD7FF9" w:rsidRPr="003575E8" w:rsidRDefault="00BD7FF9">
      <w:pPr>
        <w:sectPr w:rsidR="00BD7FF9" w:rsidRPr="003575E8" w:rsidSect="00097B5E">
          <w:headerReference w:type="default" r:id="rId59"/>
          <w:footerReference w:type="default" r:id="rId60"/>
          <w:pgSz w:w="12240" w:h="15840"/>
          <w:pgMar w:top="740" w:right="1360" w:bottom="460" w:left="1620" w:header="0" w:footer="267" w:gutter="0"/>
          <w:pgNumType w:fmt="upperRoman"/>
          <w:cols w:space="720"/>
        </w:sectPr>
      </w:pPr>
    </w:p>
    <w:p w14:paraId="57947D98" w14:textId="77777777" w:rsidR="00BD7FF9" w:rsidRPr="003575E8" w:rsidRDefault="00BF5D93">
      <w:pPr>
        <w:pStyle w:val="BodyText"/>
        <w:rPr>
          <w:sz w:val="28"/>
        </w:rPr>
      </w:pPr>
      <w:r w:rsidRPr="003575E8">
        <w:rPr>
          <w:noProof/>
          <w:lang w:val="en-IN" w:eastAsia="en-IN"/>
        </w:rPr>
        <w:lastRenderedPageBreak/>
        <mc:AlternateContent>
          <mc:Choice Requires="wpg">
            <w:drawing>
              <wp:anchor distT="0" distB="0" distL="0" distR="0" simplePos="0" relativeHeight="251667456" behindDoc="1" locked="0" layoutInCell="1" allowOverlap="1" wp14:anchorId="356F57B0" wp14:editId="0B83B9CE">
                <wp:simplePos x="0" y="0"/>
                <wp:positionH relativeFrom="page">
                  <wp:posOffset>869950</wp:posOffset>
                </wp:positionH>
                <wp:positionV relativeFrom="page">
                  <wp:posOffset>340995</wp:posOffset>
                </wp:positionV>
                <wp:extent cx="6082665" cy="9368155"/>
                <wp:effectExtent l="0" t="0" r="0" b="0"/>
                <wp:wrapNone/>
                <wp:docPr id="39" name="Group 39"/>
                <wp:cNvGraphicFramePr/>
                <a:graphic xmlns:a="http://schemas.openxmlformats.org/drawingml/2006/main">
                  <a:graphicData uri="http://schemas.microsoft.com/office/word/2010/wordprocessingGroup">
                    <wpg:wgp>
                      <wpg:cNvGrpSpPr/>
                      <wpg:grpSpPr>
                        <a:xfrm>
                          <a:off x="0" y="0"/>
                          <a:ext cx="6082665" cy="9368155"/>
                          <a:chOff x="0" y="0"/>
                          <a:chExt cx="6082665" cy="9368155"/>
                        </a:xfrm>
                      </wpg:grpSpPr>
                      <pic:pic xmlns:pic="http://schemas.openxmlformats.org/drawingml/2006/picture">
                        <pic:nvPicPr>
                          <pic:cNvPr id="40" name="Image 40"/>
                          <pic:cNvPicPr/>
                        </pic:nvPicPr>
                        <pic:blipFill>
                          <a:blip r:embed="rId61" cstate="print"/>
                          <a:stretch>
                            <a:fillRect/>
                          </a:stretch>
                        </pic:blipFill>
                        <pic:spPr>
                          <a:xfrm>
                            <a:off x="0" y="0"/>
                            <a:ext cx="6007608" cy="70103"/>
                          </a:xfrm>
                          <a:prstGeom prst="rect">
                            <a:avLst/>
                          </a:prstGeom>
                        </pic:spPr>
                      </pic:pic>
                      <wps:wsp>
                        <wps:cNvPr id="41" name="Graphic 41"/>
                        <wps:cNvSpPr/>
                        <wps:spPr>
                          <a:xfrm>
                            <a:off x="0" y="253"/>
                            <a:ext cx="6082665" cy="9367520"/>
                          </a:xfrm>
                          <a:custGeom>
                            <a:avLst/>
                            <a:gdLst/>
                            <a:ahLst/>
                            <a:cxnLst/>
                            <a:rect l="l" t="t" r="r" b="b"/>
                            <a:pathLst>
                              <a:path w="6082665" h="9367520">
                                <a:moveTo>
                                  <a:pt x="74676" y="9333243"/>
                                </a:moveTo>
                                <a:lnTo>
                                  <a:pt x="38100" y="9333243"/>
                                </a:lnTo>
                                <a:lnTo>
                                  <a:pt x="38100" y="69850"/>
                                </a:lnTo>
                                <a:lnTo>
                                  <a:pt x="0" y="69850"/>
                                </a:lnTo>
                                <a:lnTo>
                                  <a:pt x="0" y="9333243"/>
                                </a:lnTo>
                                <a:lnTo>
                                  <a:pt x="0" y="9367520"/>
                                </a:lnTo>
                                <a:lnTo>
                                  <a:pt x="74676" y="9367520"/>
                                </a:lnTo>
                                <a:lnTo>
                                  <a:pt x="74676" y="9333243"/>
                                </a:lnTo>
                                <a:close/>
                              </a:path>
                              <a:path w="6082665" h="9367520">
                                <a:moveTo>
                                  <a:pt x="74676" y="69850"/>
                                </a:moveTo>
                                <a:lnTo>
                                  <a:pt x="56388" y="69850"/>
                                </a:lnTo>
                                <a:lnTo>
                                  <a:pt x="56388" y="9315958"/>
                                </a:lnTo>
                                <a:lnTo>
                                  <a:pt x="74676" y="9315958"/>
                                </a:lnTo>
                                <a:lnTo>
                                  <a:pt x="74676" y="69850"/>
                                </a:lnTo>
                                <a:close/>
                              </a:path>
                              <a:path w="6082665" h="9367520">
                                <a:moveTo>
                                  <a:pt x="6025896" y="53086"/>
                                </a:moveTo>
                                <a:lnTo>
                                  <a:pt x="6007608" y="53086"/>
                                </a:lnTo>
                                <a:lnTo>
                                  <a:pt x="6007608" y="9297670"/>
                                </a:lnTo>
                                <a:lnTo>
                                  <a:pt x="6025896" y="9297670"/>
                                </a:lnTo>
                                <a:lnTo>
                                  <a:pt x="6025896" y="53086"/>
                                </a:lnTo>
                                <a:close/>
                              </a:path>
                              <a:path w="6082665" h="9367520">
                                <a:moveTo>
                                  <a:pt x="6082284" y="0"/>
                                </a:moveTo>
                                <a:lnTo>
                                  <a:pt x="6007608" y="0"/>
                                </a:lnTo>
                                <a:lnTo>
                                  <a:pt x="6007608" y="34290"/>
                                </a:lnTo>
                                <a:lnTo>
                                  <a:pt x="6042660" y="34290"/>
                                </a:lnTo>
                                <a:lnTo>
                                  <a:pt x="6042660" y="9297670"/>
                                </a:lnTo>
                                <a:lnTo>
                                  <a:pt x="6082284" y="9297670"/>
                                </a:lnTo>
                                <a:lnTo>
                                  <a:pt x="6082284" y="34290"/>
                                </a:lnTo>
                                <a:lnTo>
                                  <a:pt x="6082284" y="0"/>
                                </a:lnTo>
                                <a:close/>
                              </a:path>
                            </a:pathLst>
                          </a:custGeom>
                          <a:solidFill>
                            <a:srgbClr val="000000"/>
                          </a:solidFill>
                        </wps:spPr>
                        <wps:bodyPr wrap="square" lIns="0" tIns="0" rIns="0" bIns="0" rtlCol="0">
                          <a:noAutofit/>
                        </wps:bodyPr>
                      </wps:wsp>
                      <pic:pic xmlns:pic="http://schemas.openxmlformats.org/drawingml/2006/picture">
                        <pic:nvPicPr>
                          <pic:cNvPr id="42" name="Image 42"/>
                          <pic:cNvPicPr/>
                        </pic:nvPicPr>
                        <pic:blipFill>
                          <a:blip r:embed="rId62" cstate="print"/>
                          <a:stretch>
                            <a:fillRect/>
                          </a:stretch>
                        </pic:blipFill>
                        <pic:spPr>
                          <a:xfrm>
                            <a:off x="74676" y="9297923"/>
                            <a:ext cx="6007608" cy="70103"/>
                          </a:xfrm>
                          <a:prstGeom prst="rect">
                            <a:avLst/>
                          </a:prstGeom>
                        </pic:spPr>
                      </pic:pic>
                    </wpg:wgp>
                  </a:graphicData>
                </a:graphic>
              </wp:anchor>
            </w:drawing>
          </mc:Choice>
          <mc:Fallback>
            <w:pict>
              <v:group w14:anchorId="1AD5646A" id="Group 39" o:spid="_x0000_s1026" style="position:absolute;margin-left:68.5pt;margin-top:26.85pt;width:478.95pt;height:737.65pt;z-index:-251649024;mso-wrap-distance-left:0;mso-wrap-distance-right:0;mso-position-horizontal-relative:page;mso-position-vertical-relative:page" coordsize="60826,93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">
                <v:shape id="Image 40" o:spid="_x0000_s1027" type="#_x0000_t75" style="position:absolute;width:60076;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">
                  <v:imagedata r:id="rId63" o:title=""/>
                </v:shape>
                <v:shape id="Graphic 41" o:spid="_x0000_s1028" style="position:absolute;top:2;width:60826;height:93675;visibility:visible;mso-wrap-style:square;v-text-anchor:top" coordsize="6082665,936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" path="m74676,9333243r-36576,l38100,69850,,69850,,9333243r,34277l74676,9367520r,-34277xem74676,69850r-18288,l56388,9315958r18288,l74676,69850xem6025896,53086r-18288,l6007608,9297670r18288,l6025896,53086xem6082284,r-74676,l6007608,34290r35052,l6042660,9297670r39624,l6082284,34290r,-34290xe" fillcolor="black" stroked="f">
                  <v:path arrowok="t"/>
                </v:shape>
                <v:shape id="Image 42" o:spid="_x0000_s1029" type="#_x0000_t75" style="position:absolute;left:746;top:92979;width:60076;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">
                  <v:imagedata r:id="rId64" o:title=""/>
                </v:shape>
                <w10:wrap anchorx="page" anchory="page"/>
              </v:group>
            </w:pict>
          </mc:Fallback>
        </mc:AlternateContent>
      </w:r>
    </w:p>
    <w:p w14:paraId="76A316B8" w14:textId="77777777" w:rsidR="00BD7FF9" w:rsidRPr="003575E8" w:rsidRDefault="00BD7FF9">
      <w:pPr>
        <w:pStyle w:val="BodyText"/>
        <w:spacing w:before="130"/>
        <w:rPr>
          <w:sz w:val="28"/>
        </w:rPr>
      </w:pPr>
    </w:p>
    <w:p w14:paraId="69AB7D43" w14:textId="77777777" w:rsidR="00BD7FF9" w:rsidRPr="003575E8" w:rsidRDefault="00BF5D93">
      <w:pPr>
        <w:ind w:left="3072"/>
        <w:rPr>
          <w:b/>
          <w:sz w:val="28"/>
        </w:rPr>
      </w:pPr>
      <w:bookmarkStart w:id="2" w:name="LIST_OF_FIGURES"/>
      <w:bookmarkEnd w:id="2"/>
      <w:r w:rsidRPr="003575E8">
        <w:rPr>
          <w:b/>
          <w:sz w:val="28"/>
        </w:rPr>
        <w:t>LIST</w:t>
      </w:r>
      <w:r w:rsidRPr="003575E8">
        <w:rPr>
          <w:b/>
          <w:spacing w:val="-7"/>
          <w:sz w:val="28"/>
        </w:rPr>
        <w:t xml:space="preserve"> </w:t>
      </w:r>
      <w:r w:rsidRPr="003575E8">
        <w:rPr>
          <w:b/>
          <w:sz w:val="28"/>
        </w:rPr>
        <w:t>OF</w:t>
      </w:r>
      <w:r w:rsidRPr="003575E8">
        <w:rPr>
          <w:b/>
          <w:spacing w:val="-3"/>
          <w:sz w:val="28"/>
        </w:rPr>
        <w:t xml:space="preserve"> </w:t>
      </w:r>
      <w:r w:rsidRPr="003575E8">
        <w:rPr>
          <w:b/>
          <w:spacing w:val="-2"/>
          <w:sz w:val="28"/>
        </w:rPr>
        <w:t>FIGURES</w:t>
      </w:r>
    </w:p>
    <w:p w14:paraId="72F16D3F" w14:textId="77777777" w:rsidR="00BD7FF9" w:rsidRPr="003575E8" w:rsidRDefault="00BD7FF9">
      <w:pPr>
        <w:pStyle w:val="BodyText"/>
        <w:rPr>
          <w:b/>
          <w:sz w:val="20"/>
        </w:rPr>
      </w:pPr>
    </w:p>
    <w:p w14:paraId="32F8F808" w14:textId="77777777" w:rsidR="00BD7FF9" w:rsidRPr="003575E8" w:rsidRDefault="00BD7FF9">
      <w:pPr>
        <w:pStyle w:val="BodyText"/>
        <w:spacing w:before="120"/>
        <w:rPr>
          <w:b/>
          <w:sz w:val="20"/>
        </w:rPr>
      </w:pPr>
    </w:p>
    <w:tbl>
      <w:tblPr>
        <w:tblW w:w="0" w:type="auto"/>
        <w:tblInd w:w="180" w:type="dxa"/>
        <w:tblLayout w:type="fixed"/>
        <w:tblCellMar>
          <w:left w:w="0" w:type="dxa"/>
          <w:right w:w="0" w:type="dxa"/>
        </w:tblCellMar>
        <w:tblLook w:val="04A0" w:firstRow="1" w:lastRow="0" w:firstColumn="1" w:lastColumn="0" w:noHBand="0" w:noVBand="1"/>
      </w:tblPr>
      <w:tblGrid>
        <w:gridCol w:w="1512"/>
        <w:gridCol w:w="5323"/>
        <w:gridCol w:w="1417"/>
      </w:tblGrid>
      <w:tr w:rsidR="00BD7FF9" w:rsidRPr="003575E8" w14:paraId="3042ACF4" w14:textId="77777777">
        <w:trPr>
          <w:trHeight w:val="402"/>
        </w:trPr>
        <w:tc>
          <w:tcPr>
            <w:tcW w:w="1512" w:type="dxa"/>
          </w:tcPr>
          <w:p w14:paraId="14502559" w14:textId="77777777" w:rsidR="00BD7FF9" w:rsidRPr="003575E8" w:rsidRDefault="00BF5D93">
            <w:pPr>
              <w:pStyle w:val="TableParagraph"/>
              <w:spacing w:line="266" w:lineRule="exact"/>
              <w:ind w:left="50"/>
              <w:rPr>
                <w:b/>
                <w:sz w:val="24"/>
              </w:rPr>
            </w:pPr>
            <w:r w:rsidRPr="003575E8">
              <w:rPr>
                <w:b/>
                <w:sz w:val="24"/>
              </w:rPr>
              <w:t>Figure</w:t>
            </w:r>
            <w:r w:rsidRPr="003575E8">
              <w:rPr>
                <w:b/>
                <w:spacing w:val="-8"/>
                <w:sz w:val="24"/>
              </w:rPr>
              <w:t xml:space="preserve"> </w:t>
            </w:r>
            <w:r w:rsidRPr="003575E8">
              <w:rPr>
                <w:b/>
                <w:spacing w:val="-5"/>
                <w:sz w:val="24"/>
              </w:rPr>
              <w:t>No.</w:t>
            </w:r>
          </w:p>
        </w:tc>
        <w:tc>
          <w:tcPr>
            <w:tcW w:w="5323" w:type="dxa"/>
          </w:tcPr>
          <w:p w14:paraId="61B58406" w14:textId="77777777" w:rsidR="00BD7FF9" w:rsidRPr="003575E8" w:rsidRDefault="00BF5D93">
            <w:pPr>
              <w:pStyle w:val="TableParagraph"/>
              <w:spacing w:line="266" w:lineRule="exact"/>
              <w:ind w:left="846"/>
              <w:rPr>
                <w:b/>
                <w:sz w:val="24"/>
              </w:rPr>
            </w:pPr>
            <w:r w:rsidRPr="003575E8">
              <w:rPr>
                <w:b/>
                <w:sz w:val="24"/>
              </w:rPr>
              <w:t>Figure</w:t>
            </w:r>
            <w:r w:rsidRPr="003575E8">
              <w:rPr>
                <w:b/>
                <w:spacing w:val="-8"/>
                <w:sz w:val="24"/>
              </w:rPr>
              <w:t xml:space="preserve"> </w:t>
            </w:r>
            <w:r w:rsidRPr="003575E8">
              <w:rPr>
                <w:b/>
                <w:spacing w:val="-4"/>
                <w:sz w:val="24"/>
              </w:rPr>
              <w:t>Name</w:t>
            </w:r>
          </w:p>
        </w:tc>
        <w:tc>
          <w:tcPr>
            <w:tcW w:w="1417" w:type="dxa"/>
          </w:tcPr>
          <w:p w14:paraId="0B96B8F8" w14:textId="77777777" w:rsidR="00BD7FF9" w:rsidRPr="003575E8" w:rsidRDefault="00BF5D93">
            <w:pPr>
              <w:pStyle w:val="TableParagraph"/>
              <w:spacing w:line="266" w:lineRule="exact"/>
              <w:ind w:left="445" w:right="34"/>
              <w:jc w:val="center"/>
              <w:rPr>
                <w:b/>
                <w:sz w:val="24"/>
              </w:rPr>
            </w:pPr>
            <w:r w:rsidRPr="003575E8">
              <w:rPr>
                <w:b/>
                <w:sz w:val="24"/>
              </w:rPr>
              <w:t>Page</w:t>
            </w:r>
            <w:r w:rsidRPr="003575E8">
              <w:rPr>
                <w:b/>
                <w:spacing w:val="-5"/>
                <w:sz w:val="24"/>
              </w:rPr>
              <w:t xml:space="preserve"> No.</w:t>
            </w:r>
          </w:p>
        </w:tc>
      </w:tr>
      <w:tr w:rsidR="00BD7FF9" w:rsidRPr="003575E8" w14:paraId="0ED78976" w14:textId="77777777">
        <w:trPr>
          <w:trHeight w:val="560"/>
        </w:trPr>
        <w:tc>
          <w:tcPr>
            <w:tcW w:w="1512" w:type="dxa"/>
          </w:tcPr>
          <w:p w14:paraId="08F1E296" w14:textId="77777777" w:rsidR="00BD7FF9" w:rsidRPr="003575E8" w:rsidRDefault="00BF5D93">
            <w:pPr>
              <w:pStyle w:val="TableParagraph"/>
              <w:spacing w:before="127"/>
              <w:ind w:left="213"/>
              <w:rPr>
                <w:sz w:val="24"/>
              </w:rPr>
            </w:pPr>
            <w:r w:rsidRPr="003575E8">
              <w:rPr>
                <w:spacing w:val="-5"/>
                <w:sz w:val="24"/>
              </w:rPr>
              <w:t>5.1</w:t>
            </w:r>
          </w:p>
        </w:tc>
        <w:tc>
          <w:tcPr>
            <w:tcW w:w="5323" w:type="dxa"/>
          </w:tcPr>
          <w:p w14:paraId="428E5515" w14:textId="77777777" w:rsidR="00BD7FF9" w:rsidRPr="003575E8" w:rsidRDefault="00BF5D93">
            <w:pPr>
              <w:pStyle w:val="TableParagraph"/>
              <w:spacing w:before="127"/>
              <w:ind w:left="371"/>
              <w:rPr>
                <w:sz w:val="24"/>
              </w:rPr>
            </w:pPr>
            <w:r w:rsidRPr="003575E8">
              <w:rPr>
                <w:sz w:val="24"/>
              </w:rPr>
              <w:t>System</w:t>
            </w:r>
            <w:r w:rsidRPr="003575E8">
              <w:rPr>
                <w:spacing w:val="-4"/>
                <w:sz w:val="24"/>
              </w:rPr>
              <w:t xml:space="preserve"> </w:t>
            </w:r>
            <w:r w:rsidRPr="003575E8">
              <w:rPr>
                <w:spacing w:val="-2"/>
                <w:sz w:val="24"/>
              </w:rPr>
              <w:t>Architecture</w:t>
            </w:r>
          </w:p>
        </w:tc>
        <w:tc>
          <w:tcPr>
            <w:tcW w:w="1417" w:type="dxa"/>
          </w:tcPr>
          <w:p w14:paraId="6962D022" w14:textId="1877F0F7" w:rsidR="00BD7FF9" w:rsidRPr="003575E8" w:rsidRDefault="00BF5D93">
            <w:pPr>
              <w:pStyle w:val="TableParagraph"/>
              <w:spacing w:before="127"/>
              <w:ind w:left="454"/>
              <w:jc w:val="center"/>
              <w:rPr>
                <w:sz w:val="24"/>
              </w:rPr>
            </w:pPr>
            <w:r w:rsidRPr="003575E8">
              <w:rPr>
                <w:spacing w:val="-5"/>
                <w:sz w:val="24"/>
              </w:rPr>
              <w:t>1</w:t>
            </w:r>
            <w:r w:rsidR="00DB6FC0" w:rsidRPr="003575E8">
              <w:rPr>
                <w:spacing w:val="-5"/>
                <w:sz w:val="24"/>
              </w:rPr>
              <w:t>5</w:t>
            </w:r>
          </w:p>
        </w:tc>
      </w:tr>
      <w:tr w:rsidR="00BD7FF9" w:rsidRPr="003575E8" w14:paraId="6D3EAA4F" w14:textId="77777777">
        <w:trPr>
          <w:trHeight w:val="549"/>
        </w:trPr>
        <w:tc>
          <w:tcPr>
            <w:tcW w:w="1512" w:type="dxa"/>
          </w:tcPr>
          <w:p w14:paraId="7DC136ED" w14:textId="77777777" w:rsidR="00BD7FF9" w:rsidRPr="003575E8" w:rsidRDefault="00BF5D93">
            <w:pPr>
              <w:pStyle w:val="TableParagraph"/>
              <w:spacing w:before="147"/>
              <w:ind w:left="215"/>
              <w:rPr>
                <w:sz w:val="24"/>
              </w:rPr>
            </w:pPr>
            <w:r w:rsidRPr="003575E8">
              <w:rPr>
                <w:spacing w:val="-5"/>
                <w:sz w:val="24"/>
              </w:rPr>
              <w:t>5.2</w:t>
            </w:r>
          </w:p>
        </w:tc>
        <w:tc>
          <w:tcPr>
            <w:tcW w:w="5323" w:type="dxa"/>
          </w:tcPr>
          <w:p w14:paraId="786511BD" w14:textId="77777777" w:rsidR="00BD7FF9" w:rsidRPr="003575E8" w:rsidRDefault="00BF5D93">
            <w:pPr>
              <w:pStyle w:val="TableParagraph"/>
              <w:spacing w:before="147"/>
              <w:ind w:left="383"/>
              <w:rPr>
                <w:sz w:val="24"/>
              </w:rPr>
            </w:pPr>
            <w:r w:rsidRPr="003575E8">
              <w:rPr>
                <w:sz w:val="24"/>
              </w:rPr>
              <w:t xml:space="preserve">Proposed </w:t>
            </w:r>
            <w:r w:rsidRPr="003575E8">
              <w:rPr>
                <w:spacing w:val="-2"/>
                <w:sz w:val="24"/>
              </w:rPr>
              <w:t>System</w:t>
            </w:r>
          </w:p>
        </w:tc>
        <w:tc>
          <w:tcPr>
            <w:tcW w:w="1417" w:type="dxa"/>
          </w:tcPr>
          <w:p w14:paraId="58667260" w14:textId="77777777" w:rsidR="00BD7FF9" w:rsidRPr="003575E8" w:rsidRDefault="00BF5D93">
            <w:pPr>
              <w:pStyle w:val="TableParagraph"/>
              <w:spacing w:before="147"/>
              <w:ind w:left="445" w:right="5"/>
              <w:jc w:val="center"/>
              <w:rPr>
                <w:sz w:val="24"/>
              </w:rPr>
            </w:pPr>
            <w:r w:rsidRPr="003575E8">
              <w:rPr>
                <w:spacing w:val="-5"/>
                <w:sz w:val="24"/>
              </w:rPr>
              <w:t>15</w:t>
            </w:r>
          </w:p>
        </w:tc>
      </w:tr>
      <w:tr w:rsidR="00BD7FF9" w:rsidRPr="003575E8" w14:paraId="7AA340BD" w14:textId="77777777">
        <w:trPr>
          <w:trHeight w:val="517"/>
        </w:trPr>
        <w:tc>
          <w:tcPr>
            <w:tcW w:w="1512" w:type="dxa"/>
          </w:tcPr>
          <w:p w14:paraId="181885F3" w14:textId="09B54FDB" w:rsidR="00BD7FF9" w:rsidRPr="003575E8" w:rsidRDefault="00BB3C17">
            <w:pPr>
              <w:pStyle w:val="TableParagraph"/>
              <w:spacing w:before="116"/>
              <w:ind w:left="174"/>
              <w:rPr>
                <w:sz w:val="24"/>
              </w:rPr>
            </w:pPr>
            <w:r w:rsidRPr="003575E8">
              <w:rPr>
                <w:spacing w:val="-2"/>
                <w:sz w:val="24"/>
              </w:rPr>
              <w:t>8.2.1</w:t>
            </w:r>
          </w:p>
        </w:tc>
        <w:tc>
          <w:tcPr>
            <w:tcW w:w="5323" w:type="dxa"/>
          </w:tcPr>
          <w:p w14:paraId="7FD76875" w14:textId="332A6628" w:rsidR="00BD7FF9" w:rsidRPr="003575E8" w:rsidRDefault="00BB3C17">
            <w:pPr>
              <w:pStyle w:val="TableParagraph"/>
              <w:spacing w:before="116"/>
              <w:ind w:left="402"/>
              <w:rPr>
                <w:sz w:val="24"/>
              </w:rPr>
            </w:pPr>
            <w:r w:rsidRPr="003575E8">
              <w:rPr>
                <w:sz w:val="24"/>
              </w:rPr>
              <w:t>Home Page</w:t>
            </w:r>
          </w:p>
        </w:tc>
        <w:tc>
          <w:tcPr>
            <w:tcW w:w="1417" w:type="dxa"/>
          </w:tcPr>
          <w:p w14:paraId="05CF3EA7" w14:textId="69BF0E9A" w:rsidR="00BD7FF9" w:rsidRPr="003575E8" w:rsidRDefault="00BB3C17">
            <w:pPr>
              <w:pStyle w:val="TableParagraph"/>
              <w:spacing w:before="116"/>
              <w:ind w:left="382"/>
              <w:jc w:val="center"/>
              <w:rPr>
                <w:sz w:val="24"/>
                <w:lang w:val="en-IN"/>
              </w:rPr>
            </w:pPr>
            <w:r w:rsidRPr="003575E8">
              <w:rPr>
                <w:spacing w:val="-5"/>
                <w:sz w:val="24"/>
              </w:rPr>
              <w:t>26</w:t>
            </w:r>
          </w:p>
        </w:tc>
      </w:tr>
      <w:tr w:rsidR="00BD7FF9" w:rsidRPr="003575E8" w14:paraId="0F1E1EA4" w14:textId="77777777">
        <w:trPr>
          <w:trHeight w:val="515"/>
        </w:trPr>
        <w:tc>
          <w:tcPr>
            <w:tcW w:w="1512" w:type="dxa"/>
          </w:tcPr>
          <w:p w14:paraId="63F79C14" w14:textId="6DFD1CDF" w:rsidR="00BD7FF9" w:rsidRPr="003575E8" w:rsidRDefault="00BB3C17">
            <w:pPr>
              <w:pStyle w:val="TableParagraph"/>
              <w:spacing w:before="115"/>
              <w:ind w:left="174"/>
              <w:rPr>
                <w:sz w:val="24"/>
              </w:rPr>
            </w:pPr>
            <w:r w:rsidRPr="003575E8">
              <w:rPr>
                <w:spacing w:val="-2"/>
                <w:sz w:val="24"/>
              </w:rPr>
              <w:t>8.2.2</w:t>
            </w:r>
          </w:p>
        </w:tc>
        <w:tc>
          <w:tcPr>
            <w:tcW w:w="5323" w:type="dxa"/>
          </w:tcPr>
          <w:p w14:paraId="2D2B8A34" w14:textId="3419BD88" w:rsidR="00BD7FF9" w:rsidRPr="003575E8" w:rsidRDefault="00BB3C17">
            <w:pPr>
              <w:pStyle w:val="TableParagraph"/>
              <w:spacing w:before="115"/>
              <w:ind w:left="402"/>
              <w:rPr>
                <w:sz w:val="24"/>
              </w:rPr>
            </w:pPr>
            <w:r w:rsidRPr="003575E8">
              <w:rPr>
                <w:sz w:val="24"/>
              </w:rPr>
              <w:t>Result Page</w:t>
            </w:r>
          </w:p>
        </w:tc>
        <w:tc>
          <w:tcPr>
            <w:tcW w:w="1417" w:type="dxa"/>
          </w:tcPr>
          <w:p w14:paraId="7A61A5AF" w14:textId="7BCF286C" w:rsidR="00BD7FF9" w:rsidRPr="003575E8" w:rsidRDefault="00BB3C17">
            <w:pPr>
              <w:pStyle w:val="TableParagraph"/>
              <w:spacing w:before="115"/>
              <w:ind w:left="445"/>
              <w:jc w:val="center"/>
              <w:rPr>
                <w:sz w:val="24"/>
              </w:rPr>
            </w:pPr>
            <w:r w:rsidRPr="003575E8">
              <w:rPr>
                <w:spacing w:val="-5"/>
                <w:sz w:val="24"/>
              </w:rPr>
              <w:t>26</w:t>
            </w:r>
          </w:p>
        </w:tc>
      </w:tr>
      <w:tr w:rsidR="00BD7FF9" w:rsidRPr="003575E8" w14:paraId="510F52AA" w14:textId="77777777">
        <w:trPr>
          <w:trHeight w:val="518"/>
        </w:trPr>
        <w:tc>
          <w:tcPr>
            <w:tcW w:w="1512" w:type="dxa"/>
          </w:tcPr>
          <w:p w14:paraId="118A3AFE" w14:textId="18B51663" w:rsidR="00BD7FF9" w:rsidRPr="003575E8" w:rsidRDefault="00BB3C17">
            <w:pPr>
              <w:pStyle w:val="TableParagraph"/>
              <w:spacing w:before="115"/>
              <w:ind w:left="174"/>
              <w:rPr>
                <w:sz w:val="24"/>
              </w:rPr>
            </w:pPr>
            <w:r w:rsidRPr="003575E8">
              <w:rPr>
                <w:spacing w:val="-2"/>
                <w:sz w:val="24"/>
              </w:rPr>
              <w:t>8.2.3.1</w:t>
            </w:r>
          </w:p>
        </w:tc>
        <w:tc>
          <w:tcPr>
            <w:tcW w:w="5323" w:type="dxa"/>
          </w:tcPr>
          <w:p w14:paraId="7F05EBB3" w14:textId="3F17C628" w:rsidR="00BD7FF9" w:rsidRPr="003575E8" w:rsidRDefault="00BB3C17">
            <w:pPr>
              <w:pStyle w:val="TableParagraph"/>
              <w:spacing w:before="115"/>
              <w:ind w:left="402"/>
              <w:rPr>
                <w:sz w:val="24"/>
              </w:rPr>
            </w:pPr>
            <w:r w:rsidRPr="003575E8">
              <w:rPr>
                <w:sz w:val="24"/>
              </w:rPr>
              <w:t>Combined Entity Analysis</w:t>
            </w:r>
          </w:p>
        </w:tc>
        <w:tc>
          <w:tcPr>
            <w:tcW w:w="1417" w:type="dxa"/>
          </w:tcPr>
          <w:p w14:paraId="21303288" w14:textId="77777777" w:rsidR="00BD7FF9" w:rsidRPr="003575E8" w:rsidRDefault="00BF5D93">
            <w:pPr>
              <w:pStyle w:val="TableParagraph"/>
              <w:spacing w:before="115"/>
              <w:ind w:left="454"/>
              <w:jc w:val="center"/>
              <w:rPr>
                <w:sz w:val="24"/>
                <w:lang w:val="en-IN"/>
              </w:rPr>
            </w:pPr>
            <w:r w:rsidRPr="003575E8">
              <w:rPr>
                <w:sz w:val="24"/>
                <w:lang w:val="en-IN"/>
              </w:rPr>
              <w:t>20</w:t>
            </w:r>
          </w:p>
        </w:tc>
      </w:tr>
      <w:tr w:rsidR="00BD7FF9" w:rsidRPr="003575E8" w14:paraId="4331AC9F" w14:textId="77777777">
        <w:trPr>
          <w:trHeight w:val="518"/>
        </w:trPr>
        <w:tc>
          <w:tcPr>
            <w:tcW w:w="1512" w:type="dxa"/>
          </w:tcPr>
          <w:p w14:paraId="53E313A1" w14:textId="35457E05" w:rsidR="00BD7FF9" w:rsidRPr="003575E8" w:rsidRDefault="00BB3C17">
            <w:pPr>
              <w:pStyle w:val="TableParagraph"/>
              <w:spacing w:before="117"/>
              <w:ind w:left="174"/>
              <w:rPr>
                <w:sz w:val="24"/>
              </w:rPr>
            </w:pPr>
            <w:r w:rsidRPr="003575E8">
              <w:rPr>
                <w:spacing w:val="-2"/>
                <w:sz w:val="24"/>
              </w:rPr>
              <w:t>8.2.3.2</w:t>
            </w:r>
          </w:p>
        </w:tc>
        <w:tc>
          <w:tcPr>
            <w:tcW w:w="5323" w:type="dxa"/>
          </w:tcPr>
          <w:p w14:paraId="4974F974" w14:textId="3E6CDDC2" w:rsidR="00BD7FF9" w:rsidRPr="003575E8" w:rsidRDefault="00BB3C17">
            <w:pPr>
              <w:pStyle w:val="TableParagraph"/>
              <w:spacing w:before="117"/>
              <w:ind w:left="402"/>
              <w:rPr>
                <w:sz w:val="24"/>
              </w:rPr>
            </w:pPr>
            <w:r w:rsidRPr="003575E8">
              <w:rPr>
                <w:sz w:val="24"/>
              </w:rPr>
              <w:t>Combined Entity Type Analysis</w:t>
            </w:r>
          </w:p>
        </w:tc>
        <w:tc>
          <w:tcPr>
            <w:tcW w:w="1417" w:type="dxa"/>
          </w:tcPr>
          <w:p w14:paraId="2792BB8C" w14:textId="77777777" w:rsidR="00BD7FF9" w:rsidRPr="003575E8" w:rsidRDefault="00BF5D93">
            <w:pPr>
              <w:pStyle w:val="TableParagraph"/>
              <w:spacing w:before="117"/>
              <w:ind w:left="454"/>
              <w:jc w:val="center"/>
              <w:rPr>
                <w:sz w:val="24"/>
                <w:lang w:val="en-IN"/>
              </w:rPr>
            </w:pPr>
            <w:r w:rsidRPr="003575E8">
              <w:rPr>
                <w:sz w:val="24"/>
                <w:lang w:val="en-IN"/>
              </w:rPr>
              <w:t>20</w:t>
            </w:r>
          </w:p>
        </w:tc>
      </w:tr>
      <w:tr w:rsidR="00BD7FF9" w:rsidRPr="003575E8" w14:paraId="200EFB30" w14:textId="77777777">
        <w:trPr>
          <w:trHeight w:val="515"/>
        </w:trPr>
        <w:tc>
          <w:tcPr>
            <w:tcW w:w="1512" w:type="dxa"/>
          </w:tcPr>
          <w:p w14:paraId="63B82388" w14:textId="76C4755E" w:rsidR="00BD7FF9" w:rsidRPr="003575E8" w:rsidRDefault="00BD7FF9">
            <w:pPr>
              <w:pStyle w:val="TableParagraph"/>
              <w:spacing w:before="115"/>
              <w:ind w:left="174"/>
              <w:rPr>
                <w:sz w:val="24"/>
              </w:rPr>
            </w:pPr>
          </w:p>
        </w:tc>
        <w:tc>
          <w:tcPr>
            <w:tcW w:w="5323" w:type="dxa"/>
          </w:tcPr>
          <w:p w14:paraId="2A37F518" w14:textId="753B15E9" w:rsidR="00BD7FF9" w:rsidRPr="003575E8" w:rsidRDefault="00BD7FF9">
            <w:pPr>
              <w:pStyle w:val="TableParagraph"/>
              <w:spacing w:before="115"/>
              <w:ind w:left="402"/>
              <w:rPr>
                <w:sz w:val="24"/>
              </w:rPr>
            </w:pPr>
          </w:p>
        </w:tc>
        <w:tc>
          <w:tcPr>
            <w:tcW w:w="1417" w:type="dxa"/>
          </w:tcPr>
          <w:p w14:paraId="3FC267A5" w14:textId="718422E1" w:rsidR="00BD7FF9" w:rsidRPr="003575E8" w:rsidRDefault="00BD7FF9">
            <w:pPr>
              <w:pStyle w:val="TableParagraph"/>
              <w:spacing w:before="115"/>
              <w:ind w:left="454"/>
              <w:jc w:val="center"/>
              <w:rPr>
                <w:sz w:val="24"/>
              </w:rPr>
            </w:pPr>
          </w:p>
        </w:tc>
      </w:tr>
      <w:tr w:rsidR="00BD7FF9" w:rsidRPr="003575E8" w14:paraId="13EF4624" w14:textId="77777777">
        <w:trPr>
          <w:trHeight w:val="516"/>
        </w:trPr>
        <w:tc>
          <w:tcPr>
            <w:tcW w:w="1512" w:type="dxa"/>
          </w:tcPr>
          <w:p w14:paraId="79C71688" w14:textId="35FBCBC5" w:rsidR="00BD7FF9" w:rsidRPr="003575E8" w:rsidRDefault="00BD7FF9">
            <w:pPr>
              <w:pStyle w:val="TableParagraph"/>
              <w:spacing w:before="115"/>
              <w:ind w:left="174"/>
              <w:rPr>
                <w:sz w:val="24"/>
              </w:rPr>
            </w:pPr>
          </w:p>
        </w:tc>
        <w:tc>
          <w:tcPr>
            <w:tcW w:w="5323" w:type="dxa"/>
          </w:tcPr>
          <w:p w14:paraId="65B86527" w14:textId="0ACB5801" w:rsidR="00BD7FF9" w:rsidRPr="003575E8" w:rsidRDefault="00BD7FF9">
            <w:pPr>
              <w:pStyle w:val="TableParagraph"/>
              <w:spacing w:before="115"/>
              <w:ind w:left="402"/>
              <w:rPr>
                <w:sz w:val="24"/>
              </w:rPr>
            </w:pPr>
          </w:p>
        </w:tc>
        <w:tc>
          <w:tcPr>
            <w:tcW w:w="1417" w:type="dxa"/>
          </w:tcPr>
          <w:p w14:paraId="6E0D6BD9" w14:textId="69D77C60" w:rsidR="00BD7FF9" w:rsidRPr="003575E8" w:rsidRDefault="00BD7FF9">
            <w:pPr>
              <w:pStyle w:val="TableParagraph"/>
              <w:spacing w:before="115"/>
              <w:ind w:left="454"/>
              <w:jc w:val="center"/>
              <w:rPr>
                <w:sz w:val="24"/>
                <w:lang w:val="en-IN"/>
              </w:rPr>
            </w:pPr>
          </w:p>
        </w:tc>
      </w:tr>
      <w:tr w:rsidR="00BD7FF9" w:rsidRPr="003575E8" w14:paraId="40F4ECD1" w14:textId="77777777">
        <w:trPr>
          <w:trHeight w:val="515"/>
        </w:trPr>
        <w:tc>
          <w:tcPr>
            <w:tcW w:w="1512" w:type="dxa"/>
          </w:tcPr>
          <w:p w14:paraId="5D62928A" w14:textId="1D17EC61" w:rsidR="00BD7FF9" w:rsidRPr="003575E8" w:rsidRDefault="00BD7FF9">
            <w:pPr>
              <w:pStyle w:val="TableParagraph"/>
              <w:spacing w:before="115"/>
              <w:ind w:left="174"/>
              <w:rPr>
                <w:sz w:val="24"/>
              </w:rPr>
            </w:pPr>
          </w:p>
        </w:tc>
        <w:tc>
          <w:tcPr>
            <w:tcW w:w="5323" w:type="dxa"/>
          </w:tcPr>
          <w:p w14:paraId="299CB291" w14:textId="0099888B" w:rsidR="00BD7FF9" w:rsidRPr="003575E8" w:rsidRDefault="00BD7FF9">
            <w:pPr>
              <w:pStyle w:val="TableParagraph"/>
              <w:spacing w:before="115"/>
              <w:ind w:left="402"/>
              <w:rPr>
                <w:sz w:val="24"/>
              </w:rPr>
            </w:pPr>
          </w:p>
        </w:tc>
        <w:tc>
          <w:tcPr>
            <w:tcW w:w="1417" w:type="dxa"/>
          </w:tcPr>
          <w:p w14:paraId="7B7B36DE" w14:textId="17C52141" w:rsidR="00BD7FF9" w:rsidRPr="003575E8" w:rsidRDefault="00BD7FF9">
            <w:pPr>
              <w:pStyle w:val="TableParagraph"/>
              <w:spacing w:before="115"/>
              <w:ind w:left="454"/>
              <w:jc w:val="center"/>
              <w:rPr>
                <w:sz w:val="24"/>
              </w:rPr>
            </w:pPr>
          </w:p>
        </w:tc>
      </w:tr>
      <w:tr w:rsidR="00BD7FF9" w:rsidRPr="003575E8" w14:paraId="59571CD3" w14:textId="77777777">
        <w:trPr>
          <w:trHeight w:val="516"/>
        </w:trPr>
        <w:tc>
          <w:tcPr>
            <w:tcW w:w="1512" w:type="dxa"/>
          </w:tcPr>
          <w:p w14:paraId="0F2DE5AC" w14:textId="74C4A5EA" w:rsidR="00BD7FF9" w:rsidRPr="003575E8" w:rsidRDefault="00BD7FF9">
            <w:pPr>
              <w:pStyle w:val="TableParagraph"/>
              <w:spacing w:before="115"/>
              <w:ind w:left="174"/>
              <w:rPr>
                <w:sz w:val="24"/>
              </w:rPr>
            </w:pPr>
          </w:p>
        </w:tc>
        <w:tc>
          <w:tcPr>
            <w:tcW w:w="5323" w:type="dxa"/>
          </w:tcPr>
          <w:p w14:paraId="6ED09F7E" w14:textId="145DFD21" w:rsidR="00BD7FF9" w:rsidRPr="003575E8" w:rsidRDefault="00BD7FF9">
            <w:pPr>
              <w:pStyle w:val="TableParagraph"/>
              <w:spacing w:before="115"/>
              <w:ind w:left="402"/>
              <w:rPr>
                <w:sz w:val="24"/>
              </w:rPr>
            </w:pPr>
          </w:p>
        </w:tc>
        <w:tc>
          <w:tcPr>
            <w:tcW w:w="1417" w:type="dxa"/>
          </w:tcPr>
          <w:p w14:paraId="5483A4D3" w14:textId="39D3FB57" w:rsidR="00BD7FF9" w:rsidRPr="003575E8" w:rsidRDefault="00BD7FF9">
            <w:pPr>
              <w:pStyle w:val="TableParagraph"/>
              <w:spacing w:before="115"/>
              <w:ind w:left="454"/>
              <w:jc w:val="center"/>
              <w:rPr>
                <w:sz w:val="24"/>
                <w:lang w:val="en-IN"/>
              </w:rPr>
            </w:pPr>
          </w:p>
        </w:tc>
      </w:tr>
      <w:tr w:rsidR="00BD7FF9" w:rsidRPr="003575E8" w14:paraId="5A2679F3" w14:textId="77777777">
        <w:trPr>
          <w:trHeight w:val="516"/>
        </w:trPr>
        <w:tc>
          <w:tcPr>
            <w:tcW w:w="1512" w:type="dxa"/>
          </w:tcPr>
          <w:p w14:paraId="7DF9B340" w14:textId="35B6EB43" w:rsidR="00BD7FF9" w:rsidRPr="003575E8" w:rsidRDefault="00BD7FF9">
            <w:pPr>
              <w:pStyle w:val="TableParagraph"/>
              <w:spacing w:before="115"/>
              <w:ind w:left="174"/>
              <w:rPr>
                <w:sz w:val="24"/>
              </w:rPr>
            </w:pPr>
          </w:p>
        </w:tc>
        <w:tc>
          <w:tcPr>
            <w:tcW w:w="5323" w:type="dxa"/>
          </w:tcPr>
          <w:p w14:paraId="6F5E8DF7" w14:textId="1336BB2A" w:rsidR="00BD7FF9" w:rsidRPr="003575E8" w:rsidRDefault="00BD7FF9">
            <w:pPr>
              <w:pStyle w:val="TableParagraph"/>
              <w:spacing w:before="115"/>
              <w:ind w:left="462"/>
              <w:rPr>
                <w:sz w:val="24"/>
              </w:rPr>
            </w:pPr>
          </w:p>
        </w:tc>
        <w:tc>
          <w:tcPr>
            <w:tcW w:w="1417" w:type="dxa"/>
          </w:tcPr>
          <w:p w14:paraId="19793657" w14:textId="371DF46D" w:rsidR="00BD7FF9" w:rsidRPr="003575E8" w:rsidRDefault="00BD7FF9">
            <w:pPr>
              <w:pStyle w:val="TableParagraph"/>
              <w:spacing w:before="115"/>
              <w:ind w:left="454"/>
              <w:jc w:val="center"/>
              <w:rPr>
                <w:sz w:val="24"/>
              </w:rPr>
            </w:pPr>
          </w:p>
        </w:tc>
      </w:tr>
      <w:tr w:rsidR="00BD7FF9" w:rsidRPr="003575E8" w14:paraId="3844B9DF" w14:textId="77777777">
        <w:trPr>
          <w:trHeight w:val="514"/>
        </w:trPr>
        <w:tc>
          <w:tcPr>
            <w:tcW w:w="1512" w:type="dxa"/>
          </w:tcPr>
          <w:p w14:paraId="11215106" w14:textId="21986995" w:rsidR="00BD7FF9" w:rsidRPr="003575E8" w:rsidRDefault="00BD7FF9">
            <w:pPr>
              <w:pStyle w:val="TableParagraph"/>
              <w:spacing w:before="115"/>
              <w:ind w:left="174"/>
              <w:rPr>
                <w:sz w:val="24"/>
              </w:rPr>
            </w:pPr>
          </w:p>
        </w:tc>
        <w:tc>
          <w:tcPr>
            <w:tcW w:w="5323" w:type="dxa"/>
          </w:tcPr>
          <w:p w14:paraId="462DFC51" w14:textId="64295B17" w:rsidR="00BD7FF9" w:rsidRPr="003575E8" w:rsidRDefault="00BD7FF9">
            <w:pPr>
              <w:pStyle w:val="TableParagraph"/>
              <w:spacing w:before="115"/>
              <w:ind w:left="462"/>
              <w:rPr>
                <w:sz w:val="24"/>
              </w:rPr>
            </w:pPr>
          </w:p>
        </w:tc>
        <w:tc>
          <w:tcPr>
            <w:tcW w:w="1417" w:type="dxa"/>
          </w:tcPr>
          <w:p w14:paraId="6D357E8C" w14:textId="456C3B3D" w:rsidR="00BD7FF9" w:rsidRPr="003575E8" w:rsidRDefault="00BD7FF9">
            <w:pPr>
              <w:pStyle w:val="TableParagraph"/>
              <w:spacing w:before="115"/>
              <w:ind w:left="454"/>
              <w:jc w:val="center"/>
              <w:rPr>
                <w:sz w:val="24"/>
                <w:lang w:val="en-IN"/>
              </w:rPr>
            </w:pPr>
          </w:p>
        </w:tc>
      </w:tr>
      <w:tr w:rsidR="00BD7FF9" w:rsidRPr="003575E8" w14:paraId="6B1EE98A" w14:textId="77777777">
        <w:trPr>
          <w:trHeight w:val="514"/>
        </w:trPr>
        <w:tc>
          <w:tcPr>
            <w:tcW w:w="1512" w:type="dxa"/>
          </w:tcPr>
          <w:p w14:paraId="3F9B60FA" w14:textId="00D83A96" w:rsidR="00BD7FF9" w:rsidRPr="003575E8" w:rsidRDefault="00BD7FF9">
            <w:pPr>
              <w:pStyle w:val="TableParagraph"/>
              <w:spacing w:before="113"/>
              <w:ind w:left="174"/>
              <w:rPr>
                <w:sz w:val="24"/>
                <w:lang w:val="en-IN"/>
              </w:rPr>
            </w:pPr>
          </w:p>
        </w:tc>
        <w:tc>
          <w:tcPr>
            <w:tcW w:w="5323" w:type="dxa"/>
          </w:tcPr>
          <w:p w14:paraId="46E41CCE" w14:textId="6AE57C23" w:rsidR="00BD7FF9" w:rsidRPr="003575E8" w:rsidRDefault="00BD7FF9">
            <w:pPr>
              <w:pStyle w:val="TableParagraph"/>
              <w:spacing w:before="113"/>
              <w:ind w:left="462"/>
              <w:rPr>
                <w:sz w:val="24"/>
              </w:rPr>
            </w:pPr>
          </w:p>
        </w:tc>
        <w:tc>
          <w:tcPr>
            <w:tcW w:w="1417" w:type="dxa"/>
          </w:tcPr>
          <w:p w14:paraId="3831D757" w14:textId="6F174601" w:rsidR="00BD7FF9" w:rsidRPr="003575E8" w:rsidRDefault="00BD7FF9">
            <w:pPr>
              <w:pStyle w:val="TableParagraph"/>
              <w:spacing w:before="113"/>
              <w:ind w:left="454"/>
              <w:jc w:val="center"/>
              <w:rPr>
                <w:sz w:val="24"/>
                <w:lang w:val="en-IN"/>
              </w:rPr>
            </w:pPr>
          </w:p>
        </w:tc>
      </w:tr>
      <w:tr w:rsidR="00BD7FF9" w:rsidRPr="003575E8" w14:paraId="793D99B5" w14:textId="77777777">
        <w:trPr>
          <w:trHeight w:val="515"/>
        </w:trPr>
        <w:tc>
          <w:tcPr>
            <w:tcW w:w="1512" w:type="dxa"/>
          </w:tcPr>
          <w:p w14:paraId="1BF2312C" w14:textId="37E97361" w:rsidR="00BD7FF9" w:rsidRPr="003575E8" w:rsidRDefault="00BD7FF9">
            <w:pPr>
              <w:pStyle w:val="TableParagraph"/>
              <w:spacing w:before="115"/>
              <w:ind w:left="174"/>
              <w:rPr>
                <w:sz w:val="24"/>
              </w:rPr>
            </w:pPr>
          </w:p>
        </w:tc>
        <w:tc>
          <w:tcPr>
            <w:tcW w:w="5323" w:type="dxa"/>
          </w:tcPr>
          <w:p w14:paraId="355516F6" w14:textId="43589218" w:rsidR="00BD7FF9" w:rsidRPr="003575E8" w:rsidRDefault="00BD7FF9">
            <w:pPr>
              <w:pStyle w:val="TableParagraph"/>
              <w:spacing w:before="115"/>
              <w:ind w:left="462"/>
              <w:rPr>
                <w:sz w:val="24"/>
              </w:rPr>
            </w:pPr>
          </w:p>
        </w:tc>
        <w:tc>
          <w:tcPr>
            <w:tcW w:w="1417" w:type="dxa"/>
          </w:tcPr>
          <w:p w14:paraId="1C5EBB21" w14:textId="024C4751" w:rsidR="00BD7FF9" w:rsidRPr="003575E8" w:rsidRDefault="00BD7FF9">
            <w:pPr>
              <w:pStyle w:val="TableParagraph"/>
              <w:spacing w:before="115"/>
              <w:ind w:left="454"/>
              <w:jc w:val="center"/>
              <w:rPr>
                <w:sz w:val="24"/>
                <w:lang w:val="en-IN"/>
              </w:rPr>
            </w:pPr>
          </w:p>
        </w:tc>
      </w:tr>
      <w:tr w:rsidR="00BD7FF9" w:rsidRPr="003575E8" w14:paraId="24B148AF" w14:textId="77777777">
        <w:trPr>
          <w:trHeight w:val="516"/>
        </w:trPr>
        <w:tc>
          <w:tcPr>
            <w:tcW w:w="1512" w:type="dxa"/>
          </w:tcPr>
          <w:p w14:paraId="4B3EA1D9" w14:textId="59973A11" w:rsidR="00BD7FF9" w:rsidRPr="003575E8" w:rsidRDefault="00BD7FF9">
            <w:pPr>
              <w:pStyle w:val="TableParagraph"/>
              <w:spacing w:before="115"/>
              <w:ind w:left="174"/>
              <w:rPr>
                <w:sz w:val="24"/>
              </w:rPr>
            </w:pPr>
          </w:p>
        </w:tc>
        <w:tc>
          <w:tcPr>
            <w:tcW w:w="5323" w:type="dxa"/>
          </w:tcPr>
          <w:p w14:paraId="3CD3EDA8" w14:textId="0EAB3830" w:rsidR="00BD7FF9" w:rsidRPr="003575E8" w:rsidRDefault="00BD7FF9">
            <w:pPr>
              <w:pStyle w:val="TableParagraph"/>
              <w:spacing w:before="115"/>
              <w:ind w:left="462"/>
              <w:rPr>
                <w:sz w:val="24"/>
              </w:rPr>
            </w:pPr>
          </w:p>
        </w:tc>
        <w:tc>
          <w:tcPr>
            <w:tcW w:w="1417" w:type="dxa"/>
          </w:tcPr>
          <w:p w14:paraId="2951081F" w14:textId="11FC1480" w:rsidR="00BD7FF9" w:rsidRPr="003575E8" w:rsidRDefault="00BD7FF9">
            <w:pPr>
              <w:pStyle w:val="TableParagraph"/>
              <w:spacing w:before="115"/>
              <w:ind w:left="454"/>
              <w:jc w:val="center"/>
              <w:rPr>
                <w:sz w:val="24"/>
                <w:lang w:val="en-IN"/>
              </w:rPr>
            </w:pPr>
          </w:p>
        </w:tc>
      </w:tr>
      <w:tr w:rsidR="00BD7FF9" w:rsidRPr="003575E8" w14:paraId="52CF611C" w14:textId="77777777">
        <w:trPr>
          <w:trHeight w:val="477"/>
        </w:trPr>
        <w:tc>
          <w:tcPr>
            <w:tcW w:w="1512" w:type="dxa"/>
          </w:tcPr>
          <w:p w14:paraId="403E16A0" w14:textId="6D425477" w:rsidR="00BD7FF9" w:rsidRPr="003575E8" w:rsidRDefault="00BD7FF9">
            <w:pPr>
              <w:pStyle w:val="TableParagraph"/>
              <w:spacing w:before="115"/>
              <w:ind w:left="174"/>
              <w:rPr>
                <w:sz w:val="24"/>
              </w:rPr>
            </w:pPr>
          </w:p>
        </w:tc>
        <w:tc>
          <w:tcPr>
            <w:tcW w:w="5323" w:type="dxa"/>
          </w:tcPr>
          <w:p w14:paraId="28F6C2AE" w14:textId="7BAE6AC0" w:rsidR="00BD7FF9" w:rsidRPr="003575E8" w:rsidRDefault="00BD7FF9">
            <w:pPr>
              <w:pStyle w:val="TableParagraph"/>
              <w:spacing w:before="115"/>
              <w:ind w:left="462"/>
              <w:rPr>
                <w:sz w:val="24"/>
              </w:rPr>
            </w:pPr>
          </w:p>
        </w:tc>
        <w:tc>
          <w:tcPr>
            <w:tcW w:w="1417" w:type="dxa"/>
          </w:tcPr>
          <w:p w14:paraId="1D975CCA" w14:textId="199B7399" w:rsidR="00BD7FF9" w:rsidRPr="003575E8" w:rsidRDefault="00BD7FF9">
            <w:pPr>
              <w:pStyle w:val="TableParagraph"/>
              <w:spacing w:before="115"/>
              <w:ind w:left="454"/>
              <w:jc w:val="center"/>
              <w:rPr>
                <w:sz w:val="24"/>
                <w:lang w:val="en-IN"/>
              </w:rPr>
            </w:pPr>
          </w:p>
        </w:tc>
      </w:tr>
      <w:tr w:rsidR="00BD7FF9" w:rsidRPr="003575E8" w14:paraId="0B52F9CE" w14:textId="77777777">
        <w:trPr>
          <w:trHeight w:val="508"/>
        </w:trPr>
        <w:tc>
          <w:tcPr>
            <w:tcW w:w="1512" w:type="dxa"/>
          </w:tcPr>
          <w:p w14:paraId="78CD640F" w14:textId="022348E2" w:rsidR="00BD7FF9" w:rsidRPr="003575E8" w:rsidRDefault="00BD7FF9">
            <w:pPr>
              <w:pStyle w:val="TableParagraph"/>
              <w:spacing w:before="76"/>
              <w:ind w:left="174"/>
              <w:rPr>
                <w:sz w:val="24"/>
              </w:rPr>
            </w:pPr>
          </w:p>
        </w:tc>
        <w:tc>
          <w:tcPr>
            <w:tcW w:w="5323" w:type="dxa"/>
          </w:tcPr>
          <w:p w14:paraId="7A847B12" w14:textId="70FF0302" w:rsidR="00BD7FF9" w:rsidRPr="003575E8" w:rsidRDefault="00BD7FF9">
            <w:pPr>
              <w:pStyle w:val="TableParagraph"/>
              <w:spacing w:before="76"/>
              <w:ind w:left="462"/>
              <w:rPr>
                <w:sz w:val="24"/>
              </w:rPr>
            </w:pPr>
          </w:p>
        </w:tc>
        <w:tc>
          <w:tcPr>
            <w:tcW w:w="1417" w:type="dxa"/>
          </w:tcPr>
          <w:p w14:paraId="477269D5" w14:textId="24AF37DE" w:rsidR="00BD7FF9" w:rsidRPr="003575E8" w:rsidRDefault="00BD7FF9">
            <w:pPr>
              <w:pStyle w:val="TableParagraph"/>
              <w:spacing w:before="76"/>
              <w:ind w:left="454"/>
              <w:jc w:val="center"/>
              <w:rPr>
                <w:sz w:val="24"/>
                <w:lang w:val="en-IN"/>
              </w:rPr>
            </w:pPr>
          </w:p>
        </w:tc>
      </w:tr>
      <w:tr w:rsidR="00BD7FF9" w:rsidRPr="003575E8" w14:paraId="40F10B2B" w14:textId="77777777">
        <w:trPr>
          <w:trHeight w:val="422"/>
        </w:trPr>
        <w:tc>
          <w:tcPr>
            <w:tcW w:w="1512" w:type="dxa"/>
          </w:tcPr>
          <w:p w14:paraId="09461D1F" w14:textId="4209F0D6" w:rsidR="00BD7FF9" w:rsidRPr="003575E8" w:rsidRDefault="00BD7FF9">
            <w:pPr>
              <w:pStyle w:val="TableParagraph"/>
              <w:spacing w:before="146" w:line="256" w:lineRule="exact"/>
              <w:ind w:left="174"/>
              <w:rPr>
                <w:sz w:val="24"/>
              </w:rPr>
            </w:pPr>
          </w:p>
        </w:tc>
        <w:tc>
          <w:tcPr>
            <w:tcW w:w="5323" w:type="dxa"/>
          </w:tcPr>
          <w:p w14:paraId="61D7D419" w14:textId="57B125F4" w:rsidR="00BD7FF9" w:rsidRPr="003575E8" w:rsidRDefault="00BD7FF9">
            <w:pPr>
              <w:pStyle w:val="TableParagraph"/>
              <w:spacing w:before="146" w:line="256" w:lineRule="exact"/>
              <w:ind w:left="462"/>
              <w:rPr>
                <w:sz w:val="24"/>
              </w:rPr>
            </w:pPr>
          </w:p>
        </w:tc>
        <w:tc>
          <w:tcPr>
            <w:tcW w:w="1417" w:type="dxa"/>
          </w:tcPr>
          <w:p w14:paraId="2FF0B8DF" w14:textId="1EAFC1F9" w:rsidR="00BD7FF9" w:rsidRPr="003575E8" w:rsidRDefault="00BD7FF9">
            <w:pPr>
              <w:pStyle w:val="TableParagraph"/>
              <w:spacing w:before="146" w:line="256" w:lineRule="exact"/>
              <w:ind w:left="454"/>
              <w:jc w:val="center"/>
              <w:rPr>
                <w:sz w:val="24"/>
                <w:lang w:val="en-IN"/>
              </w:rPr>
            </w:pPr>
          </w:p>
        </w:tc>
      </w:tr>
    </w:tbl>
    <w:p w14:paraId="7A464763" w14:textId="77777777" w:rsidR="00BD7FF9" w:rsidRPr="003575E8" w:rsidRDefault="00BD7FF9">
      <w:pPr>
        <w:spacing w:line="256" w:lineRule="exact"/>
        <w:jc w:val="center"/>
        <w:rPr>
          <w:sz w:val="24"/>
        </w:rPr>
        <w:sectPr w:rsidR="00BD7FF9" w:rsidRPr="003575E8" w:rsidSect="00097B5E">
          <w:headerReference w:type="default" r:id="rId65"/>
          <w:footerReference w:type="default" r:id="rId66"/>
          <w:pgSz w:w="12240" w:h="15840"/>
          <w:pgMar w:top="540" w:right="1360" w:bottom="480" w:left="1620" w:header="0" w:footer="294" w:gutter="0"/>
          <w:pgNumType w:fmt="upperRoman"/>
          <w:cols w:space="720"/>
        </w:sectPr>
      </w:pPr>
    </w:p>
    <w:p w14:paraId="752D87D7" w14:textId="77777777" w:rsidR="00BD7FF9" w:rsidRPr="003575E8" w:rsidRDefault="00BD7FF9">
      <w:pPr>
        <w:pStyle w:val="BodyText"/>
        <w:spacing w:before="157"/>
        <w:rPr>
          <w:b/>
          <w:sz w:val="20"/>
        </w:rPr>
      </w:pPr>
    </w:p>
    <w:p w14:paraId="6EC12C14" w14:textId="77777777" w:rsidR="00BD7FF9" w:rsidRPr="003575E8" w:rsidRDefault="00BD7FF9">
      <w:pPr>
        <w:rPr>
          <w:sz w:val="20"/>
        </w:rPr>
        <w:sectPr w:rsidR="00BD7FF9" w:rsidRPr="003575E8" w:rsidSect="00097B5E">
          <w:headerReference w:type="default" r:id="rId67"/>
          <w:footerReference w:type="default" r:id="rId68"/>
          <w:pgSz w:w="11910" w:h="16840"/>
          <w:pgMar w:top="1060" w:right="600" w:bottom="1320" w:left="840" w:header="714" w:footer="1121" w:gutter="0"/>
          <w:pgNumType w:start="1"/>
          <w:cols w:space="720"/>
        </w:sectPr>
      </w:pPr>
    </w:p>
    <w:p w14:paraId="03C4E78A" w14:textId="77777777" w:rsidR="00BD7FF9" w:rsidRPr="003575E8" w:rsidRDefault="00BF5D93">
      <w:pPr>
        <w:spacing w:before="85"/>
        <w:ind w:left="600"/>
        <w:rPr>
          <w:b/>
          <w:sz w:val="32"/>
        </w:rPr>
      </w:pPr>
      <w:bookmarkStart w:id="3" w:name="Chapter_1"/>
      <w:bookmarkEnd w:id="3"/>
      <w:r w:rsidRPr="003575E8">
        <w:rPr>
          <w:b/>
          <w:sz w:val="32"/>
        </w:rPr>
        <w:t>Chapter</w:t>
      </w:r>
      <w:r w:rsidRPr="003575E8">
        <w:rPr>
          <w:b/>
          <w:spacing w:val="-16"/>
          <w:sz w:val="32"/>
        </w:rPr>
        <w:t xml:space="preserve"> </w:t>
      </w:r>
      <w:r w:rsidRPr="003575E8">
        <w:rPr>
          <w:b/>
          <w:spacing w:val="-10"/>
          <w:sz w:val="32"/>
        </w:rPr>
        <w:t>1</w:t>
      </w:r>
    </w:p>
    <w:p w14:paraId="33F35EBE" w14:textId="77777777" w:rsidR="00BD7FF9" w:rsidRPr="003575E8" w:rsidRDefault="00BF5D93">
      <w:pPr>
        <w:spacing w:before="37"/>
        <w:rPr>
          <w:b/>
          <w:sz w:val="36"/>
        </w:rPr>
      </w:pPr>
      <w:r w:rsidRPr="003575E8">
        <w:br w:type="column"/>
      </w:r>
    </w:p>
    <w:p w14:paraId="1A866F0D" w14:textId="77777777" w:rsidR="00BD7FF9" w:rsidRPr="003575E8" w:rsidRDefault="00BF5D93">
      <w:pPr>
        <w:pStyle w:val="Heading1"/>
        <w:ind w:left="600"/>
        <w:jc w:val="left"/>
      </w:pPr>
      <w:bookmarkStart w:id="4" w:name="INTRODUCTION"/>
      <w:bookmarkEnd w:id="4"/>
      <w:r w:rsidRPr="003575E8">
        <w:rPr>
          <w:spacing w:val="-2"/>
        </w:rPr>
        <w:t>INTRODUCTION</w:t>
      </w:r>
    </w:p>
    <w:p w14:paraId="325EF8E6" w14:textId="77777777" w:rsidR="00BD7FF9" w:rsidRPr="003575E8" w:rsidRDefault="00BD7FF9">
      <w:pPr>
        <w:sectPr w:rsidR="00BD7FF9" w:rsidRPr="003575E8" w:rsidSect="00097B5E">
          <w:type w:val="continuous"/>
          <w:pgSz w:w="11910" w:h="16840"/>
          <w:pgMar w:top="1680" w:right="600" w:bottom="280" w:left="840" w:header="714" w:footer="1121" w:gutter="0"/>
          <w:cols w:num="2" w:space="720" w:equalWidth="0">
            <w:col w:w="2012" w:space="1394"/>
            <w:col w:w="7064"/>
          </w:cols>
        </w:sectPr>
      </w:pPr>
    </w:p>
    <w:p w14:paraId="0EE57143" w14:textId="2C496B67" w:rsidR="00BC1FCD" w:rsidRPr="003575E8" w:rsidRDefault="00BF5D93" w:rsidP="00BC1FCD">
      <w:pPr>
        <w:pStyle w:val="Heading2"/>
        <w:numPr>
          <w:ilvl w:val="1"/>
          <w:numId w:val="2"/>
        </w:numPr>
        <w:tabs>
          <w:tab w:val="left" w:pos="1023"/>
        </w:tabs>
        <w:spacing w:before="314"/>
        <w:ind w:left="1023" w:hanging="423"/>
      </w:pPr>
      <w:r w:rsidRPr="003575E8">
        <w:rPr>
          <w:spacing w:val="-2"/>
        </w:rPr>
        <w:t>Overview</w:t>
      </w:r>
    </w:p>
    <w:p w14:paraId="6B9AF954" w14:textId="254CEC98" w:rsidR="00285422" w:rsidRPr="003575E8" w:rsidRDefault="00285422" w:rsidP="003575E8">
      <w:pPr>
        <w:pStyle w:val="NormalWeb"/>
        <w:spacing w:line="360" w:lineRule="auto"/>
        <w:ind w:left="600" w:firstLine="720"/>
        <w:jc w:val="both"/>
      </w:pPr>
      <w:r w:rsidRPr="003575E8">
        <w:t>With the rise of social media platforms, a massive amount of textual data is generated daily. Extracting meaningful information from this unstructured data is vital for various applications, including sentiment analysis, trend monitoring, and targeted marketing. Named Entity Recognition (NER) is one such process that identifies and classifies entities in text. However, the informal and noisy nature of social media text poses challenges for traditional NER systems. This project addresses these challenges using BERT-based models.</w:t>
      </w:r>
    </w:p>
    <w:p w14:paraId="408FB0C9" w14:textId="0C27BD6F" w:rsidR="00BD7FF9" w:rsidRPr="003575E8" w:rsidRDefault="00BD7FF9">
      <w:pPr>
        <w:pStyle w:val="BodyText"/>
        <w:spacing w:before="1" w:line="360" w:lineRule="auto"/>
        <w:ind w:left="600" w:right="838"/>
        <w:jc w:val="both"/>
      </w:pPr>
    </w:p>
    <w:p w14:paraId="637DF45C" w14:textId="77777777" w:rsidR="00BD7FF9" w:rsidRPr="003575E8" w:rsidRDefault="00BD7FF9">
      <w:pPr>
        <w:pStyle w:val="BodyText"/>
        <w:spacing w:before="255"/>
      </w:pPr>
    </w:p>
    <w:p w14:paraId="72144DC7" w14:textId="77777777" w:rsidR="00BD7FF9" w:rsidRPr="003575E8" w:rsidRDefault="00BF5D93">
      <w:pPr>
        <w:pStyle w:val="Heading2"/>
        <w:numPr>
          <w:ilvl w:val="1"/>
          <w:numId w:val="2"/>
        </w:numPr>
        <w:tabs>
          <w:tab w:val="left" w:pos="1021"/>
        </w:tabs>
        <w:ind w:left="1021" w:hanging="421"/>
      </w:pPr>
      <w:bookmarkStart w:id="5" w:name="1.2Existing_System"/>
      <w:bookmarkEnd w:id="5"/>
      <w:r w:rsidRPr="003575E8">
        <w:t>Existing</w:t>
      </w:r>
      <w:r w:rsidRPr="003575E8">
        <w:rPr>
          <w:spacing w:val="-13"/>
        </w:rPr>
        <w:t xml:space="preserve"> </w:t>
      </w:r>
      <w:r w:rsidRPr="003575E8">
        <w:rPr>
          <w:spacing w:val="-2"/>
        </w:rPr>
        <w:t>System</w:t>
      </w:r>
    </w:p>
    <w:p w14:paraId="6D18924C" w14:textId="77777777" w:rsidR="00285422" w:rsidRPr="003575E8" w:rsidRDefault="00285422" w:rsidP="003575E8">
      <w:pPr>
        <w:pStyle w:val="NormalWeb"/>
        <w:spacing w:line="360" w:lineRule="auto"/>
        <w:ind w:left="600" w:firstLine="720"/>
        <w:jc w:val="both"/>
      </w:pPr>
      <w:bookmarkStart w:id="6" w:name="1.3Problem_Statement"/>
      <w:bookmarkEnd w:id="6"/>
      <w:r w:rsidRPr="003575E8">
        <w:t>Traditional NER approaches, including rule-based systems and older machine learning models, are ill-equipped to handle social media data due to its informal syntax, abbreviations, and frequent misspellings. These systems lack the contextual understanding required to identify entities accurately.</w:t>
      </w:r>
    </w:p>
    <w:p w14:paraId="676A196B" w14:textId="77777777" w:rsidR="00BD7FF9" w:rsidRPr="003575E8" w:rsidRDefault="00BF5D93">
      <w:pPr>
        <w:pStyle w:val="Heading2"/>
        <w:numPr>
          <w:ilvl w:val="1"/>
          <w:numId w:val="2"/>
        </w:numPr>
        <w:tabs>
          <w:tab w:val="left" w:pos="1023"/>
        </w:tabs>
        <w:spacing w:before="201"/>
        <w:ind w:left="1023" w:hanging="423"/>
      </w:pPr>
      <w:r w:rsidRPr="003575E8">
        <w:t>Problem</w:t>
      </w:r>
      <w:r w:rsidRPr="003575E8">
        <w:rPr>
          <w:spacing w:val="-12"/>
        </w:rPr>
        <w:t xml:space="preserve"> </w:t>
      </w:r>
      <w:r w:rsidRPr="003575E8">
        <w:rPr>
          <w:spacing w:val="-2"/>
        </w:rPr>
        <w:t>Statement</w:t>
      </w:r>
    </w:p>
    <w:p w14:paraId="6C5E0C63" w14:textId="77777777" w:rsidR="00BD7FF9" w:rsidRPr="003575E8" w:rsidRDefault="00BD7FF9">
      <w:pPr>
        <w:pStyle w:val="BodyText"/>
        <w:spacing w:before="38"/>
        <w:rPr>
          <w:b/>
          <w:sz w:val="28"/>
        </w:rPr>
      </w:pPr>
    </w:p>
    <w:p w14:paraId="1ED779F0" w14:textId="1866A6A9" w:rsidR="00BD7FF9" w:rsidRPr="003575E8" w:rsidRDefault="00285422" w:rsidP="003575E8">
      <w:pPr>
        <w:pStyle w:val="BodyText"/>
        <w:spacing w:before="103" w:line="360" w:lineRule="auto"/>
        <w:ind w:left="720" w:firstLine="303"/>
        <w:jc w:val="both"/>
        <w:rPr>
          <w:lang w:val="en-IN"/>
        </w:rPr>
      </w:pPr>
      <w:r w:rsidRPr="003575E8">
        <w:rPr>
          <w:lang w:val="en-IN"/>
        </w:rPr>
        <w:t>The primary objective of this project is to develop an NER system capable of accurately identifying named entities in noisy, informal social media text using state-of-the-art machine learning models.</w:t>
      </w:r>
    </w:p>
    <w:p w14:paraId="4B6DA9C7" w14:textId="77777777" w:rsidR="00BD7FF9" w:rsidRPr="003575E8" w:rsidRDefault="00BD7FF9">
      <w:pPr>
        <w:pStyle w:val="BodyText"/>
        <w:spacing w:before="63"/>
      </w:pPr>
    </w:p>
    <w:p w14:paraId="49171CF8" w14:textId="77777777" w:rsidR="00BD7FF9" w:rsidRPr="003575E8" w:rsidRDefault="00BF5D93">
      <w:pPr>
        <w:pStyle w:val="Heading2"/>
        <w:numPr>
          <w:ilvl w:val="1"/>
          <w:numId w:val="2"/>
        </w:numPr>
        <w:tabs>
          <w:tab w:val="left" w:pos="1023"/>
        </w:tabs>
        <w:spacing w:before="1"/>
        <w:ind w:left="1023" w:hanging="423"/>
      </w:pPr>
      <w:bookmarkStart w:id="7" w:name="1.4Proposed_System"/>
      <w:bookmarkEnd w:id="7"/>
      <w:r w:rsidRPr="003575E8">
        <w:t>Proposed</w:t>
      </w:r>
      <w:r w:rsidRPr="003575E8">
        <w:rPr>
          <w:spacing w:val="-13"/>
        </w:rPr>
        <w:t xml:space="preserve"> </w:t>
      </w:r>
      <w:r w:rsidRPr="003575E8">
        <w:rPr>
          <w:spacing w:val="-2"/>
        </w:rPr>
        <w:t>System</w:t>
      </w:r>
    </w:p>
    <w:p w14:paraId="6699856C" w14:textId="77777777" w:rsidR="00285422" w:rsidRPr="003575E8" w:rsidRDefault="00285422" w:rsidP="003575E8">
      <w:pPr>
        <w:pStyle w:val="NormalWeb"/>
        <w:spacing w:line="360" w:lineRule="auto"/>
        <w:ind w:left="600" w:firstLine="720"/>
        <w:jc w:val="both"/>
      </w:pPr>
      <w:bookmarkStart w:id="8" w:name="1.5Advantages_Over_Current_System"/>
      <w:bookmarkEnd w:id="8"/>
      <w:r w:rsidRPr="003575E8">
        <w:t>The proposed system employs BERT-based models fine-tuned specifically for NER tasks in social media contexts. Pre-processing steps such as tokenization, normalization, and slang replacement are incorporated to enhance model performance.</w:t>
      </w:r>
    </w:p>
    <w:p w14:paraId="0922A14E" w14:textId="77777777" w:rsidR="00BD7FF9" w:rsidRPr="003575E8" w:rsidRDefault="00BF5D93">
      <w:pPr>
        <w:pStyle w:val="Heading2"/>
        <w:numPr>
          <w:ilvl w:val="1"/>
          <w:numId w:val="2"/>
        </w:numPr>
        <w:tabs>
          <w:tab w:val="left" w:pos="1023"/>
        </w:tabs>
        <w:spacing w:before="204"/>
        <w:ind w:left="1023" w:hanging="423"/>
      </w:pPr>
      <w:r w:rsidRPr="003575E8">
        <w:t>Advantages</w:t>
      </w:r>
      <w:r w:rsidRPr="003575E8">
        <w:rPr>
          <w:spacing w:val="-13"/>
        </w:rPr>
        <w:t xml:space="preserve"> </w:t>
      </w:r>
      <w:r w:rsidRPr="003575E8">
        <w:t>Over</w:t>
      </w:r>
      <w:r w:rsidRPr="003575E8">
        <w:rPr>
          <w:spacing w:val="-11"/>
        </w:rPr>
        <w:t xml:space="preserve"> </w:t>
      </w:r>
      <w:r w:rsidRPr="003575E8">
        <w:t>Current</w:t>
      </w:r>
      <w:r w:rsidRPr="003575E8">
        <w:rPr>
          <w:spacing w:val="-13"/>
        </w:rPr>
        <w:t xml:space="preserve"> </w:t>
      </w:r>
      <w:r w:rsidRPr="003575E8">
        <w:rPr>
          <w:spacing w:val="-2"/>
        </w:rPr>
        <w:t>System</w:t>
      </w:r>
    </w:p>
    <w:p w14:paraId="2DB8BA09" w14:textId="77777777" w:rsidR="00B56387" w:rsidRPr="003575E8" w:rsidRDefault="00B56387" w:rsidP="003575E8">
      <w:pPr>
        <w:spacing w:line="360" w:lineRule="auto"/>
        <w:ind w:left="600" w:firstLine="720"/>
        <w:jc w:val="both"/>
        <w:rPr>
          <w:sz w:val="24"/>
          <w:szCs w:val="24"/>
          <w:lang w:val="en-IN"/>
        </w:rPr>
      </w:pPr>
      <w:r w:rsidRPr="003575E8">
        <w:rPr>
          <w:sz w:val="24"/>
          <w:szCs w:val="24"/>
          <w:lang w:val="en-IN"/>
        </w:rPr>
        <w:t>Traditional methods for extracting meaningful information from social media rely heavily on manual analysis or basic keyword searches, which are often inefficient, time-consuming, and prone to errors. Such approaches struggle to handle the informal and noisy nature of social media text, leading to incomplete or inaccurate results.</w:t>
      </w:r>
    </w:p>
    <w:p w14:paraId="22C5BE98" w14:textId="77777777" w:rsidR="00B56387" w:rsidRPr="003575E8" w:rsidRDefault="00B56387" w:rsidP="003575E8">
      <w:pPr>
        <w:spacing w:line="360" w:lineRule="auto"/>
        <w:ind w:left="600"/>
        <w:jc w:val="both"/>
        <w:rPr>
          <w:sz w:val="24"/>
          <w:szCs w:val="24"/>
          <w:lang w:val="en-IN"/>
        </w:rPr>
      </w:pPr>
      <w:r w:rsidRPr="003575E8">
        <w:rPr>
          <w:sz w:val="24"/>
          <w:szCs w:val="24"/>
          <w:lang w:val="en-IN"/>
        </w:rPr>
        <w:t xml:space="preserve">The implementation of Named Entity Recognition (NER) using machine learning offers several </w:t>
      </w:r>
      <w:r w:rsidRPr="003575E8">
        <w:rPr>
          <w:sz w:val="24"/>
          <w:szCs w:val="24"/>
          <w:lang w:val="en-IN"/>
        </w:rPr>
        <w:lastRenderedPageBreak/>
        <w:t>advantages over these manual or keyword-based systems:</w:t>
      </w:r>
    </w:p>
    <w:p w14:paraId="172D8019" w14:textId="575B21A7" w:rsidR="00B56387" w:rsidRPr="003575E8" w:rsidRDefault="00B56387" w:rsidP="003575E8">
      <w:pPr>
        <w:numPr>
          <w:ilvl w:val="0"/>
          <w:numId w:val="21"/>
        </w:numPr>
        <w:spacing w:line="360" w:lineRule="auto"/>
        <w:rPr>
          <w:sz w:val="24"/>
          <w:szCs w:val="24"/>
          <w:lang w:val="en-IN"/>
        </w:rPr>
      </w:pPr>
      <w:r w:rsidRPr="003575E8">
        <w:rPr>
          <w:b/>
          <w:bCs/>
          <w:sz w:val="24"/>
          <w:szCs w:val="24"/>
          <w:lang w:val="en-IN"/>
        </w:rPr>
        <w:t>Enhanced</w:t>
      </w:r>
      <w:r w:rsidR="007349EF" w:rsidRPr="003575E8">
        <w:rPr>
          <w:b/>
          <w:bCs/>
          <w:sz w:val="24"/>
          <w:szCs w:val="24"/>
          <w:lang w:val="en-IN"/>
        </w:rPr>
        <w:t xml:space="preserve"> Accuracy:</w:t>
      </w:r>
      <w:r w:rsidRPr="003575E8">
        <w:rPr>
          <w:sz w:val="24"/>
          <w:szCs w:val="24"/>
          <w:lang w:val="en-IN"/>
        </w:rPr>
        <w:br/>
        <w:t xml:space="preserve">By leveraging a fine-tuned </w:t>
      </w:r>
      <w:proofErr w:type="spellStart"/>
      <w:r w:rsidRPr="003575E8">
        <w:rPr>
          <w:sz w:val="24"/>
          <w:szCs w:val="24"/>
          <w:lang w:val="en-IN"/>
        </w:rPr>
        <w:t>DistilBERT</w:t>
      </w:r>
      <w:proofErr w:type="spellEnd"/>
      <w:r w:rsidRPr="003575E8">
        <w:rPr>
          <w:sz w:val="24"/>
          <w:szCs w:val="24"/>
          <w:lang w:val="en-IN"/>
        </w:rPr>
        <w:t xml:space="preserve"> model, the system can accurately identify entities like names, organizations, and locations, even in informal, unstructured, and noisy social media text.</w:t>
      </w:r>
    </w:p>
    <w:p w14:paraId="4797FF5F" w14:textId="77777777" w:rsidR="00B56387" w:rsidRPr="003575E8" w:rsidRDefault="00B56387" w:rsidP="003575E8">
      <w:pPr>
        <w:numPr>
          <w:ilvl w:val="0"/>
          <w:numId w:val="21"/>
        </w:numPr>
        <w:spacing w:line="360" w:lineRule="auto"/>
        <w:jc w:val="both"/>
        <w:rPr>
          <w:sz w:val="24"/>
          <w:szCs w:val="24"/>
          <w:lang w:val="en-IN"/>
        </w:rPr>
      </w:pPr>
      <w:r w:rsidRPr="003575E8">
        <w:rPr>
          <w:b/>
          <w:bCs/>
          <w:sz w:val="24"/>
          <w:szCs w:val="24"/>
          <w:lang w:val="en-IN"/>
        </w:rPr>
        <w:t>Scalability</w:t>
      </w:r>
      <w:r w:rsidRPr="003575E8">
        <w:rPr>
          <w:sz w:val="24"/>
          <w:szCs w:val="24"/>
          <w:lang w:val="en-IN"/>
        </w:rPr>
        <w:t>:</w:t>
      </w:r>
      <w:r w:rsidRPr="003575E8">
        <w:rPr>
          <w:sz w:val="24"/>
          <w:szCs w:val="24"/>
          <w:lang w:val="en-IN"/>
        </w:rPr>
        <w:br/>
        <w:t>The system can process large volumes of data efficiently, enabling real-time analysis of multiple posts across various subreddits or keywords.</w:t>
      </w:r>
    </w:p>
    <w:p w14:paraId="2D2CB382" w14:textId="77777777" w:rsidR="00B56387" w:rsidRPr="003575E8" w:rsidRDefault="00B56387" w:rsidP="003575E8">
      <w:pPr>
        <w:numPr>
          <w:ilvl w:val="0"/>
          <w:numId w:val="21"/>
        </w:numPr>
        <w:spacing w:line="360" w:lineRule="auto"/>
        <w:jc w:val="both"/>
        <w:rPr>
          <w:sz w:val="24"/>
          <w:szCs w:val="24"/>
          <w:lang w:val="en-IN"/>
        </w:rPr>
      </w:pPr>
      <w:r w:rsidRPr="003575E8">
        <w:rPr>
          <w:b/>
          <w:bCs/>
          <w:sz w:val="24"/>
          <w:szCs w:val="24"/>
          <w:lang w:val="en-IN"/>
        </w:rPr>
        <w:t>Automation</w:t>
      </w:r>
      <w:r w:rsidRPr="003575E8">
        <w:rPr>
          <w:sz w:val="24"/>
          <w:szCs w:val="24"/>
          <w:lang w:val="en-IN"/>
        </w:rPr>
        <w:t>:</w:t>
      </w:r>
      <w:r w:rsidRPr="003575E8">
        <w:rPr>
          <w:sz w:val="24"/>
          <w:szCs w:val="24"/>
          <w:lang w:val="en-IN"/>
        </w:rPr>
        <w:br/>
        <w:t xml:space="preserve">Unlike manual methods, the NER system automates entity extraction, significantly reducing the time and effort required to </w:t>
      </w:r>
      <w:proofErr w:type="spellStart"/>
      <w:r w:rsidRPr="003575E8">
        <w:rPr>
          <w:sz w:val="24"/>
          <w:szCs w:val="24"/>
          <w:lang w:val="en-IN"/>
        </w:rPr>
        <w:t>analyze</w:t>
      </w:r>
      <w:proofErr w:type="spellEnd"/>
      <w:r w:rsidRPr="003575E8">
        <w:rPr>
          <w:sz w:val="24"/>
          <w:szCs w:val="24"/>
          <w:lang w:val="en-IN"/>
        </w:rPr>
        <w:t xml:space="preserve"> social media data.</w:t>
      </w:r>
    </w:p>
    <w:p w14:paraId="26EF4D75" w14:textId="77777777" w:rsidR="00B56387" w:rsidRPr="003575E8" w:rsidRDefault="00B56387" w:rsidP="003575E8">
      <w:pPr>
        <w:numPr>
          <w:ilvl w:val="0"/>
          <w:numId w:val="21"/>
        </w:numPr>
        <w:spacing w:line="360" w:lineRule="auto"/>
        <w:rPr>
          <w:sz w:val="24"/>
          <w:szCs w:val="24"/>
          <w:lang w:val="en-IN"/>
        </w:rPr>
      </w:pPr>
      <w:r w:rsidRPr="003575E8">
        <w:rPr>
          <w:b/>
          <w:bCs/>
          <w:sz w:val="24"/>
          <w:szCs w:val="24"/>
          <w:lang w:val="en-IN"/>
        </w:rPr>
        <w:t>Improved Interpretability</w:t>
      </w:r>
      <w:r w:rsidRPr="003575E8">
        <w:rPr>
          <w:sz w:val="24"/>
          <w:szCs w:val="24"/>
          <w:lang w:val="en-IN"/>
        </w:rPr>
        <w:t>:</w:t>
      </w:r>
      <w:r w:rsidRPr="003575E8">
        <w:rPr>
          <w:sz w:val="24"/>
          <w:szCs w:val="24"/>
          <w:lang w:val="en-IN"/>
        </w:rPr>
        <w:br/>
        <w:t>Results are presented in a structured format, including interactive visualizations like frequency charts and entity type pie charts, aiding better decision-making and understanding.</w:t>
      </w:r>
    </w:p>
    <w:p w14:paraId="457B4311" w14:textId="77777777" w:rsidR="00B56387" w:rsidRPr="003575E8" w:rsidRDefault="00B56387" w:rsidP="003575E8">
      <w:pPr>
        <w:numPr>
          <w:ilvl w:val="0"/>
          <w:numId w:val="21"/>
        </w:numPr>
        <w:spacing w:line="360" w:lineRule="auto"/>
        <w:rPr>
          <w:sz w:val="24"/>
          <w:szCs w:val="24"/>
          <w:lang w:val="en-IN"/>
        </w:rPr>
      </w:pPr>
      <w:r w:rsidRPr="003575E8">
        <w:rPr>
          <w:b/>
          <w:bCs/>
          <w:sz w:val="24"/>
          <w:szCs w:val="24"/>
          <w:lang w:val="en-IN"/>
        </w:rPr>
        <w:t>Reduced Human Bias</w:t>
      </w:r>
      <w:r w:rsidRPr="003575E8">
        <w:rPr>
          <w:sz w:val="24"/>
          <w:szCs w:val="24"/>
          <w:lang w:val="en-IN"/>
        </w:rPr>
        <w:t>:</w:t>
      </w:r>
      <w:r w:rsidRPr="003575E8">
        <w:rPr>
          <w:sz w:val="24"/>
          <w:szCs w:val="24"/>
          <w:lang w:val="en-IN"/>
        </w:rPr>
        <w:br/>
        <w:t>Machine learning-based entity recognition minimizes the risk of human error or bias in identifying and categorizing entities, ensuring consistent results.</w:t>
      </w:r>
    </w:p>
    <w:p w14:paraId="24C8BA8B" w14:textId="77777777" w:rsidR="00B56387" w:rsidRPr="003575E8" w:rsidRDefault="00B56387" w:rsidP="003575E8">
      <w:pPr>
        <w:numPr>
          <w:ilvl w:val="0"/>
          <w:numId w:val="21"/>
        </w:numPr>
        <w:spacing w:line="360" w:lineRule="auto"/>
        <w:rPr>
          <w:sz w:val="24"/>
          <w:szCs w:val="24"/>
          <w:lang w:val="en-IN"/>
        </w:rPr>
      </w:pPr>
      <w:r w:rsidRPr="003575E8">
        <w:rPr>
          <w:b/>
          <w:bCs/>
          <w:sz w:val="24"/>
          <w:szCs w:val="24"/>
          <w:lang w:val="en-IN"/>
        </w:rPr>
        <w:t>Wide Application Scope</w:t>
      </w:r>
      <w:r w:rsidRPr="003575E8">
        <w:rPr>
          <w:sz w:val="24"/>
          <w:szCs w:val="24"/>
          <w:lang w:val="en-IN"/>
        </w:rPr>
        <w:t>:</w:t>
      </w:r>
      <w:r w:rsidRPr="003575E8">
        <w:rPr>
          <w:sz w:val="24"/>
          <w:szCs w:val="24"/>
          <w:lang w:val="en-IN"/>
        </w:rPr>
        <w:br/>
        <w:t>The system is not limited to specific social media platforms or datasets and can be adapted to various use cases such as market analysis, sentiment detection, and digital investigations.</w:t>
      </w:r>
    </w:p>
    <w:p w14:paraId="13463ED3" w14:textId="77777777" w:rsidR="007349EF" w:rsidRPr="003575E8" w:rsidRDefault="007349EF" w:rsidP="003575E8">
      <w:pPr>
        <w:spacing w:line="360" w:lineRule="auto"/>
        <w:ind w:left="600"/>
        <w:rPr>
          <w:sz w:val="24"/>
          <w:szCs w:val="24"/>
          <w:lang w:val="en-IN"/>
        </w:rPr>
      </w:pPr>
    </w:p>
    <w:p w14:paraId="6E8514B2" w14:textId="7914675E" w:rsidR="00BD7FF9" w:rsidRPr="003575E8" w:rsidRDefault="00B56387" w:rsidP="003575E8">
      <w:pPr>
        <w:spacing w:line="360" w:lineRule="auto"/>
        <w:ind w:left="600"/>
        <w:jc w:val="both"/>
        <w:rPr>
          <w:sz w:val="24"/>
          <w:szCs w:val="24"/>
          <w:lang w:val="en-IN"/>
        </w:rPr>
        <w:sectPr w:rsidR="00BD7FF9" w:rsidRPr="003575E8" w:rsidSect="00097B5E">
          <w:type w:val="continuous"/>
          <w:pgSz w:w="11910" w:h="16840"/>
          <w:pgMar w:top="1060" w:right="600" w:bottom="1320" w:left="840" w:header="714" w:footer="1121" w:gutter="0"/>
          <w:cols w:space="720"/>
        </w:sectPr>
      </w:pPr>
      <w:r w:rsidRPr="003575E8">
        <w:rPr>
          <w:sz w:val="24"/>
          <w:szCs w:val="24"/>
          <w:lang w:val="en-IN"/>
        </w:rPr>
        <w:t>By addressing the challenges of traditional approaches, this project provides a robust, efficient, and scalable solution for extracting meaningful insights from the vast and dynamic world of social media</w:t>
      </w:r>
      <w:r w:rsidR="007349EF" w:rsidRPr="003575E8">
        <w:rPr>
          <w:sz w:val="24"/>
          <w:szCs w:val="24"/>
          <w:lang w:val="en-IN"/>
        </w:rPr>
        <w:t>.</w:t>
      </w:r>
    </w:p>
    <w:p w14:paraId="782BEEBC" w14:textId="77777777" w:rsidR="00BD7FF9" w:rsidRPr="003575E8" w:rsidRDefault="00BD7FF9">
      <w:pPr>
        <w:pStyle w:val="BodyText"/>
        <w:spacing w:before="102"/>
        <w:rPr>
          <w:sz w:val="32"/>
        </w:rPr>
      </w:pPr>
    </w:p>
    <w:p w14:paraId="48729649" w14:textId="77777777" w:rsidR="00BD7FF9" w:rsidRPr="003575E8" w:rsidRDefault="00BF5D93">
      <w:pPr>
        <w:ind w:left="600"/>
        <w:rPr>
          <w:b/>
          <w:sz w:val="32"/>
        </w:rPr>
      </w:pPr>
      <w:r w:rsidRPr="003575E8">
        <w:rPr>
          <w:b/>
          <w:sz w:val="32"/>
        </w:rPr>
        <w:t>Chapter</w:t>
      </w:r>
      <w:r w:rsidRPr="003575E8">
        <w:rPr>
          <w:b/>
          <w:spacing w:val="-16"/>
          <w:sz w:val="32"/>
        </w:rPr>
        <w:t xml:space="preserve"> </w:t>
      </w:r>
      <w:r w:rsidRPr="003575E8">
        <w:rPr>
          <w:b/>
          <w:spacing w:val="-10"/>
          <w:sz w:val="32"/>
        </w:rPr>
        <w:t>2</w:t>
      </w:r>
    </w:p>
    <w:p w14:paraId="6EFC4F40" w14:textId="77777777" w:rsidR="00BD7FF9" w:rsidRPr="003575E8" w:rsidRDefault="00BF5D93">
      <w:pPr>
        <w:pStyle w:val="Heading1"/>
        <w:spacing w:before="387"/>
        <w:ind w:right="837"/>
      </w:pPr>
      <w:bookmarkStart w:id="9" w:name="LITERATURE_SURVEY"/>
      <w:bookmarkEnd w:id="9"/>
      <w:r w:rsidRPr="003575E8">
        <w:t>LITERATURE</w:t>
      </w:r>
      <w:r w:rsidRPr="003575E8">
        <w:rPr>
          <w:spacing w:val="-9"/>
        </w:rPr>
        <w:t xml:space="preserve"> </w:t>
      </w:r>
      <w:r w:rsidRPr="003575E8">
        <w:rPr>
          <w:spacing w:val="-2"/>
        </w:rPr>
        <w:t>SURVEY</w:t>
      </w:r>
    </w:p>
    <w:p w14:paraId="60793732" w14:textId="77777777" w:rsidR="00BD7FF9" w:rsidRPr="003575E8" w:rsidRDefault="00BD7FF9">
      <w:pPr>
        <w:pStyle w:val="BodyText"/>
        <w:spacing w:before="397"/>
        <w:rPr>
          <w:b/>
        </w:rPr>
      </w:pPr>
    </w:p>
    <w:p w14:paraId="25475733" w14:textId="77777777" w:rsidR="00BD7FF9" w:rsidRDefault="00BF5D93">
      <w:pPr>
        <w:pStyle w:val="BodyText"/>
        <w:spacing w:line="360" w:lineRule="auto"/>
        <w:ind w:left="600" w:right="999" w:firstLine="720"/>
        <w:jc w:val="both"/>
      </w:pPr>
      <w:r w:rsidRPr="003575E8">
        <w:t>Literature survey is a critical analysis of a portion of the published body of knowledge available</w:t>
      </w:r>
      <w:r w:rsidRPr="003575E8">
        <w:rPr>
          <w:spacing w:val="-1"/>
        </w:rPr>
        <w:t xml:space="preserve"> </w:t>
      </w:r>
      <w:proofErr w:type="gramStart"/>
      <w:r w:rsidRPr="003575E8">
        <w:t>through</w:t>
      </w:r>
      <w:r w:rsidRPr="003575E8">
        <w:rPr>
          <w:spacing w:val="-2"/>
        </w:rPr>
        <w:t xml:space="preserve"> </w:t>
      </w:r>
      <w:r w:rsidRPr="003575E8">
        <w:t>the</w:t>
      </w:r>
      <w:r w:rsidRPr="003575E8">
        <w:rPr>
          <w:spacing w:val="-3"/>
        </w:rPr>
        <w:t xml:space="preserve"> </w:t>
      </w:r>
      <w:r w:rsidRPr="003575E8">
        <w:t>use</w:t>
      </w:r>
      <w:r w:rsidRPr="003575E8">
        <w:rPr>
          <w:spacing w:val="-3"/>
        </w:rPr>
        <w:t xml:space="preserve"> </w:t>
      </w:r>
      <w:r w:rsidRPr="003575E8">
        <w:t>of</w:t>
      </w:r>
      <w:proofErr w:type="gramEnd"/>
      <w:r w:rsidRPr="003575E8">
        <w:rPr>
          <w:spacing w:val="-3"/>
        </w:rPr>
        <w:t xml:space="preserve"> </w:t>
      </w:r>
      <w:r w:rsidRPr="003575E8">
        <w:t>summary, classification,</w:t>
      </w:r>
      <w:r w:rsidRPr="003575E8">
        <w:rPr>
          <w:spacing w:val="-2"/>
        </w:rPr>
        <w:t xml:space="preserve"> </w:t>
      </w:r>
      <w:r w:rsidRPr="003575E8">
        <w:t>and</w:t>
      </w:r>
      <w:r w:rsidRPr="003575E8">
        <w:rPr>
          <w:spacing w:val="-2"/>
        </w:rPr>
        <w:t xml:space="preserve"> </w:t>
      </w:r>
      <w:r w:rsidRPr="003575E8">
        <w:t>comparison</w:t>
      </w:r>
      <w:r w:rsidRPr="003575E8">
        <w:rPr>
          <w:spacing w:val="-2"/>
        </w:rPr>
        <w:t xml:space="preserve"> </w:t>
      </w:r>
      <w:r w:rsidRPr="003575E8">
        <w:t>of</w:t>
      </w:r>
      <w:r w:rsidRPr="003575E8">
        <w:rPr>
          <w:spacing w:val="-5"/>
        </w:rPr>
        <w:t xml:space="preserve"> </w:t>
      </w:r>
      <w:r w:rsidRPr="003575E8">
        <w:t>previous research studies, reviews of literature, and journal articles. A literature survey examines the current scholarly work available on</w:t>
      </w:r>
      <w:r w:rsidRPr="003575E8">
        <w:rPr>
          <w:spacing w:val="-1"/>
        </w:rPr>
        <w:t xml:space="preserve"> </w:t>
      </w:r>
      <w:r w:rsidRPr="003575E8">
        <w:t xml:space="preserve">a particular subject, perhaps within a given </w:t>
      </w:r>
      <w:proofErr w:type="gramStart"/>
      <w:r w:rsidRPr="003575E8">
        <w:t>time period</w:t>
      </w:r>
      <w:proofErr w:type="gramEnd"/>
      <w:r w:rsidRPr="003575E8">
        <w:t>. It is</w:t>
      </w:r>
      <w:r w:rsidRPr="003575E8">
        <w:rPr>
          <w:spacing w:val="-1"/>
        </w:rPr>
        <w:t xml:space="preserve"> </w:t>
      </w:r>
      <w:proofErr w:type="gramStart"/>
      <w:r w:rsidRPr="003575E8">
        <w:t>the</w:t>
      </w:r>
      <w:proofErr w:type="gramEnd"/>
      <w:r w:rsidRPr="003575E8">
        <w:t xml:space="preserve"> summary and synthesis of material gathered from various sources and organized</w:t>
      </w:r>
      <w:r w:rsidRPr="003575E8">
        <w:rPr>
          <w:spacing w:val="40"/>
        </w:rPr>
        <w:t xml:space="preserve"> </w:t>
      </w:r>
      <w:r w:rsidRPr="003575E8">
        <w:t>to address an issue, research objective, or problem statement.</w:t>
      </w:r>
    </w:p>
    <w:p w14:paraId="30F26AF6" w14:textId="77777777" w:rsidR="003575E8" w:rsidRPr="003575E8" w:rsidRDefault="003575E8">
      <w:pPr>
        <w:pStyle w:val="BodyText"/>
        <w:spacing w:line="360" w:lineRule="auto"/>
        <w:ind w:left="600" w:right="999" w:firstLine="720"/>
        <w:jc w:val="both"/>
      </w:pPr>
    </w:p>
    <w:p w14:paraId="3CE917CB" w14:textId="77777777" w:rsidR="00BD7FF9" w:rsidRPr="003575E8" w:rsidRDefault="00BF5D93">
      <w:pPr>
        <w:pStyle w:val="Heading2"/>
        <w:numPr>
          <w:ilvl w:val="1"/>
          <w:numId w:val="3"/>
        </w:numPr>
        <w:tabs>
          <w:tab w:val="left" w:pos="1023"/>
        </w:tabs>
        <w:spacing w:before="203"/>
        <w:ind w:left="1023" w:hanging="423"/>
      </w:pPr>
      <w:bookmarkStart w:id="10" w:name="_TOC_250001"/>
      <w:r w:rsidRPr="003575E8">
        <w:t>Survey</w:t>
      </w:r>
      <w:r w:rsidRPr="003575E8">
        <w:rPr>
          <w:spacing w:val="-18"/>
        </w:rPr>
        <w:t xml:space="preserve"> </w:t>
      </w:r>
      <w:bookmarkEnd w:id="10"/>
      <w:r w:rsidRPr="003575E8">
        <w:rPr>
          <w:spacing w:val="-2"/>
        </w:rPr>
        <w:t>Papers</w:t>
      </w:r>
    </w:p>
    <w:p w14:paraId="58BA8560" w14:textId="77777777" w:rsidR="003575E8" w:rsidRPr="003575E8" w:rsidRDefault="003575E8" w:rsidP="003575E8">
      <w:pPr>
        <w:pStyle w:val="Heading2"/>
        <w:tabs>
          <w:tab w:val="left" w:pos="1023"/>
        </w:tabs>
        <w:spacing w:before="203"/>
      </w:pPr>
    </w:p>
    <w:p w14:paraId="3175FF4F" w14:textId="7A7B7668" w:rsidR="003575E8" w:rsidRDefault="00C66D33" w:rsidP="003575E8">
      <w:pPr>
        <w:pStyle w:val="ListParagraph"/>
        <w:numPr>
          <w:ilvl w:val="2"/>
          <w:numId w:val="3"/>
        </w:numPr>
        <w:tabs>
          <w:tab w:val="left" w:pos="1230"/>
        </w:tabs>
        <w:spacing w:before="283"/>
        <w:ind w:left="1230" w:hanging="630"/>
        <w:jc w:val="left"/>
        <w:rPr>
          <w:b/>
          <w:sz w:val="28"/>
        </w:rPr>
      </w:pPr>
      <w:r w:rsidRPr="003575E8">
        <w:rPr>
          <w:b/>
          <w:sz w:val="28"/>
        </w:rPr>
        <w:t>Improving Named Entity Recognition for Social Media with Data Augmentation</w:t>
      </w:r>
    </w:p>
    <w:p w14:paraId="0F83A7EB" w14:textId="77777777" w:rsidR="003575E8" w:rsidRPr="003575E8" w:rsidRDefault="003575E8" w:rsidP="003575E8">
      <w:pPr>
        <w:tabs>
          <w:tab w:val="left" w:pos="1230"/>
        </w:tabs>
        <w:spacing w:before="283"/>
        <w:rPr>
          <w:b/>
          <w:sz w:val="28"/>
        </w:rPr>
      </w:pPr>
    </w:p>
    <w:p w14:paraId="39843066" w14:textId="77777777" w:rsidR="00C66D33" w:rsidRPr="003575E8" w:rsidRDefault="00C66D33" w:rsidP="003575E8">
      <w:pPr>
        <w:pStyle w:val="BodyText"/>
        <w:spacing w:before="138" w:line="360" w:lineRule="auto"/>
        <w:ind w:left="600"/>
        <w:rPr>
          <w:lang w:val="en-IN"/>
        </w:rPr>
      </w:pPr>
      <w:r w:rsidRPr="003575E8">
        <w:rPr>
          <w:lang w:val="en-IN"/>
        </w:rPr>
        <w:t xml:space="preserve">Authors: </w:t>
      </w:r>
      <w:proofErr w:type="spellStart"/>
      <w:r w:rsidRPr="003575E8">
        <w:rPr>
          <w:lang w:val="en-IN"/>
        </w:rPr>
        <w:t>Wenzhong</w:t>
      </w:r>
      <w:proofErr w:type="spellEnd"/>
      <w:r w:rsidRPr="003575E8">
        <w:rPr>
          <w:lang w:val="en-IN"/>
        </w:rPr>
        <w:t xml:space="preserve"> Liu and Xiaohui Cui</w:t>
      </w:r>
      <w:r w:rsidRPr="003575E8">
        <w:rPr>
          <w:lang w:val="en-IN"/>
        </w:rPr>
        <w:br/>
        <w:t>Publication Date: April 2023</w:t>
      </w:r>
    </w:p>
    <w:p w14:paraId="1F418C61" w14:textId="77777777" w:rsidR="00C66D33" w:rsidRPr="003575E8" w:rsidRDefault="00C66D33" w:rsidP="003575E8">
      <w:pPr>
        <w:pStyle w:val="BodyText"/>
        <w:spacing w:before="138" w:line="360" w:lineRule="auto"/>
        <w:ind w:left="600" w:firstLine="720"/>
        <w:jc w:val="both"/>
        <w:rPr>
          <w:lang w:val="en-IN"/>
        </w:rPr>
      </w:pPr>
      <w:r w:rsidRPr="003575E8">
        <w:rPr>
          <w:lang w:val="en-IN"/>
        </w:rPr>
        <w:t xml:space="preserve">This paper addresses the challenges of Named Entity Recognition (NER) in social media text, characterized by its informal language and sparse </w:t>
      </w:r>
      <w:proofErr w:type="spellStart"/>
      <w:r w:rsidRPr="003575E8">
        <w:rPr>
          <w:lang w:val="en-IN"/>
        </w:rPr>
        <w:t>labeled</w:t>
      </w:r>
      <w:proofErr w:type="spellEnd"/>
      <w:r w:rsidRPr="003575E8">
        <w:rPr>
          <w:lang w:val="en-IN"/>
        </w:rPr>
        <w:t xml:space="preserve"> data. The authors propose a framework using data augmentation techniques combined with a Bi-LSTM model. The model incorporates pre-trained BERT embeddings to generate semantic vectors and enrich training data through synonym replacement and semantic transformations.</w:t>
      </w:r>
    </w:p>
    <w:p w14:paraId="30B3181E" w14:textId="77777777" w:rsidR="00C66D33" w:rsidRPr="003575E8" w:rsidRDefault="00C66D33" w:rsidP="003575E8">
      <w:pPr>
        <w:pStyle w:val="BodyText"/>
        <w:spacing w:before="138" w:line="360" w:lineRule="auto"/>
        <w:ind w:firstLine="600"/>
        <w:jc w:val="both"/>
        <w:rPr>
          <w:lang w:val="en-IN"/>
        </w:rPr>
      </w:pPr>
      <w:r w:rsidRPr="003575E8">
        <w:rPr>
          <w:lang w:val="en-IN"/>
        </w:rPr>
        <w:t>Key highlights:</w:t>
      </w:r>
    </w:p>
    <w:p w14:paraId="61B0F72F" w14:textId="77777777" w:rsidR="00C66D33" w:rsidRPr="003575E8" w:rsidRDefault="00C66D33" w:rsidP="003575E8">
      <w:pPr>
        <w:pStyle w:val="BodyText"/>
        <w:numPr>
          <w:ilvl w:val="0"/>
          <w:numId w:val="22"/>
        </w:numPr>
        <w:spacing w:before="138" w:line="360" w:lineRule="auto"/>
        <w:jc w:val="both"/>
        <w:rPr>
          <w:lang w:val="en-IN"/>
        </w:rPr>
      </w:pPr>
      <w:r w:rsidRPr="003575E8">
        <w:rPr>
          <w:lang w:val="en-IN"/>
        </w:rPr>
        <w:t>Data augmentation improved the robustness and accuracy of NER tasks by tackling data sparsity.</w:t>
      </w:r>
    </w:p>
    <w:p w14:paraId="5D07C06E" w14:textId="77777777" w:rsidR="00C66D33" w:rsidRPr="003575E8" w:rsidRDefault="00C66D33" w:rsidP="003575E8">
      <w:pPr>
        <w:pStyle w:val="BodyText"/>
        <w:numPr>
          <w:ilvl w:val="0"/>
          <w:numId w:val="22"/>
        </w:numPr>
        <w:spacing w:before="138" w:line="360" w:lineRule="auto"/>
        <w:jc w:val="both"/>
        <w:rPr>
          <w:lang w:val="en-IN"/>
        </w:rPr>
      </w:pPr>
      <w:r w:rsidRPr="003575E8">
        <w:rPr>
          <w:lang w:val="en-IN"/>
        </w:rPr>
        <w:t>Integration of attention mechanisms within the Bi-LSTM model enhanced context understanding.</w:t>
      </w:r>
    </w:p>
    <w:p w14:paraId="54720CD4" w14:textId="77777777" w:rsidR="00C66D33" w:rsidRPr="003575E8" w:rsidRDefault="00C66D33" w:rsidP="003575E8">
      <w:pPr>
        <w:pStyle w:val="BodyText"/>
        <w:numPr>
          <w:ilvl w:val="0"/>
          <w:numId w:val="22"/>
        </w:numPr>
        <w:spacing w:before="138" w:line="360" w:lineRule="auto"/>
        <w:jc w:val="both"/>
        <w:rPr>
          <w:lang w:val="en-IN"/>
        </w:rPr>
      </w:pPr>
      <w:r w:rsidRPr="003575E8">
        <w:rPr>
          <w:lang w:val="en-IN"/>
        </w:rPr>
        <w:t xml:space="preserve">Experimental results on datasets like WNUT16, WNUT17, and </w:t>
      </w:r>
      <w:proofErr w:type="spellStart"/>
      <w:r w:rsidRPr="003575E8">
        <w:rPr>
          <w:lang w:val="en-IN"/>
        </w:rPr>
        <w:t>OntoNotes</w:t>
      </w:r>
      <w:proofErr w:type="spellEnd"/>
      <w:r w:rsidRPr="003575E8">
        <w:rPr>
          <w:lang w:val="en-IN"/>
        </w:rPr>
        <w:t xml:space="preserve"> 5.0 demonstrated state-of-the-art performance, showcasing the effectiveness of data augmentation techniques.</w:t>
      </w:r>
    </w:p>
    <w:p w14:paraId="2CCA9348" w14:textId="77777777" w:rsidR="00C66D33" w:rsidRPr="003575E8" w:rsidRDefault="00C66D33" w:rsidP="00C66D33">
      <w:pPr>
        <w:pStyle w:val="BodyText"/>
        <w:spacing w:before="138" w:line="360" w:lineRule="auto"/>
        <w:ind w:left="720"/>
        <w:rPr>
          <w:lang w:val="en-IN"/>
        </w:rPr>
      </w:pPr>
    </w:p>
    <w:p w14:paraId="12A9502F" w14:textId="09B2EB76" w:rsidR="00C66D33" w:rsidRPr="003575E8" w:rsidRDefault="00C66D33" w:rsidP="003575E8">
      <w:pPr>
        <w:pStyle w:val="BodyText"/>
        <w:spacing w:before="138" w:line="360" w:lineRule="auto"/>
        <w:rPr>
          <w:lang w:val="en-IN"/>
        </w:rPr>
      </w:pPr>
    </w:p>
    <w:p w14:paraId="24BB0628" w14:textId="77777777" w:rsidR="00BD7FF9" w:rsidRPr="003575E8" w:rsidRDefault="00BD7FF9">
      <w:pPr>
        <w:pStyle w:val="BodyText"/>
        <w:spacing w:before="138"/>
        <w:rPr>
          <w:sz w:val="10"/>
          <w:szCs w:val="10"/>
        </w:rPr>
      </w:pPr>
    </w:p>
    <w:p w14:paraId="21015F6B" w14:textId="2F1532ED" w:rsidR="00BD7FF9" w:rsidRDefault="00C66D33" w:rsidP="00C66D33">
      <w:pPr>
        <w:pStyle w:val="Heading2"/>
        <w:numPr>
          <w:ilvl w:val="2"/>
          <w:numId w:val="3"/>
        </w:numPr>
        <w:tabs>
          <w:tab w:val="left" w:pos="1299"/>
        </w:tabs>
        <w:spacing w:line="360" w:lineRule="auto"/>
        <w:ind w:left="1299" w:hanging="699"/>
      </w:pPr>
      <w:r w:rsidRPr="003575E8">
        <w:t>Knowledge Distillation Scheme for Named Entity Recognition Model Based on BERT</w:t>
      </w:r>
    </w:p>
    <w:p w14:paraId="323AE751" w14:textId="77777777" w:rsidR="003575E8" w:rsidRPr="003575E8" w:rsidRDefault="003575E8" w:rsidP="003575E8">
      <w:pPr>
        <w:pStyle w:val="Heading2"/>
        <w:tabs>
          <w:tab w:val="left" w:pos="1299"/>
        </w:tabs>
        <w:spacing w:line="360" w:lineRule="auto"/>
      </w:pPr>
    </w:p>
    <w:p w14:paraId="0A88BE64" w14:textId="061EC222" w:rsidR="00BD7FF9" w:rsidRPr="003575E8" w:rsidRDefault="00C66D33" w:rsidP="00C66D33">
      <w:pPr>
        <w:pStyle w:val="BodyText"/>
        <w:spacing w:before="1" w:line="360" w:lineRule="auto"/>
        <w:ind w:left="600" w:right="4969"/>
      </w:pPr>
      <w:r w:rsidRPr="003575E8">
        <w:t xml:space="preserve">Authors: Ye </w:t>
      </w:r>
      <w:proofErr w:type="spellStart"/>
      <w:r w:rsidRPr="003575E8">
        <w:t>Chengqiong</w:t>
      </w:r>
      <w:proofErr w:type="spellEnd"/>
      <w:r w:rsidRPr="003575E8">
        <w:t xml:space="preserve"> and Alexander A. Publication Date: December 2023</w:t>
      </w:r>
    </w:p>
    <w:p w14:paraId="3B99066D" w14:textId="77777777" w:rsidR="00C66D33" w:rsidRPr="003575E8" w:rsidRDefault="00C66D33" w:rsidP="003575E8">
      <w:pPr>
        <w:pStyle w:val="BodyText"/>
        <w:spacing w:before="138" w:line="360" w:lineRule="auto"/>
        <w:ind w:left="600" w:firstLine="720"/>
        <w:jc w:val="both"/>
        <w:rPr>
          <w:lang w:val="en-IN"/>
        </w:rPr>
      </w:pPr>
      <w:r w:rsidRPr="003575E8">
        <w:rPr>
          <w:lang w:val="en-IN"/>
        </w:rPr>
        <w:t>This paper explores the application of knowledge distillation to compress BERT-based NER models for industrial applications. The authors designed an adaptive weight distillation method to optimize loss functions dynamically during training. By incorporating intermediate transformer layers into the distillation process, the model achieved a lightweight structure while maintaining competitive accuracy.</w:t>
      </w:r>
    </w:p>
    <w:p w14:paraId="78984EBF" w14:textId="77777777" w:rsidR="00C66D33" w:rsidRPr="003575E8" w:rsidRDefault="00C66D33" w:rsidP="003575E8">
      <w:pPr>
        <w:pStyle w:val="BodyText"/>
        <w:spacing w:before="138" w:line="360" w:lineRule="auto"/>
        <w:ind w:firstLine="600"/>
        <w:jc w:val="both"/>
        <w:rPr>
          <w:lang w:val="en-IN"/>
        </w:rPr>
      </w:pPr>
      <w:r w:rsidRPr="003575E8">
        <w:rPr>
          <w:lang w:val="en-IN"/>
        </w:rPr>
        <w:t>Key findings:</w:t>
      </w:r>
    </w:p>
    <w:p w14:paraId="0611FCB6" w14:textId="77777777" w:rsidR="00C66D33" w:rsidRPr="003575E8" w:rsidRDefault="00C66D33" w:rsidP="003575E8">
      <w:pPr>
        <w:pStyle w:val="BodyText"/>
        <w:numPr>
          <w:ilvl w:val="0"/>
          <w:numId w:val="23"/>
        </w:numPr>
        <w:spacing w:before="138" w:line="360" w:lineRule="auto"/>
        <w:jc w:val="both"/>
        <w:rPr>
          <w:lang w:val="en-IN"/>
        </w:rPr>
      </w:pPr>
      <w:r w:rsidRPr="003575E8">
        <w:rPr>
          <w:lang w:val="en-IN"/>
        </w:rPr>
        <w:t>The proposed scheme reduced the BERT model's parameters by 85%, increasing inference speed by sevenfold.</w:t>
      </w:r>
    </w:p>
    <w:p w14:paraId="7B188763" w14:textId="77777777" w:rsidR="00C66D33" w:rsidRPr="003575E8" w:rsidRDefault="00C66D33" w:rsidP="003575E8">
      <w:pPr>
        <w:pStyle w:val="BodyText"/>
        <w:numPr>
          <w:ilvl w:val="0"/>
          <w:numId w:val="23"/>
        </w:numPr>
        <w:spacing w:before="138" w:line="360" w:lineRule="auto"/>
        <w:jc w:val="both"/>
        <w:rPr>
          <w:lang w:val="en-IN"/>
        </w:rPr>
      </w:pPr>
      <w:r w:rsidRPr="003575E8">
        <w:rPr>
          <w:lang w:val="en-IN"/>
        </w:rPr>
        <w:t>Adaptive weight adjustments during training allowed for better generalization and reduced reliance on manual tuning.</w:t>
      </w:r>
    </w:p>
    <w:p w14:paraId="770EE6C9" w14:textId="77777777" w:rsidR="00C66D33" w:rsidRPr="003575E8" w:rsidRDefault="00C66D33" w:rsidP="003575E8">
      <w:pPr>
        <w:pStyle w:val="BodyText"/>
        <w:numPr>
          <w:ilvl w:val="0"/>
          <w:numId w:val="23"/>
        </w:numPr>
        <w:spacing w:before="138" w:line="360" w:lineRule="auto"/>
        <w:jc w:val="both"/>
        <w:rPr>
          <w:lang w:val="en-IN"/>
        </w:rPr>
      </w:pPr>
      <w:r w:rsidRPr="003575E8">
        <w:rPr>
          <w:lang w:val="en-IN"/>
        </w:rPr>
        <w:t>The method significantly enhanced NER efficiency for resource-constrained environments</w:t>
      </w:r>
    </w:p>
    <w:p w14:paraId="3EEB91BC" w14:textId="77777777" w:rsidR="00C66D33" w:rsidRPr="003575E8" w:rsidRDefault="00C66D33" w:rsidP="00C66D33">
      <w:pPr>
        <w:pStyle w:val="BodyText"/>
        <w:spacing w:before="138" w:line="360" w:lineRule="auto"/>
        <w:ind w:left="960"/>
        <w:rPr>
          <w:lang w:val="en-IN"/>
        </w:rPr>
      </w:pPr>
    </w:p>
    <w:p w14:paraId="2A174531" w14:textId="77777777" w:rsidR="00BD7FF9" w:rsidRPr="003575E8" w:rsidRDefault="00BD7FF9">
      <w:pPr>
        <w:pStyle w:val="BodyText"/>
        <w:spacing w:before="138"/>
        <w:rPr>
          <w:sz w:val="10"/>
          <w:szCs w:val="10"/>
        </w:rPr>
      </w:pPr>
    </w:p>
    <w:p w14:paraId="21A4C80C" w14:textId="0E826251" w:rsidR="00BD7FF9" w:rsidRPr="003575E8" w:rsidRDefault="00C66D33" w:rsidP="00C66D33">
      <w:pPr>
        <w:pStyle w:val="Heading2"/>
        <w:numPr>
          <w:ilvl w:val="2"/>
          <w:numId w:val="3"/>
        </w:numPr>
        <w:tabs>
          <w:tab w:val="left" w:pos="1370"/>
          <w:tab w:val="left" w:pos="1783"/>
          <w:tab w:val="left" w:pos="2555"/>
          <w:tab w:val="left" w:pos="4195"/>
          <w:tab w:val="left" w:pos="4859"/>
          <w:tab w:val="left" w:pos="6686"/>
          <w:tab w:val="left" w:pos="7535"/>
          <w:tab w:val="left" w:pos="8351"/>
        </w:tabs>
        <w:spacing w:line="360" w:lineRule="auto"/>
        <w:ind w:left="600" w:right="1010" w:firstLine="0"/>
      </w:pPr>
      <w:proofErr w:type="spellStart"/>
      <w:r w:rsidRPr="003575E8">
        <w:rPr>
          <w:spacing w:val="-10"/>
        </w:rPr>
        <w:t>DistilBERT</w:t>
      </w:r>
      <w:proofErr w:type="spellEnd"/>
      <w:r w:rsidRPr="003575E8">
        <w:rPr>
          <w:spacing w:val="-10"/>
        </w:rPr>
        <w:t>: A Distilled Version of BERT</w:t>
      </w:r>
    </w:p>
    <w:p w14:paraId="787D37F9" w14:textId="77777777" w:rsidR="00C66D33" w:rsidRPr="003575E8" w:rsidRDefault="00C66D33" w:rsidP="00C66D33">
      <w:pPr>
        <w:widowControl/>
        <w:autoSpaceDE/>
        <w:autoSpaceDN/>
        <w:spacing w:before="100" w:beforeAutospacing="1" w:after="100" w:afterAutospacing="1"/>
        <w:ind w:left="600"/>
        <w:rPr>
          <w:sz w:val="24"/>
          <w:szCs w:val="24"/>
          <w:lang w:val="en-IN" w:eastAsia="en-IN"/>
        </w:rPr>
      </w:pPr>
      <w:r w:rsidRPr="003575E8">
        <w:rPr>
          <w:sz w:val="24"/>
          <w:szCs w:val="24"/>
          <w:lang w:val="en-IN" w:eastAsia="en-IN"/>
        </w:rPr>
        <w:t xml:space="preserve">Authors: Victor Sanh, Lysandre Debut, Julien </w:t>
      </w:r>
      <w:proofErr w:type="spellStart"/>
      <w:r w:rsidRPr="003575E8">
        <w:rPr>
          <w:sz w:val="24"/>
          <w:szCs w:val="24"/>
          <w:lang w:val="en-IN" w:eastAsia="en-IN"/>
        </w:rPr>
        <w:t>Chaumond</w:t>
      </w:r>
      <w:proofErr w:type="spellEnd"/>
      <w:r w:rsidRPr="003575E8">
        <w:rPr>
          <w:sz w:val="24"/>
          <w:szCs w:val="24"/>
          <w:lang w:val="en-IN" w:eastAsia="en-IN"/>
        </w:rPr>
        <w:t>, and Thomas Wolf</w:t>
      </w:r>
      <w:r w:rsidRPr="003575E8">
        <w:rPr>
          <w:sz w:val="24"/>
          <w:szCs w:val="24"/>
          <w:lang w:val="en-IN" w:eastAsia="en-IN"/>
        </w:rPr>
        <w:br/>
      </w:r>
      <w:r w:rsidRPr="002035E8">
        <w:rPr>
          <w:sz w:val="24"/>
          <w:szCs w:val="24"/>
          <w:lang w:val="en-IN" w:eastAsia="en-IN"/>
        </w:rPr>
        <w:t>Publication Date:</w:t>
      </w:r>
      <w:r w:rsidRPr="003575E8">
        <w:rPr>
          <w:sz w:val="24"/>
          <w:szCs w:val="24"/>
          <w:lang w:val="en-IN" w:eastAsia="en-IN"/>
        </w:rPr>
        <w:t xml:space="preserve"> March 2020</w:t>
      </w:r>
    </w:p>
    <w:p w14:paraId="5EE3750D" w14:textId="77777777" w:rsidR="00C66D33" w:rsidRPr="003575E8" w:rsidRDefault="00C66D33" w:rsidP="003575E8">
      <w:pPr>
        <w:widowControl/>
        <w:autoSpaceDE/>
        <w:autoSpaceDN/>
        <w:spacing w:before="100" w:beforeAutospacing="1" w:after="100" w:afterAutospacing="1"/>
        <w:ind w:left="600" w:firstLine="720"/>
        <w:jc w:val="both"/>
        <w:rPr>
          <w:sz w:val="24"/>
          <w:szCs w:val="24"/>
          <w:lang w:val="en-IN" w:eastAsia="en-IN"/>
        </w:rPr>
      </w:pPr>
      <w:r w:rsidRPr="003575E8">
        <w:rPr>
          <w:sz w:val="24"/>
          <w:szCs w:val="24"/>
          <w:lang w:val="en-IN" w:eastAsia="en-IN"/>
        </w:rPr>
        <w:t xml:space="preserve">This paper introduces </w:t>
      </w:r>
      <w:proofErr w:type="spellStart"/>
      <w:r w:rsidRPr="003575E8">
        <w:rPr>
          <w:sz w:val="24"/>
          <w:szCs w:val="24"/>
          <w:lang w:val="en-IN" w:eastAsia="en-IN"/>
        </w:rPr>
        <w:t>DistilBERT</w:t>
      </w:r>
      <w:proofErr w:type="spellEnd"/>
      <w:r w:rsidRPr="003575E8">
        <w:rPr>
          <w:sz w:val="24"/>
          <w:szCs w:val="24"/>
          <w:lang w:val="en-IN" w:eastAsia="en-IN"/>
        </w:rPr>
        <w:t xml:space="preserve">, a smaller, faster, and cheaper version of BERT, using knowledge distillation during pre-training. </w:t>
      </w:r>
      <w:proofErr w:type="spellStart"/>
      <w:r w:rsidRPr="003575E8">
        <w:rPr>
          <w:sz w:val="24"/>
          <w:szCs w:val="24"/>
          <w:lang w:val="en-IN" w:eastAsia="en-IN"/>
        </w:rPr>
        <w:t>DistilBERT</w:t>
      </w:r>
      <w:proofErr w:type="spellEnd"/>
      <w:r w:rsidRPr="003575E8">
        <w:rPr>
          <w:sz w:val="24"/>
          <w:szCs w:val="24"/>
          <w:lang w:val="en-IN" w:eastAsia="en-IN"/>
        </w:rPr>
        <w:t xml:space="preserve"> achieves 97% of BERT’s performance while being 40% smaller and 60% faster.</w:t>
      </w:r>
    </w:p>
    <w:p w14:paraId="76D93F38" w14:textId="539D917E" w:rsidR="00C66D33" w:rsidRPr="003575E8" w:rsidRDefault="00C66D33" w:rsidP="003575E8">
      <w:pPr>
        <w:widowControl/>
        <w:autoSpaceDE/>
        <w:autoSpaceDN/>
        <w:spacing w:before="100" w:beforeAutospacing="1" w:after="100" w:afterAutospacing="1"/>
        <w:ind w:left="600" w:firstLine="720"/>
        <w:jc w:val="both"/>
        <w:rPr>
          <w:sz w:val="24"/>
          <w:szCs w:val="24"/>
          <w:lang w:val="en-IN" w:eastAsia="en-IN"/>
        </w:rPr>
      </w:pPr>
      <w:r w:rsidRPr="003575E8">
        <w:rPr>
          <w:sz w:val="24"/>
          <w:szCs w:val="24"/>
          <w:lang w:val="en-IN" w:eastAsia="en-IN"/>
        </w:rPr>
        <w:br/>
        <w:t>Key Highlights:</w:t>
      </w:r>
    </w:p>
    <w:p w14:paraId="075B399D" w14:textId="77777777" w:rsidR="00C66D33" w:rsidRPr="003575E8" w:rsidRDefault="00C66D33" w:rsidP="003575E8">
      <w:pPr>
        <w:widowControl/>
        <w:numPr>
          <w:ilvl w:val="0"/>
          <w:numId w:val="24"/>
        </w:numPr>
        <w:autoSpaceDE/>
        <w:autoSpaceDN/>
        <w:spacing w:before="100" w:beforeAutospacing="1" w:after="100" w:afterAutospacing="1"/>
        <w:jc w:val="both"/>
        <w:rPr>
          <w:sz w:val="24"/>
          <w:szCs w:val="24"/>
          <w:lang w:val="en-IN" w:eastAsia="en-IN"/>
        </w:rPr>
      </w:pPr>
      <w:r w:rsidRPr="003575E8">
        <w:rPr>
          <w:sz w:val="24"/>
          <w:szCs w:val="24"/>
          <w:lang w:val="en-IN" w:eastAsia="en-IN"/>
        </w:rPr>
        <w:t xml:space="preserve">Leveraged a triple-loss approach (language </w:t>
      </w:r>
      <w:proofErr w:type="spellStart"/>
      <w:r w:rsidRPr="003575E8">
        <w:rPr>
          <w:sz w:val="24"/>
          <w:szCs w:val="24"/>
          <w:lang w:val="en-IN" w:eastAsia="en-IN"/>
        </w:rPr>
        <w:t>modeling</w:t>
      </w:r>
      <w:proofErr w:type="spellEnd"/>
      <w:r w:rsidRPr="003575E8">
        <w:rPr>
          <w:sz w:val="24"/>
          <w:szCs w:val="24"/>
          <w:lang w:val="en-IN" w:eastAsia="en-IN"/>
        </w:rPr>
        <w:t>, distillation, and cosine-distance losses) for effective pre-training.</w:t>
      </w:r>
    </w:p>
    <w:p w14:paraId="51BDEFA9" w14:textId="77777777" w:rsidR="00C66D33" w:rsidRPr="003575E8" w:rsidRDefault="00C66D33" w:rsidP="003575E8">
      <w:pPr>
        <w:widowControl/>
        <w:numPr>
          <w:ilvl w:val="0"/>
          <w:numId w:val="24"/>
        </w:numPr>
        <w:autoSpaceDE/>
        <w:autoSpaceDN/>
        <w:spacing w:before="100" w:beforeAutospacing="1" w:after="100" w:afterAutospacing="1"/>
        <w:jc w:val="both"/>
        <w:rPr>
          <w:sz w:val="24"/>
          <w:szCs w:val="24"/>
          <w:lang w:val="en-IN" w:eastAsia="en-IN"/>
        </w:rPr>
      </w:pPr>
      <w:r w:rsidRPr="003575E8">
        <w:rPr>
          <w:sz w:val="24"/>
          <w:szCs w:val="24"/>
          <w:lang w:val="en-IN" w:eastAsia="en-IN"/>
        </w:rPr>
        <w:t>Suitable for on-device computations, with inference speeds 71% faster than BERT on mobile devices.</w:t>
      </w:r>
    </w:p>
    <w:p w14:paraId="7EA00600" w14:textId="77777777" w:rsidR="00C66D33" w:rsidRPr="003575E8" w:rsidRDefault="00C66D33" w:rsidP="003575E8">
      <w:pPr>
        <w:widowControl/>
        <w:numPr>
          <w:ilvl w:val="0"/>
          <w:numId w:val="24"/>
        </w:numPr>
        <w:autoSpaceDE/>
        <w:autoSpaceDN/>
        <w:spacing w:before="100" w:beforeAutospacing="1" w:after="100" w:afterAutospacing="1"/>
        <w:jc w:val="both"/>
        <w:rPr>
          <w:sz w:val="24"/>
          <w:szCs w:val="24"/>
          <w:lang w:val="en-IN" w:eastAsia="en-IN"/>
        </w:rPr>
      </w:pPr>
      <w:r w:rsidRPr="003575E8">
        <w:rPr>
          <w:sz w:val="24"/>
          <w:szCs w:val="24"/>
          <w:lang w:val="en-IN" w:eastAsia="en-IN"/>
        </w:rPr>
        <w:t xml:space="preserve">Demonstrated competitive performance on tasks like GLUE, IMDb, and </w:t>
      </w:r>
      <w:proofErr w:type="spellStart"/>
      <w:r w:rsidRPr="003575E8">
        <w:rPr>
          <w:sz w:val="24"/>
          <w:szCs w:val="24"/>
          <w:lang w:val="en-IN" w:eastAsia="en-IN"/>
        </w:rPr>
        <w:t>SQuAD</w:t>
      </w:r>
      <w:proofErr w:type="spellEnd"/>
      <w:r w:rsidRPr="003575E8">
        <w:rPr>
          <w:sz w:val="24"/>
          <w:szCs w:val="24"/>
          <w:lang w:val="en-IN" w:eastAsia="en-IN"/>
        </w:rPr>
        <w:t xml:space="preserve"> benchmarks, validating its efficiency and lightweight nature</w:t>
      </w:r>
    </w:p>
    <w:p w14:paraId="0F1BA02F" w14:textId="77777777" w:rsidR="00C66D33" w:rsidRPr="003575E8" w:rsidRDefault="00C66D33" w:rsidP="00C66D33">
      <w:pPr>
        <w:widowControl/>
        <w:autoSpaceDE/>
        <w:autoSpaceDN/>
        <w:spacing w:before="100" w:beforeAutospacing="1" w:after="100" w:afterAutospacing="1"/>
        <w:rPr>
          <w:sz w:val="24"/>
          <w:szCs w:val="24"/>
          <w:lang w:val="en-IN" w:eastAsia="en-IN"/>
        </w:rPr>
      </w:pPr>
    </w:p>
    <w:p w14:paraId="0307853E" w14:textId="77777777" w:rsidR="00C66D33" w:rsidRPr="003575E8" w:rsidRDefault="00C66D33" w:rsidP="00C66D33">
      <w:pPr>
        <w:widowControl/>
        <w:autoSpaceDE/>
        <w:autoSpaceDN/>
        <w:spacing w:before="100" w:beforeAutospacing="1" w:after="100" w:afterAutospacing="1"/>
        <w:rPr>
          <w:sz w:val="24"/>
          <w:szCs w:val="24"/>
          <w:lang w:val="en-IN" w:eastAsia="en-IN"/>
        </w:rPr>
      </w:pPr>
    </w:p>
    <w:p w14:paraId="0DF60B13" w14:textId="77777777" w:rsidR="00BD7FF9" w:rsidRPr="003575E8" w:rsidRDefault="00BF5D93">
      <w:pPr>
        <w:pStyle w:val="Heading2"/>
        <w:numPr>
          <w:ilvl w:val="2"/>
          <w:numId w:val="3"/>
        </w:numPr>
        <w:tabs>
          <w:tab w:val="left" w:pos="1389"/>
          <w:tab w:val="left" w:pos="2179"/>
          <w:tab w:val="left" w:pos="3544"/>
          <w:tab w:val="left" w:pos="4007"/>
          <w:tab w:val="left" w:pos="5263"/>
          <w:tab w:val="left" w:pos="6892"/>
          <w:tab w:val="left" w:pos="7324"/>
        </w:tabs>
        <w:spacing w:line="360" w:lineRule="auto"/>
        <w:ind w:left="600" w:right="1010" w:firstLine="0"/>
      </w:pPr>
      <w:r w:rsidRPr="003575E8">
        <w:rPr>
          <w:spacing w:val="-4"/>
        </w:rPr>
        <w:t>Face</w:t>
      </w:r>
      <w:r w:rsidRPr="003575E8">
        <w:tab/>
      </w:r>
      <w:r w:rsidRPr="003575E8">
        <w:rPr>
          <w:spacing w:val="-2"/>
        </w:rPr>
        <w:t>Detection</w:t>
      </w:r>
      <w:r w:rsidRPr="003575E8">
        <w:tab/>
      </w:r>
      <w:r w:rsidRPr="003575E8">
        <w:rPr>
          <w:spacing w:val="-6"/>
        </w:rPr>
        <w:t>in</w:t>
      </w:r>
      <w:r w:rsidRPr="003575E8">
        <w:tab/>
      </w:r>
      <w:r w:rsidRPr="003575E8">
        <w:rPr>
          <w:spacing w:val="-2"/>
        </w:rPr>
        <w:t>Extreme</w:t>
      </w:r>
      <w:r w:rsidRPr="003575E8">
        <w:tab/>
      </w:r>
      <w:r w:rsidRPr="003575E8">
        <w:rPr>
          <w:spacing w:val="-2"/>
        </w:rPr>
        <w:t>Conditions:</w:t>
      </w:r>
      <w:r w:rsidRPr="003575E8">
        <w:tab/>
      </w:r>
      <w:r w:rsidRPr="003575E8">
        <w:rPr>
          <w:spacing w:val="-10"/>
        </w:rPr>
        <w:t>A</w:t>
      </w:r>
      <w:r w:rsidRPr="003575E8">
        <w:tab/>
      </w:r>
      <w:r w:rsidRPr="003575E8">
        <w:rPr>
          <w:spacing w:val="-2"/>
        </w:rPr>
        <w:t>Machine-learning Approach</w:t>
      </w:r>
    </w:p>
    <w:p w14:paraId="3313A0E2" w14:textId="77777777" w:rsidR="00BD7FF9" w:rsidRPr="003575E8" w:rsidRDefault="00BD7FF9">
      <w:pPr>
        <w:pStyle w:val="BodyText"/>
        <w:spacing w:before="161"/>
        <w:rPr>
          <w:b/>
          <w:sz w:val="10"/>
          <w:szCs w:val="10"/>
        </w:rPr>
      </w:pPr>
    </w:p>
    <w:p w14:paraId="130FD4CC" w14:textId="77777777" w:rsidR="00BD7FF9" w:rsidRPr="003575E8" w:rsidRDefault="00BF5D93" w:rsidP="003575E8">
      <w:pPr>
        <w:pStyle w:val="BodyText"/>
        <w:spacing w:line="360" w:lineRule="auto"/>
        <w:ind w:left="600" w:right="793"/>
        <w:jc w:val="both"/>
      </w:pPr>
      <w:r w:rsidRPr="003575E8">
        <w:t>Author: Sameer Aqib Hashmi, Department of Electrical and Computer Engineering, North South University, Bashundhara Dhaka, Bangladesh</w:t>
      </w:r>
    </w:p>
    <w:p w14:paraId="61634FA7" w14:textId="77777777" w:rsidR="00BD7FF9" w:rsidRPr="003575E8" w:rsidRDefault="00BF5D93" w:rsidP="003575E8">
      <w:pPr>
        <w:pStyle w:val="BodyText"/>
        <w:ind w:left="600"/>
        <w:jc w:val="both"/>
      </w:pPr>
      <w:r w:rsidRPr="003575E8">
        <w:t>Date</w:t>
      </w:r>
      <w:r w:rsidRPr="003575E8">
        <w:rPr>
          <w:spacing w:val="-1"/>
        </w:rPr>
        <w:t xml:space="preserve"> </w:t>
      </w:r>
      <w:r w:rsidRPr="003575E8">
        <w:t>of</w:t>
      </w:r>
      <w:r w:rsidRPr="003575E8">
        <w:rPr>
          <w:spacing w:val="-2"/>
        </w:rPr>
        <w:t xml:space="preserve"> </w:t>
      </w:r>
      <w:proofErr w:type="gramStart"/>
      <w:r w:rsidRPr="003575E8">
        <w:t>publish</w:t>
      </w:r>
      <w:proofErr w:type="gramEnd"/>
      <w:r w:rsidRPr="003575E8">
        <w:rPr>
          <w:spacing w:val="-1"/>
        </w:rPr>
        <w:t xml:space="preserve"> </w:t>
      </w:r>
      <w:r w:rsidRPr="003575E8">
        <w:t>of</w:t>
      </w:r>
      <w:r w:rsidRPr="003575E8">
        <w:rPr>
          <w:spacing w:val="-2"/>
        </w:rPr>
        <w:t xml:space="preserve"> </w:t>
      </w:r>
      <w:r w:rsidRPr="003575E8">
        <w:t>article:</w:t>
      </w:r>
      <w:r w:rsidRPr="003575E8">
        <w:rPr>
          <w:spacing w:val="-1"/>
        </w:rPr>
        <w:t xml:space="preserve"> </w:t>
      </w:r>
      <w:r w:rsidRPr="003575E8">
        <w:t>Jan</w:t>
      </w:r>
      <w:r w:rsidRPr="003575E8">
        <w:rPr>
          <w:spacing w:val="1"/>
        </w:rPr>
        <w:t xml:space="preserve"> </w:t>
      </w:r>
      <w:r w:rsidRPr="003575E8">
        <w:rPr>
          <w:spacing w:val="-4"/>
        </w:rPr>
        <w:t>2022</w:t>
      </w:r>
    </w:p>
    <w:p w14:paraId="39F3A6B0" w14:textId="77777777" w:rsidR="00BD7FF9" w:rsidRPr="003575E8" w:rsidRDefault="00BD7FF9" w:rsidP="003575E8">
      <w:pPr>
        <w:pStyle w:val="BodyText"/>
        <w:jc w:val="both"/>
      </w:pPr>
    </w:p>
    <w:p w14:paraId="534E92CA" w14:textId="77777777" w:rsidR="00BD7FF9" w:rsidRPr="003575E8" w:rsidRDefault="00BD7FF9" w:rsidP="003575E8">
      <w:pPr>
        <w:pStyle w:val="BodyText"/>
        <w:jc w:val="both"/>
        <w:rPr>
          <w:sz w:val="16"/>
          <w:szCs w:val="16"/>
        </w:rPr>
      </w:pPr>
    </w:p>
    <w:p w14:paraId="08623BF5" w14:textId="77777777" w:rsidR="00BD7FF9" w:rsidRPr="003575E8" w:rsidRDefault="00BF5D93" w:rsidP="003575E8">
      <w:pPr>
        <w:pStyle w:val="BodyText"/>
        <w:spacing w:line="360" w:lineRule="auto"/>
        <w:ind w:left="600" w:right="1009" w:firstLine="559"/>
        <w:jc w:val="both"/>
      </w:pPr>
      <w:r w:rsidRPr="003575E8">
        <w:t>The paper introduces a novel approach to face detection in challenging conditions, addressing issues like varied expressions, lighting, and occlusions.</w:t>
      </w:r>
    </w:p>
    <w:p w14:paraId="3BA2E10C" w14:textId="77777777" w:rsidR="00BD7FF9" w:rsidRPr="003575E8" w:rsidRDefault="00BF5D93" w:rsidP="003575E8">
      <w:pPr>
        <w:pStyle w:val="BodyText"/>
        <w:spacing w:line="360" w:lineRule="auto"/>
        <w:ind w:left="600"/>
        <w:jc w:val="both"/>
      </w:pPr>
      <w:r w:rsidRPr="003575E8">
        <w:t xml:space="preserve">This method employs a deep cascaded multi-task framework with three carefully designed convolutional neural network (CNN) </w:t>
      </w:r>
      <w:proofErr w:type="spellStart"/>
      <w:proofErr w:type="gramStart"/>
      <w:r w:rsidRPr="003575E8">
        <w:t>layers.Experimental</w:t>
      </w:r>
      <w:proofErr w:type="spellEnd"/>
      <w:proofErr w:type="gramEnd"/>
      <w:r w:rsidRPr="003575E8">
        <w:t xml:space="preserve"> results demonstrate </w:t>
      </w:r>
      <w:proofErr w:type="gramStart"/>
      <w:r w:rsidRPr="003575E8">
        <w:t>the superiority</w:t>
      </w:r>
      <w:proofErr w:type="gramEnd"/>
    </w:p>
    <w:p w14:paraId="72A0684A" w14:textId="54C7FFAB" w:rsidR="00BD7FF9" w:rsidRPr="003575E8" w:rsidRDefault="00BF5D93" w:rsidP="003575E8">
      <w:pPr>
        <w:pStyle w:val="BodyText"/>
        <w:spacing w:line="360" w:lineRule="auto"/>
        <w:ind w:left="600"/>
        <w:jc w:val="both"/>
        <w:sectPr w:rsidR="00BD7FF9" w:rsidRPr="003575E8" w:rsidSect="00097B5E">
          <w:headerReference w:type="default" r:id="rId69"/>
          <w:footerReference w:type="default" r:id="rId70"/>
          <w:pgSz w:w="11910" w:h="16840"/>
          <w:pgMar w:top="1060" w:right="600" w:bottom="1220" w:left="840" w:header="714" w:footer="1027" w:gutter="0"/>
          <w:cols w:space="720"/>
        </w:sectPr>
      </w:pPr>
      <w:r w:rsidRPr="003575E8">
        <w:t xml:space="preserve"> of the proposed method, achieving a 99.95% accuracy rate. But its processing and training time is high as it needs 5500 to 6000 images of each person in dataset</w:t>
      </w:r>
    </w:p>
    <w:p w14:paraId="0ECDE469" w14:textId="77777777" w:rsidR="00BD7FF9" w:rsidRPr="003575E8" w:rsidRDefault="00BD7FF9">
      <w:pPr>
        <w:pStyle w:val="BodyText"/>
        <w:spacing w:before="89"/>
      </w:pPr>
    </w:p>
    <w:p w14:paraId="0BC037A3" w14:textId="77777777" w:rsidR="00BD7FF9" w:rsidRPr="003575E8" w:rsidRDefault="00BF5D93">
      <w:pPr>
        <w:pStyle w:val="Heading2"/>
        <w:numPr>
          <w:ilvl w:val="1"/>
          <w:numId w:val="3"/>
        </w:numPr>
        <w:tabs>
          <w:tab w:val="left" w:pos="1023"/>
        </w:tabs>
        <w:ind w:left="1023" w:hanging="423"/>
      </w:pPr>
      <w:r w:rsidRPr="003575E8">
        <w:rPr>
          <w:lang w:val="en-IN"/>
        </w:rPr>
        <w:t>Related Work</w:t>
      </w:r>
    </w:p>
    <w:p w14:paraId="68231120" w14:textId="77777777" w:rsidR="00BD7FF9" w:rsidRPr="003575E8" w:rsidRDefault="00BD7FF9">
      <w:pPr>
        <w:pStyle w:val="BodyText"/>
        <w:spacing w:before="23"/>
        <w:rPr>
          <w:b/>
          <w:sz w:val="28"/>
        </w:rPr>
      </w:pPr>
    </w:p>
    <w:p w14:paraId="2454D936" w14:textId="77777777" w:rsidR="00BD7FF9" w:rsidRPr="003575E8" w:rsidRDefault="00BF5D93">
      <w:pPr>
        <w:pStyle w:val="ListParagraph"/>
        <w:numPr>
          <w:ilvl w:val="2"/>
          <w:numId w:val="3"/>
        </w:numPr>
        <w:tabs>
          <w:tab w:val="left" w:pos="1302"/>
        </w:tabs>
        <w:ind w:left="1302" w:hanging="631"/>
        <w:rPr>
          <w:b/>
          <w:sz w:val="28"/>
        </w:rPr>
      </w:pPr>
      <w:r w:rsidRPr="003575E8">
        <w:rPr>
          <w:b/>
          <w:sz w:val="28"/>
        </w:rPr>
        <w:t>Limitations</w:t>
      </w:r>
      <w:r w:rsidRPr="003575E8">
        <w:rPr>
          <w:b/>
          <w:spacing w:val="-10"/>
          <w:sz w:val="28"/>
        </w:rPr>
        <w:t xml:space="preserve"> </w:t>
      </w:r>
      <w:r w:rsidRPr="003575E8">
        <w:rPr>
          <w:b/>
          <w:sz w:val="28"/>
        </w:rPr>
        <w:t>of</w:t>
      </w:r>
      <w:r w:rsidRPr="003575E8">
        <w:rPr>
          <w:b/>
          <w:spacing w:val="-12"/>
          <w:sz w:val="28"/>
        </w:rPr>
        <w:t xml:space="preserve"> </w:t>
      </w:r>
      <w:r w:rsidRPr="003575E8">
        <w:rPr>
          <w:b/>
          <w:sz w:val="28"/>
        </w:rPr>
        <w:t>existing</w:t>
      </w:r>
      <w:r w:rsidRPr="003575E8">
        <w:rPr>
          <w:b/>
          <w:spacing w:val="-13"/>
          <w:sz w:val="28"/>
        </w:rPr>
        <w:t xml:space="preserve"> </w:t>
      </w:r>
      <w:r w:rsidRPr="003575E8">
        <w:rPr>
          <w:b/>
          <w:sz w:val="28"/>
        </w:rPr>
        <w:t>attendance</w:t>
      </w:r>
      <w:r w:rsidRPr="003575E8">
        <w:rPr>
          <w:b/>
          <w:spacing w:val="-13"/>
          <w:sz w:val="28"/>
        </w:rPr>
        <w:t xml:space="preserve"> </w:t>
      </w:r>
      <w:r w:rsidRPr="003575E8">
        <w:rPr>
          <w:b/>
          <w:spacing w:val="-2"/>
          <w:sz w:val="28"/>
        </w:rPr>
        <w:t>system</w:t>
      </w:r>
    </w:p>
    <w:p w14:paraId="6C1E7C6F" w14:textId="03A53EEE" w:rsidR="00716C94" w:rsidRPr="003575E8" w:rsidRDefault="00716C94" w:rsidP="00716C94">
      <w:pPr>
        <w:pStyle w:val="NormalWeb"/>
        <w:numPr>
          <w:ilvl w:val="0"/>
          <w:numId w:val="25"/>
        </w:numPr>
        <w:spacing w:line="360" w:lineRule="auto"/>
        <w:jc w:val="both"/>
      </w:pPr>
      <w:r w:rsidRPr="003575E8">
        <w:rPr>
          <w:rStyle w:val="Strong"/>
        </w:rPr>
        <w:t>Manual Annotation</w:t>
      </w:r>
      <w:r w:rsidRPr="003575E8">
        <w:t xml:space="preserve">: In many traditional NER systems, named entities are manually </w:t>
      </w:r>
      <w:proofErr w:type="spellStart"/>
      <w:r w:rsidRPr="003575E8">
        <w:t>labeled</w:t>
      </w:r>
      <w:proofErr w:type="spellEnd"/>
      <w:r w:rsidRPr="003575E8">
        <w:t xml:space="preserve"> in training datasets, which is a </w:t>
      </w:r>
      <w:proofErr w:type="spellStart"/>
      <w:r w:rsidRPr="003575E8">
        <w:t>labor-intensive</w:t>
      </w:r>
      <w:proofErr w:type="spellEnd"/>
      <w:r w:rsidRPr="003575E8">
        <w:t xml:space="preserve"> process. In social media contexts, where text is often informal, unstructured, and noisy, manual annotation becomes even more difficult and time-consuming. This also limits the scalability of such systems when large amounts of social media data need to be processed.</w:t>
      </w:r>
    </w:p>
    <w:p w14:paraId="68988F0E" w14:textId="7513D514" w:rsidR="00716C94" w:rsidRPr="003575E8" w:rsidRDefault="00716C94" w:rsidP="00716C94">
      <w:pPr>
        <w:pStyle w:val="NormalWeb"/>
        <w:numPr>
          <w:ilvl w:val="0"/>
          <w:numId w:val="25"/>
        </w:numPr>
        <w:spacing w:line="360" w:lineRule="auto"/>
        <w:jc w:val="both"/>
      </w:pPr>
      <w:r w:rsidRPr="003575E8">
        <w:rPr>
          <w:rStyle w:val="Strong"/>
        </w:rPr>
        <w:t>Context Sensitivity and Ambiguity</w:t>
      </w:r>
      <w:r w:rsidRPr="003575E8">
        <w:t>: Traditional NER models often struggle with context-sensitive named entities in social media. Words and phrases in social media posts can have multiple meanings depending on the context in which they are used. For instance, the term “Apple” may refer to the tech company or the fruit, depending on the surrounding text. Existing systems may fail to disambiguate such terms accurately, leading to errors in entity recognition.</w:t>
      </w:r>
    </w:p>
    <w:p w14:paraId="3FB4F91B" w14:textId="34A8E090" w:rsidR="00716C94" w:rsidRPr="003575E8" w:rsidRDefault="00716C94" w:rsidP="00716C94">
      <w:pPr>
        <w:pStyle w:val="NormalWeb"/>
        <w:numPr>
          <w:ilvl w:val="0"/>
          <w:numId w:val="25"/>
        </w:numPr>
        <w:spacing w:line="360" w:lineRule="auto"/>
        <w:jc w:val="both"/>
      </w:pPr>
      <w:r w:rsidRPr="003575E8">
        <w:rPr>
          <w:rStyle w:val="Strong"/>
        </w:rPr>
        <w:t>Short and Informal Text</w:t>
      </w:r>
      <w:r w:rsidRPr="003575E8">
        <w:t>: Social media posts are typically short, use abbreviations, slang, and often contain grammatical errors or informal language, which poses a challenge for conventional NER systems. These models, designed for formal written text, often struggle to handle the idiosyncratic nature of social media language. Furthermore, the diverse range of languages and dialects used across platforms further complicates entity recognition.</w:t>
      </w:r>
    </w:p>
    <w:p w14:paraId="1CC565AA" w14:textId="29EA5C24" w:rsidR="00716C94" w:rsidRPr="003575E8" w:rsidRDefault="00716C94" w:rsidP="00716C94">
      <w:pPr>
        <w:pStyle w:val="NormalWeb"/>
        <w:numPr>
          <w:ilvl w:val="0"/>
          <w:numId w:val="25"/>
        </w:numPr>
        <w:spacing w:line="360" w:lineRule="auto"/>
        <w:jc w:val="both"/>
      </w:pPr>
      <w:r w:rsidRPr="003575E8">
        <w:rPr>
          <w:rStyle w:val="Strong"/>
        </w:rPr>
        <w:t xml:space="preserve">Pre-trained Models for </w:t>
      </w:r>
      <w:proofErr w:type="gramStart"/>
      <w:r w:rsidRPr="003575E8">
        <w:rPr>
          <w:rStyle w:val="Strong"/>
        </w:rPr>
        <w:t>Social Media</w:t>
      </w:r>
      <w:proofErr w:type="gramEnd"/>
      <w:r w:rsidRPr="003575E8">
        <w:t>: While pre-trained models like BERT and other transformer-based models have achieved success in traditional NER tasks, they are not always effective in the social media domain. Social media text often lacks standard linguistic structures, which makes it difficult for these models to accurately identify named entities. Some models trained on standard text data may not generalize well to the noise and variance found in social media posts, leading to lower performance.</w:t>
      </w:r>
    </w:p>
    <w:p w14:paraId="5BD9F0F7" w14:textId="12E73F9D" w:rsidR="00716C94" w:rsidRPr="003575E8" w:rsidRDefault="00716C94" w:rsidP="00716C94">
      <w:pPr>
        <w:pStyle w:val="NormalWeb"/>
        <w:numPr>
          <w:ilvl w:val="0"/>
          <w:numId w:val="25"/>
        </w:numPr>
        <w:spacing w:line="360" w:lineRule="auto"/>
        <w:jc w:val="both"/>
      </w:pPr>
      <w:r w:rsidRPr="003575E8">
        <w:rPr>
          <w:rStyle w:val="Strong"/>
        </w:rPr>
        <w:t>Handling Noisy and Unstructured Data</w:t>
      </w:r>
      <w:r w:rsidRPr="003575E8">
        <w:t>: Social media data is often unstructured, with posts containing images, hashtags, mentions, and links that add complexity to the text. Traditional NER systems may focus purely on text and overlook these additional elements that could provide valuable information for recognizing entities. Integrating multimodal data, such as image captions or URLs, into NER systems is an ongoing challenge that many existing solutions fail to address.</w:t>
      </w:r>
    </w:p>
    <w:p w14:paraId="0247B6C2" w14:textId="77777777" w:rsidR="00BD7FF9" w:rsidRPr="003575E8" w:rsidRDefault="00BD7FF9">
      <w:pPr>
        <w:spacing w:line="348" w:lineRule="auto"/>
        <w:jc w:val="both"/>
        <w:rPr>
          <w:sz w:val="24"/>
        </w:rPr>
        <w:sectPr w:rsidR="00BD7FF9" w:rsidRPr="003575E8" w:rsidSect="00097B5E">
          <w:headerReference w:type="default" r:id="rId71"/>
          <w:footerReference w:type="default" r:id="rId72"/>
          <w:pgSz w:w="11910" w:h="16840"/>
          <w:pgMar w:top="1060" w:right="600" w:bottom="1320" w:left="840" w:header="714" w:footer="1128" w:gutter="0"/>
          <w:cols w:space="720"/>
        </w:sectPr>
      </w:pPr>
    </w:p>
    <w:p w14:paraId="143AD3C5" w14:textId="77777777" w:rsidR="00BD7FF9" w:rsidRPr="003575E8" w:rsidRDefault="00BF5D93">
      <w:pPr>
        <w:spacing w:before="357"/>
        <w:ind w:left="600"/>
        <w:rPr>
          <w:b/>
          <w:sz w:val="32"/>
        </w:rPr>
      </w:pPr>
      <w:r w:rsidRPr="003575E8">
        <w:rPr>
          <w:b/>
          <w:sz w:val="32"/>
        </w:rPr>
        <w:lastRenderedPageBreak/>
        <w:t>Chapter</w:t>
      </w:r>
      <w:r w:rsidRPr="003575E8">
        <w:rPr>
          <w:b/>
          <w:spacing w:val="-16"/>
          <w:sz w:val="32"/>
        </w:rPr>
        <w:t xml:space="preserve"> </w:t>
      </w:r>
      <w:r w:rsidRPr="003575E8">
        <w:rPr>
          <w:b/>
          <w:spacing w:val="-10"/>
          <w:sz w:val="32"/>
        </w:rPr>
        <w:t>3</w:t>
      </w:r>
    </w:p>
    <w:p w14:paraId="2FDAF540" w14:textId="77777777" w:rsidR="00BD7FF9" w:rsidRPr="003575E8" w:rsidRDefault="00BD7FF9">
      <w:pPr>
        <w:pStyle w:val="BodyText"/>
        <w:spacing w:before="57"/>
        <w:rPr>
          <w:b/>
          <w:sz w:val="32"/>
        </w:rPr>
      </w:pPr>
    </w:p>
    <w:p w14:paraId="7DFF6A11" w14:textId="77777777" w:rsidR="00BD7FF9" w:rsidRPr="003575E8" w:rsidRDefault="00BF5D93">
      <w:pPr>
        <w:pStyle w:val="Heading1"/>
        <w:ind w:left="1188"/>
        <w:jc w:val="left"/>
      </w:pPr>
      <w:bookmarkStart w:id="11" w:name="SYSTEM_REQUIREMENTS_AND_SPECIFICATION"/>
      <w:bookmarkEnd w:id="11"/>
      <w:r w:rsidRPr="003575E8">
        <w:t>SYSTEM</w:t>
      </w:r>
      <w:r w:rsidRPr="003575E8">
        <w:rPr>
          <w:spacing w:val="-5"/>
        </w:rPr>
        <w:t xml:space="preserve"> </w:t>
      </w:r>
      <w:r w:rsidRPr="003575E8">
        <w:t>REQUIREMENTS</w:t>
      </w:r>
      <w:r w:rsidRPr="003575E8">
        <w:rPr>
          <w:spacing w:val="-4"/>
        </w:rPr>
        <w:t xml:space="preserve"> </w:t>
      </w:r>
      <w:r w:rsidRPr="003575E8">
        <w:t>AND</w:t>
      </w:r>
      <w:r w:rsidRPr="003575E8">
        <w:rPr>
          <w:spacing w:val="-3"/>
        </w:rPr>
        <w:t xml:space="preserve"> </w:t>
      </w:r>
      <w:r w:rsidRPr="003575E8">
        <w:rPr>
          <w:spacing w:val="-2"/>
        </w:rPr>
        <w:t>SPECIFICATION</w:t>
      </w:r>
    </w:p>
    <w:p w14:paraId="4A951BDD" w14:textId="77777777" w:rsidR="00BD7FF9" w:rsidRPr="003575E8" w:rsidRDefault="00BF5D93">
      <w:pPr>
        <w:pStyle w:val="BodyText"/>
        <w:spacing w:before="260" w:line="360" w:lineRule="auto"/>
        <w:ind w:left="600" w:right="836" w:firstLine="720"/>
        <w:jc w:val="both"/>
      </w:pPr>
      <w:r w:rsidRPr="003575E8">
        <w:t xml:space="preserve">The study of existing </w:t>
      </w:r>
      <w:proofErr w:type="gramStart"/>
      <w:r w:rsidRPr="003575E8">
        <w:t>system</w:t>
      </w:r>
      <w:proofErr w:type="gramEnd"/>
      <w:r w:rsidRPr="003575E8">
        <w:t xml:space="preserve"> helps for a new system to be developed. Analysis starts with requirements and produces a specification of what the system does. </w:t>
      </w:r>
      <w:proofErr w:type="gramStart"/>
      <w:r w:rsidRPr="003575E8">
        <w:t>In order to</w:t>
      </w:r>
      <w:proofErr w:type="gramEnd"/>
      <w:r w:rsidRPr="003575E8">
        <w:t xml:space="preserve"> implement any project, one has to gather requirement specification. Hence the software and hardware requirements for development of the work along with the functional and non- functional requirement are specified.</w:t>
      </w:r>
    </w:p>
    <w:p w14:paraId="555AD9B5" w14:textId="77777777" w:rsidR="00BD7FF9" w:rsidRPr="003575E8" w:rsidRDefault="00BF5D93">
      <w:pPr>
        <w:pStyle w:val="Heading2"/>
        <w:numPr>
          <w:ilvl w:val="1"/>
          <w:numId w:val="5"/>
        </w:numPr>
        <w:tabs>
          <w:tab w:val="left" w:pos="1026"/>
        </w:tabs>
        <w:spacing w:before="245"/>
        <w:ind w:left="1026" w:hanging="426"/>
      </w:pPr>
      <w:bookmarkStart w:id="12" w:name="3.1Functional_Requirements"/>
      <w:bookmarkEnd w:id="12"/>
      <w:r w:rsidRPr="003575E8">
        <w:t>Functional</w:t>
      </w:r>
      <w:r w:rsidRPr="003575E8">
        <w:rPr>
          <w:spacing w:val="-17"/>
        </w:rPr>
        <w:t xml:space="preserve"> </w:t>
      </w:r>
      <w:r w:rsidRPr="003575E8">
        <w:rPr>
          <w:spacing w:val="-2"/>
        </w:rPr>
        <w:t>Requirements</w:t>
      </w:r>
    </w:p>
    <w:p w14:paraId="35DF4C2B" w14:textId="77777777" w:rsidR="00716C94" w:rsidRPr="003575E8" w:rsidRDefault="00716C94" w:rsidP="00716C94">
      <w:pPr>
        <w:pStyle w:val="NormalWeb"/>
        <w:spacing w:line="360" w:lineRule="auto"/>
        <w:ind w:left="600" w:firstLine="720"/>
        <w:jc w:val="both"/>
      </w:pPr>
      <w:bookmarkStart w:id="13" w:name="3.2Non-Functional_Requirements"/>
      <w:bookmarkEnd w:id="13"/>
      <w:r w:rsidRPr="003575E8">
        <w:t>Functional requirements define the essential functions that the NER system must perform. These requirements detail what the system should do, and how it should respond to inputs and external interactions.</w:t>
      </w:r>
    </w:p>
    <w:p w14:paraId="5279DA6C" w14:textId="77777777" w:rsidR="00716C94" w:rsidRPr="003575E8" w:rsidRDefault="00716C94" w:rsidP="00716C94">
      <w:pPr>
        <w:pStyle w:val="NormalWeb"/>
        <w:numPr>
          <w:ilvl w:val="0"/>
          <w:numId w:val="26"/>
        </w:numPr>
        <w:spacing w:line="360" w:lineRule="auto"/>
        <w:jc w:val="both"/>
      </w:pPr>
      <w:r w:rsidRPr="003575E8">
        <w:rPr>
          <w:rStyle w:val="Strong"/>
        </w:rPr>
        <w:t>Entity Recognition</w:t>
      </w:r>
      <w:r w:rsidRPr="003575E8">
        <w:t>: The system must be capable of accurately identifying and classifying named entities (e.g., person names, locations, organizations, dates) from social media posts, including text from tweets, comments, or status updates.</w:t>
      </w:r>
    </w:p>
    <w:p w14:paraId="27BD420B" w14:textId="77777777" w:rsidR="00716C94" w:rsidRPr="003575E8" w:rsidRDefault="00716C94" w:rsidP="00716C94">
      <w:pPr>
        <w:pStyle w:val="NormalWeb"/>
        <w:numPr>
          <w:ilvl w:val="0"/>
          <w:numId w:val="26"/>
        </w:numPr>
        <w:spacing w:line="360" w:lineRule="auto"/>
        <w:jc w:val="both"/>
      </w:pPr>
      <w:r w:rsidRPr="003575E8">
        <w:rPr>
          <w:rStyle w:val="Strong"/>
        </w:rPr>
        <w:t>Text Preprocessing</w:t>
      </w:r>
      <w:r w:rsidRPr="003575E8">
        <w:t>: The system must preprocess the input data (social media posts) by removing irrelevant characters, normalizing text, and handling tokenization, lemmatization, or stemming as required for effective NER.</w:t>
      </w:r>
    </w:p>
    <w:p w14:paraId="229B6D8D" w14:textId="77777777" w:rsidR="00716C94" w:rsidRPr="003575E8" w:rsidRDefault="00716C94" w:rsidP="00716C94">
      <w:pPr>
        <w:pStyle w:val="NormalWeb"/>
        <w:numPr>
          <w:ilvl w:val="0"/>
          <w:numId w:val="26"/>
        </w:numPr>
        <w:spacing w:line="360" w:lineRule="auto"/>
        <w:jc w:val="both"/>
      </w:pPr>
      <w:r w:rsidRPr="003575E8">
        <w:rPr>
          <w:rStyle w:val="Strong"/>
        </w:rPr>
        <w:t>Integration with Social Media Platforms</w:t>
      </w:r>
      <w:r w:rsidRPr="003575E8">
        <w:t>: The application must integrate with APIs of popular social media platforms (e.g., Twitter, Reddit) to fetch posts or comments based on keywords or hashtags, which will then be passed through the NER model for processing.</w:t>
      </w:r>
    </w:p>
    <w:p w14:paraId="3FC66DA0" w14:textId="77777777" w:rsidR="00716C94" w:rsidRPr="003575E8" w:rsidRDefault="00716C94" w:rsidP="00716C94">
      <w:pPr>
        <w:pStyle w:val="NormalWeb"/>
        <w:numPr>
          <w:ilvl w:val="0"/>
          <w:numId w:val="26"/>
        </w:numPr>
        <w:spacing w:line="360" w:lineRule="auto"/>
        <w:jc w:val="both"/>
      </w:pPr>
      <w:r w:rsidRPr="003575E8">
        <w:rPr>
          <w:rStyle w:val="Strong"/>
        </w:rPr>
        <w:t>Real-time Processing</w:t>
      </w:r>
      <w:r w:rsidRPr="003575E8">
        <w:t>: The system should process incoming social media data in near-real time to extract entities as posts are made, ensuring that up-to-date information is available for analysis.</w:t>
      </w:r>
    </w:p>
    <w:p w14:paraId="3A685DD4" w14:textId="77777777" w:rsidR="00716C94" w:rsidRPr="003575E8" w:rsidRDefault="00716C94" w:rsidP="00716C94">
      <w:pPr>
        <w:pStyle w:val="NormalWeb"/>
        <w:numPr>
          <w:ilvl w:val="0"/>
          <w:numId w:val="26"/>
        </w:numPr>
        <w:spacing w:line="360" w:lineRule="auto"/>
        <w:jc w:val="both"/>
      </w:pPr>
      <w:r w:rsidRPr="003575E8">
        <w:rPr>
          <w:rStyle w:val="Strong"/>
        </w:rPr>
        <w:t>Entity Highlighting and Display</w:t>
      </w:r>
      <w:r w:rsidRPr="003575E8">
        <w:t>: The system must display the extracted entities in a user-friendly interface, where users can view highlighted entities within the social media posts along with their classifications (e.g., person, location).</w:t>
      </w:r>
    </w:p>
    <w:p w14:paraId="50E46B87" w14:textId="77777777" w:rsidR="00716C94" w:rsidRPr="003575E8" w:rsidRDefault="00716C94" w:rsidP="00716C94">
      <w:pPr>
        <w:pStyle w:val="NormalWeb"/>
        <w:numPr>
          <w:ilvl w:val="0"/>
          <w:numId w:val="26"/>
        </w:numPr>
        <w:spacing w:line="360" w:lineRule="auto"/>
        <w:jc w:val="both"/>
      </w:pPr>
      <w:r w:rsidRPr="003575E8">
        <w:rPr>
          <w:rStyle w:val="Strong"/>
        </w:rPr>
        <w:t>Export Results</w:t>
      </w:r>
      <w:r w:rsidRPr="003575E8">
        <w:t>: The system must allow users to export the identified entities and associated metadata (e.g., post source, timestamp) to a file format such as CSV or JSON for further analysis.</w:t>
      </w:r>
    </w:p>
    <w:p w14:paraId="15CF384C" w14:textId="77777777" w:rsidR="00716C94" w:rsidRPr="003575E8" w:rsidRDefault="00716C94" w:rsidP="00716C94">
      <w:pPr>
        <w:pStyle w:val="NormalWeb"/>
        <w:spacing w:line="360" w:lineRule="auto"/>
        <w:jc w:val="both"/>
      </w:pPr>
    </w:p>
    <w:p w14:paraId="6B92E1A9" w14:textId="77777777" w:rsidR="00716C94" w:rsidRPr="003575E8" w:rsidRDefault="00716C94" w:rsidP="00716C94">
      <w:pPr>
        <w:pStyle w:val="NormalWeb"/>
        <w:spacing w:line="360" w:lineRule="auto"/>
        <w:jc w:val="both"/>
      </w:pPr>
    </w:p>
    <w:p w14:paraId="643419E2" w14:textId="77777777" w:rsidR="00BD7FF9" w:rsidRPr="003575E8" w:rsidRDefault="00BF5D93">
      <w:pPr>
        <w:pStyle w:val="Heading2"/>
        <w:numPr>
          <w:ilvl w:val="1"/>
          <w:numId w:val="5"/>
        </w:numPr>
        <w:tabs>
          <w:tab w:val="left" w:pos="1026"/>
        </w:tabs>
        <w:spacing w:before="243"/>
        <w:ind w:left="1026" w:hanging="426"/>
      </w:pPr>
      <w:r w:rsidRPr="003575E8">
        <w:rPr>
          <w:spacing w:val="-2"/>
        </w:rPr>
        <w:lastRenderedPageBreak/>
        <w:t>Non-Functional</w:t>
      </w:r>
      <w:r w:rsidRPr="003575E8">
        <w:rPr>
          <w:spacing w:val="6"/>
        </w:rPr>
        <w:t xml:space="preserve"> </w:t>
      </w:r>
      <w:r w:rsidRPr="003575E8">
        <w:rPr>
          <w:spacing w:val="-2"/>
        </w:rPr>
        <w:t>Requirements</w:t>
      </w:r>
    </w:p>
    <w:p w14:paraId="6CEC5386" w14:textId="77777777" w:rsidR="00647687" w:rsidRDefault="00CD33C0" w:rsidP="00647687">
      <w:pPr>
        <w:pStyle w:val="NormalWeb"/>
        <w:spacing w:line="360" w:lineRule="auto"/>
        <w:ind w:left="600" w:firstLine="720"/>
        <w:jc w:val="both"/>
      </w:pPr>
      <w:r w:rsidRPr="003575E8">
        <w:t>Non-functional requirements define how well the system should perform its functions, focusing on qualities like usability, scalability, and performance.</w:t>
      </w:r>
    </w:p>
    <w:p w14:paraId="3336D86D" w14:textId="493053BF" w:rsidR="00647687" w:rsidRPr="00647687" w:rsidRDefault="00647687" w:rsidP="00647687">
      <w:pPr>
        <w:pStyle w:val="NormalWeb"/>
        <w:numPr>
          <w:ilvl w:val="0"/>
          <w:numId w:val="62"/>
        </w:numPr>
        <w:spacing w:line="360" w:lineRule="auto"/>
        <w:jc w:val="both"/>
      </w:pPr>
      <w:r w:rsidRPr="00647687">
        <w:rPr>
          <w:b/>
          <w:bCs/>
        </w:rPr>
        <w:t>Usability</w:t>
      </w:r>
    </w:p>
    <w:p w14:paraId="5A198F15" w14:textId="77777777" w:rsidR="00647687" w:rsidRPr="00647687" w:rsidRDefault="00647687" w:rsidP="00647687">
      <w:pPr>
        <w:widowControl/>
        <w:autoSpaceDE/>
        <w:autoSpaceDN/>
        <w:spacing w:before="100" w:beforeAutospacing="1" w:after="100" w:afterAutospacing="1" w:line="360" w:lineRule="auto"/>
        <w:ind w:left="720" w:firstLine="720"/>
        <w:jc w:val="both"/>
        <w:rPr>
          <w:sz w:val="24"/>
          <w:szCs w:val="24"/>
          <w:lang w:val="en-IN" w:eastAsia="en-IN"/>
        </w:rPr>
      </w:pPr>
      <w:r w:rsidRPr="00647687">
        <w:rPr>
          <w:sz w:val="24"/>
          <w:szCs w:val="24"/>
          <w:lang w:val="en-IN" w:eastAsia="en-IN"/>
        </w:rPr>
        <w:t>The system must provide a user-friendly interface and ensure seamless interaction for all users.</w:t>
      </w:r>
    </w:p>
    <w:p w14:paraId="21930F64" w14:textId="77777777" w:rsidR="00647687" w:rsidRPr="00647687" w:rsidRDefault="00647687" w:rsidP="00647687">
      <w:pPr>
        <w:widowControl/>
        <w:numPr>
          <w:ilvl w:val="0"/>
          <w:numId w:val="56"/>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The interface must be clean, simple, and easy to navigate, with clear labels, tooltips, and consistent layouts to guide users effectively.</w:t>
      </w:r>
    </w:p>
    <w:p w14:paraId="21C24559" w14:textId="77777777" w:rsidR="00647687" w:rsidRPr="00647687" w:rsidRDefault="00647687" w:rsidP="00647687">
      <w:pPr>
        <w:widowControl/>
        <w:numPr>
          <w:ilvl w:val="0"/>
          <w:numId w:val="56"/>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 xml:space="preserve">Users should have access to features like autocomplete, spell-check, and multi-language support, along with advanced search capabilities such as </w:t>
      </w:r>
      <w:proofErr w:type="spellStart"/>
      <w:r w:rsidRPr="00647687">
        <w:rPr>
          <w:sz w:val="24"/>
          <w:szCs w:val="24"/>
          <w:lang w:val="en-IN" w:eastAsia="en-IN"/>
        </w:rPr>
        <w:t>boolean</w:t>
      </w:r>
      <w:proofErr w:type="spellEnd"/>
      <w:r w:rsidRPr="00647687">
        <w:rPr>
          <w:sz w:val="24"/>
          <w:szCs w:val="24"/>
          <w:lang w:val="en-IN" w:eastAsia="en-IN"/>
        </w:rPr>
        <w:t xml:space="preserve"> operators and filters.</w:t>
      </w:r>
    </w:p>
    <w:p w14:paraId="34EB2EE4" w14:textId="77777777" w:rsidR="00647687" w:rsidRPr="00647687" w:rsidRDefault="00647687" w:rsidP="00647687">
      <w:pPr>
        <w:widowControl/>
        <w:numPr>
          <w:ilvl w:val="0"/>
          <w:numId w:val="56"/>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The system should allow users to select one or multiple platforms (e.g., Twitter, Instagram, Facebook) using intuitive controls like checkboxes or dropdown menus, with clear API permissions and data limitations.</w:t>
      </w:r>
    </w:p>
    <w:p w14:paraId="3D72A636" w14:textId="77777777" w:rsidR="00647687" w:rsidRPr="00647687" w:rsidRDefault="00647687" w:rsidP="00647687">
      <w:pPr>
        <w:widowControl/>
        <w:numPr>
          <w:ilvl w:val="0"/>
          <w:numId w:val="56"/>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Data should be presented in visually engaging formats such as graphs, charts, or dashboards, with options for filtering, drilling down into specific details, and exporting results to formats like CSV or PDF.</w:t>
      </w:r>
    </w:p>
    <w:p w14:paraId="1573D592" w14:textId="3800502D" w:rsidR="00647687" w:rsidRPr="00647687" w:rsidRDefault="00647687" w:rsidP="00647687">
      <w:pPr>
        <w:widowControl/>
        <w:autoSpaceDE/>
        <w:autoSpaceDN/>
        <w:spacing w:before="100" w:beforeAutospacing="1" w:after="100" w:afterAutospacing="1" w:line="360" w:lineRule="auto"/>
        <w:ind w:firstLine="720"/>
        <w:jc w:val="both"/>
        <w:outlineLvl w:val="3"/>
        <w:rPr>
          <w:b/>
          <w:bCs/>
          <w:sz w:val="24"/>
          <w:szCs w:val="24"/>
          <w:lang w:val="en-IN" w:eastAsia="en-IN"/>
        </w:rPr>
      </w:pPr>
      <w:r w:rsidRPr="00647687">
        <w:rPr>
          <w:b/>
          <w:bCs/>
          <w:sz w:val="24"/>
          <w:szCs w:val="24"/>
          <w:lang w:val="en-IN" w:eastAsia="en-IN"/>
        </w:rPr>
        <w:t>2. Performance</w:t>
      </w:r>
    </w:p>
    <w:p w14:paraId="17D4FFDC" w14:textId="77777777" w:rsidR="00647687" w:rsidRPr="00647687" w:rsidRDefault="00647687" w:rsidP="00647687">
      <w:pPr>
        <w:widowControl/>
        <w:autoSpaceDE/>
        <w:autoSpaceDN/>
        <w:spacing w:before="100" w:beforeAutospacing="1" w:after="100" w:afterAutospacing="1" w:line="360" w:lineRule="auto"/>
        <w:ind w:left="720" w:firstLine="720"/>
        <w:jc w:val="both"/>
        <w:rPr>
          <w:sz w:val="24"/>
          <w:szCs w:val="24"/>
          <w:lang w:val="en-IN" w:eastAsia="en-IN"/>
        </w:rPr>
      </w:pPr>
      <w:r w:rsidRPr="00647687">
        <w:rPr>
          <w:sz w:val="24"/>
          <w:szCs w:val="24"/>
          <w:lang w:val="en-IN" w:eastAsia="en-IN"/>
        </w:rPr>
        <w:t>The system must ensure optimal performance and responsiveness under all conditions.</w:t>
      </w:r>
    </w:p>
    <w:p w14:paraId="616848C7" w14:textId="77777777" w:rsidR="00647687" w:rsidRPr="00647687" w:rsidRDefault="00647687" w:rsidP="00647687">
      <w:pPr>
        <w:widowControl/>
        <w:numPr>
          <w:ilvl w:val="0"/>
          <w:numId w:val="57"/>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The application should process and extract entities quickly, even for large datasets or complex queries, delivering results in a timely manner.</w:t>
      </w:r>
    </w:p>
    <w:p w14:paraId="78BCDA6C" w14:textId="77777777" w:rsidR="00647687" w:rsidRPr="00647687" w:rsidRDefault="00647687" w:rsidP="00647687">
      <w:pPr>
        <w:widowControl/>
        <w:numPr>
          <w:ilvl w:val="0"/>
          <w:numId w:val="57"/>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Stability must be maintained during heavy usage, ensuring the system does not crash or slow down when handling high data volumes or concurrent user queries.</w:t>
      </w:r>
    </w:p>
    <w:p w14:paraId="0014632A" w14:textId="77777777" w:rsidR="00647687" w:rsidRPr="00647687" w:rsidRDefault="00647687" w:rsidP="00647687">
      <w:pPr>
        <w:widowControl/>
        <w:numPr>
          <w:ilvl w:val="0"/>
          <w:numId w:val="57"/>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Regular monitoring and analysis of latency metrics should be implemented to identify and resolve performance bottlenecks proactively.</w:t>
      </w:r>
    </w:p>
    <w:p w14:paraId="292CF489" w14:textId="77777777" w:rsidR="00647687" w:rsidRPr="00647687" w:rsidRDefault="00647687" w:rsidP="00647687">
      <w:pPr>
        <w:widowControl/>
        <w:numPr>
          <w:ilvl w:val="0"/>
          <w:numId w:val="57"/>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Optimized algorithms and efficient code should be employed to process large datasets and complex queries with minimal resource usage.</w:t>
      </w:r>
    </w:p>
    <w:p w14:paraId="3CAE010A" w14:textId="77777777" w:rsidR="00647687" w:rsidRPr="00647687" w:rsidRDefault="00647687" w:rsidP="00647687">
      <w:pPr>
        <w:widowControl/>
        <w:numPr>
          <w:ilvl w:val="0"/>
          <w:numId w:val="57"/>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Resource allocation and performance should adapt dynamically to varying loads to ensure continuous operation during peak demands.</w:t>
      </w:r>
    </w:p>
    <w:p w14:paraId="6B430D7D" w14:textId="79F675B4" w:rsidR="00647687" w:rsidRPr="00647687" w:rsidRDefault="00647687" w:rsidP="00647687">
      <w:pPr>
        <w:widowControl/>
        <w:numPr>
          <w:ilvl w:val="0"/>
          <w:numId w:val="57"/>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A caching mechanism should be implemented to improve processing speed by reusing previously processed data wherever possible.</w:t>
      </w:r>
    </w:p>
    <w:p w14:paraId="06696388" w14:textId="77777777" w:rsidR="00647687" w:rsidRPr="00647687" w:rsidRDefault="00647687" w:rsidP="00647687">
      <w:pPr>
        <w:widowControl/>
        <w:autoSpaceDE/>
        <w:autoSpaceDN/>
        <w:spacing w:before="100" w:beforeAutospacing="1" w:after="100" w:afterAutospacing="1" w:line="360" w:lineRule="auto"/>
        <w:ind w:firstLine="720"/>
        <w:jc w:val="both"/>
        <w:outlineLvl w:val="3"/>
        <w:rPr>
          <w:b/>
          <w:bCs/>
          <w:sz w:val="24"/>
          <w:szCs w:val="24"/>
          <w:lang w:val="en-IN" w:eastAsia="en-IN"/>
        </w:rPr>
      </w:pPr>
      <w:r w:rsidRPr="00647687">
        <w:rPr>
          <w:b/>
          <w:bCs/>
          <w:sz w:val="24"/>
          <w:szCs w:val="24"/>
          <w:lang w:val="en-IN" w:eastAsia="en-IN"/>
        </w:rPr>
        <w:t>3. Scalability</w:t>
      </w:r>
    </w:p>
    <w:p w14:paraId="141C1A45" w14:textId="77777777" w:rsidR="00647687" w:rsidRPr="00647687" w:rsidRDefault="00647687" w:rsidP="00647687">
      <w:pPr>
        <w:widowControl/>
        <w:autoSpaceDE/>
        <w:autoSpaceDN/>
        <w:spacing w:before="100" w:beforeAutospacing="1" w:after="100" w:afterAutospacing="1" w:line="360" w:lineRule="auto"/>
        <w:ind w:left="720" w:firstLine="720"/>
        <w:jc w:val="both"/>
        <w:rPr>
          <w:sz w:val="24"/>
          <w:szCs w:val="24"/>
          <w:lang w:val="en-IN" w:eastAsia="en-IN"/>
        </w:rPr>
      </w:pPr>
      <w:r w:rsidRPr="00647687">
        <w:rPr>
          <w:sz w:val="24"/>
          <w:szCs w:val="24"/>
          <w:lang w:val="en-IN" w:eastAsia="en-IN"/>
        </w:rPr>
        <w:lastRenderedPageBreak/>
        <w:t>The system must scale effectively to accommodate growing data volumes and user demands.</w:t>
      </w:r>
    </w:p>
    <w:p w14:paraId="152895F2" w14:textId="77777777" w:rsidR="00647687" w:rsidRPr="00647687" w:rsidRDefault="00647687" w:rsidP="00647687">
      <w:pPr>
        <w:widowControl/>
        <w:numPr>
          <w:ilvl w:val="0"/>
          <w:numId w:val="58"/>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The architecture should support large-scale data processing, enabling efficient handling of millions of posts and simultaneous queries without performance degradation.</w:t>
      </w:r>
    </w:p>
    <w:p w14:paraId="510D2653" w14:textId="77777777" w:rsidR="00647687" w:rsidRPr="00647687" w:rsidRDefault="00647687" w:rsidP="00647687">
      <w:pPr>
        <w:widowControl/>
        <w:numPr>
          <w:ilvl w:val="0"/>
          <w:numId w:val="58"/>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Elastic cloud infrastructure should be leveraged to ensure dynamic scalability, adjusting resources based on real-time demand to maintain performance.</w:t>
      </w:r>
    </w:p>
    <w:p w14:paraId="00842DF3" w14:textId="77777777" w:rsidR="00647687" w:rsidRPr="00647687" w:rsidRDefault="00647687" w:rsidP="00647687">
      <w:pPr>
        <w:widowControl/>
        <w:numPr>
          <w:ilvl w:val="0"/>
          <w:numId w:val="58"/>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The system must allow for seamless integration of new features, tools, or social media platforms to meet future requirements without extensive rework.</w:t>
      </w:r>
    </w:p>
    <w:p w14:paraId="69E3770D" w14:textId="77777777" w:rsidR="00647687" w:rsidRPr="00647687" w:rsidRDefault="00647687" w:rsidP="00647687">
      <w:pPr>
        <w:widowControl/>
        <w:numPr>
          <w:ilvl w:val="0"/>
          <w:numId w:val="58"/>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Distributed computing and parallel processing techniques should be utilized to process large datasets efficiently and handle high computational loads.</w:t>
      </w:r>
    </w:p>
    <w:p w14:paraId="565B1B45" w14:textId="77777777" w:rsidR="00647687" w:rsidRPr="00647687" w:rsidRDefault="00647687" w:rsidP="00647687">
      <w:pPr>
        <w:widowControl/>
        <w:numPr>
          <w:ilvl w:val="0"/>
          <w:numId w:val="58"/>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Scalable database solutions should be employed to manage the increasing volume of stored data while maintaining quick retrieval times.</w:t>
      </w:r>
    </w:p>
    <w:p w14:paraId="18616266" w14:textId="14D4664F" w:rsidR="00647687" w:rsidRPr="00647687" w:rsidRDefault="00647687" w:rsidP="00647687">
      <w:pPr>
        <w:widowControl/>
        <w:numPr>
          <w:ilvl w:val="0"/>
          <w:numId w:val="58"/>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Regular stress testing and scalability assessments should be conducted to ensure the system can handle projected growth effectively.</w:t>
      </w:r>
    </w:p>
    <w:p w14:paraId="6B089003" w14:textId="77777777" w:rsidR="00647687" w:rsidRPr="00647687" w:rsidRDefault="00647687" w:rsidP="00647687">
      <w:pPr>
        <w:widowControl/>
        <w:autoSpaceDE/>
        <w:autoSpaceDN/>
        <w:spacing w:before="100" w:beforeAutospacing="1" w:after="100" w:afterAutospacing="1" w:line="360" w:lineRule="auto"/>
        <w:ind w:firstLine="720"/>
        <w:jc w:val="both"/>
        <w:outlineLvl w:val="3"/>
        <w:rPr>
          <w:b/>
          <w:bCs/>
          <w:sz w:val="24"/>
          <w:szCs w:val="24"/>
          <w:lang w:val="en-IN" w:eastAsia="en-IN"/>
        </w:rPr>
      </w:pPr>
      <w:r w:rsidRPr="00647687">
        <w:rPr>
          <w:b/>
          <w:bCs/>
          <w:sz w:val="24"/>
          <w:szCs w:val="24"/>
          <w:lang w:val="en-IN" w:eastAsia="en-IN"/>
        </w:rPr>
        <w:t>4. Reusability</w:t>
      </w:r>
    </w:p>
    <w:p w14:paraId="4289AAB2" w14:textId="77777777" w:rsidR="00647687" w:rsidRPr="00647687" w:rsidRDefault="00647687" w:rsidP="00647687">
      <w:pPr>
        <w:widowControl/>
        <w:autoSpaceDE/>
        <w:autoSpaceDN/>
        <w:spacing w:before="100" w:beforeAutospacing="1" w:after="100" w:afterAutospacing="1" w:line="360" w:lineRule="auto"/>
        <w:ind w:left="720" w:firstLine="720"/>
        <w:jc w:val="both"/>
        <w:rPr>
          <w:sz w:val="24"/>
          <w:szCs w:val="24"/>
          <w:lang w:val="en-IN" w:eastAsia="en-IN"/>
        </w:rPr>
      </w:pPr>
      <w:r w:rsidRPr="00647687">
        <w:rPr>
          <w:sz w:val="24"/>
          <w:szCs w:val="24"/>
          <w:lang w:val="en-IN" w:eastAsia="en-IN"/>
        </w:rPr>
        <w:t>The system must emphasize modularity and reusability to simplify updates and enable seamless integration of new features.</w:t>
      </w:r>
    </w:p>
    <w:p w14:paraId="36665864" w14:textId="77777777" w:rsidR="00647687" w:rsidRPr="00647687" w:rsidRDefault="00647687" w:rsidP="00647687">
      <w:pPr>
        <w:widowControl/>
        <w:numPr>
          <w:ilvl w:val="0"/>
          <w:numId w:val="59"/>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Core components like the NER (Named Entity Recognition) model, text preprocessing modules, and platform connectors should be designed as independent, reusable modules.</w:t>
      </w:r>
    </w:p>
    <w:p w14:paraId="0F59B31F" w14:textId="77777777" w:rsidR="00647687" w:rsidRPr="00647687" w:rsidRDefault="00647687" w:rsidP="00647687">
      <w:pPr>
        <w:widowControl/>
        <w:numPr>
          <w:ilvl w:val="0"/>
          <w:numId w:val="59"/>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Pluggable architecture should allow for the easy integration of updated models or tools as new technologies emerge.</w:t>
      </w:r>
    </w:p>
    <w:p w14:paraId="7F3967FA" w14:textId="77777777" w:rsidR="00647687" w:rsidRPr="00647687" w:rsidRDefault="00647687" w:rsidP="00647687">
      <w:pPr>
        <w:widowControl/>
        <w:numPr>
          <w:ilvl w:val="0"/>
          <w:numId w:val="59"/>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The system should support interoperability with external APIs and tools, enabling seamless integration into existing workflows or third-party applications.</w:t>
      </w:r>
    </w:p>
    <w:p w14:paraId="5856D91B" w14:textId="77777777" w:rsidR="00647687" w:rsidRPr="00647687" w:rsidRDefault="00647687" w:rsidP="00647687">
      <w:pPr>
        <w:widowControl/>
        <w:numPr>
          <w:ilvl w:val="0"/>
          <w:numId w:val="59"/>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Reusable codebases should be established to simplify the development of similar systems or extensions, reducing duplication of effort.</w:t>
      </w:r>
    </w:p>
    <w:p w14:paraId="16D3C13F" w14:textId="77777777" w:rsidR="00647687" w:rsidRPr="00647687" w:rsidRDefault="00647687" w:rsidP="00647687">
      <w:pPr>
        <w:widowControl/>
        <w:numPr>
          <w:ilvl w:val="0"/>
          <w:numId w:val="59"/>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Modular design should facilitate testing and debugging of individual components without affecting the overall system.</w:t>
      </w:r>
    </w:p>
    <w:p w14:paraId="7AED0D96" w14:textId="71562A4A" w:rsidR="00647687" w:rsidRPr="00647687" w:rsidRDefault="00647687" w:rsidP="00647687">
      <w:pPr>
        <w:widowControl/>
        <w:numPr>
          <w:ilvl w:val="0"/>
          <w:numId w:val="59"/>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Standardized APIs and interfaces should be implemented to ensure compatibility and ease of integration with other applications.</w:t>
      </w:r>
    </w:p>
    <w:p w14:paraId="732F22AF" w14:textId="77777777" w:rsidR="00647687" w:rsidRPr="00647687" w:rsidRDefault="00647687" w:rsidP="00647687">
      <w:pPr>
        <w:widowControl/>
        <w:autoSpaceDE/>
        <w:autoSpaceDN/>
        <w:spacing w:before="100" w:beforeAutospacing="1" w:after="100" w:afterAutospacing="1" w:line="360" w:lineRule="auto"/>
        <w:ind w:firstLine="720"/>
        <w:jc w:val="both"/>
        <w:outlineLvl w:val="3"/>
        <w:rPr>
          <w:b/>
          <w:bCs/>
          <w:sz w:val="24"/>
          <w:szCs w:val="24"/>
          <w:lang w:val="en-IN" w:eastAsia="en-IN"/>
        </w:rPr>
      </w:pPr>
      <w:r w:rsidRPr="00647687">
        <w:rPr>
          <w:b/>
          <w:bCs/>
          <w:sz w:val="24"/>
          <w:szCs w:val="24"/>
          <w:lang w:val="en-IN" w:eastAsia="en-IN"/>
        </w:rPr>
        <w:t>5. Accuracy</w:t>
      </w:r>
    </w:p>
    <w:p w14:paraId="725282B1" w14:textId="77777777" w:rsidR="00647687" w:rsidRPr="00647687" w:rsidRDefault="00647687" w:rsidP="00647687">
      <w:pPr>
        <w:widowControl/>
        <w:autoSpaceDE/>
        <w:autoSpaceDN/>
        <w:spacing w:before="100" w:beforeAutospacing="1" w:after="100" w:afterAutospacing="1" w:line="360" w:lineRule="auto"/>
        <w:ind w:left="720" w:firstLine="720"/>
        <w:jc w:val="both"/>
        <w:rPr>
          <w:sz w:val="24"/>
          <w:szCs w:val="24"/>
          <w:lang w:val="en-IN" w:eastAsia="en-IN"/>
        </w:rPr>
      </w:pPr>
      <w:r w:rsidRPr="00647687">
        <w:rPr>
          <w:sz w:val="24"/>
          <w:szCs w:val="24"/>
          <w:lang w:val="en-IN" w:eastAsia="en-IN"/>
        </w:rPr>
        <w:t>The system must ensure high precision and reliability in identifying entities from social media data.</w:t>
      </w:r>
    </w:p>
    <w:p w14:paraId="626CA886" w14:textId="77777777" w:rsidR="00647687" w:rsidRPr="00647687" w:rsidRDefault="00647687" w:rsidP="00647687">
      <w:pPr>
        <w:widowControl/>
        <w:numPr>
          <w:ilvl w:val="0"/>
          <w:numId w:val="60"/>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lastRenderedPageBreak/>
        <w:t>The NER model must have a high level of accuracy, even when processing noisy, informal, or slang-filled text commonly found on social media.</w:t>
      </w:r>
    </w:p>
    <w:p w14:paraId="7D8A0FFE" w14:textId="77777777" w:rsidR="00647687" w:rsidRPr="00647687" w:rsidRDefault="00647687" w:rsidP="00647687">
      <w:pPr>
        <w:widowControl/>
        <w:numPr>
          <w:ilvl w:val="0"/>
          <w:numId w:val="60"/>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Precision and recall must be balanced, ensuring entities are correctly identified and that all relevant entities are captured.</w:t>
      </w:r>
    </w:p>
    <w:p w14:paraId="34947205" w14:textId="77777777" w:rsidR="00647687" w:rsidRPr="00647687" w:rsidRDefault="00647687" w:rsidP="00647687">
      <w:pPr>
        <w:widowControl/>
        <w:numPr>
          <w:ilvl w:val="0"/>
          <w:numId w:val="60"/>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The system should support fine-tuning or customization of the NER model to adapt to specific domains, contexts, or industry-specific terminology.</w:t>
      </w:r>
    </w:p>
    <w:p w14:paraId="3DE6EF46" w14:textId="77777777" w:rsidR="00647687" w:rsidRPr="00647687" w:rsidRDefault="00647687" w:rsidP="00647687">
      <w:pPr>
        <w:widowControl/>
        <w:numPr>
          <w:ilvl w:val="0"/>
          <w:numId w:val="60"/>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Continuous training and updates to the NER model should be implemented to improve accuracy as new trends or language patterns emerge.</w:t>
      </w:r>
    </w:p>
    <w:p w14:paraId="5F7638E1" w14:textId="77777777" w:rsidR="00647687" w:rsidRPr="00647687" w:rsidRDefault="00647687" w:rsidP="00647687">
      <w:pPr>
        <w:widowControl/>
        <w:numPr>
          <w:ilvl w:val="0"/>
          <w:numId w:val="60"/>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The system should incorporate context-aware processing to better interpret abbreviations, hashtags, and informal phrases in social media posts.</w:t>
      </w:r>
    </w:p>
    <w:p w14:paraId="68EE56BA" w14:textId="6080606E" w:rsidR="00647687" w:rsidRPr="00647687" w:rsidRDefault="00647687" w:rsidP="00647687">
      <w:pPr>
        <w:widowControl/>
        <w:numPr>
          <w:ilvl w:val="0"/>
          <w:numId w:val="60"/>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Regular evaluations using standardized benchmarks or user-provided datasets should be conducted to validate and maintain the system’s accuracy.</w:t>
      </w:r>
    </w:p>
    <w:p w14:paraId="1A820E7D" w14:textId="77777777" w:rsidR="00647687" w:rsidRPr="00647687" w:rsidRDefault="00647687" w:rsidP="00647687">
      <w:pPr>
        <w:widowControl/>
        <w:autoSpaceDE/>
        <w:autoSpaceDN/>
        <w:spacing w:before="100" w:beforeAutospacing="1" w:after="100" w:afterAutospacing="1" w:line="360" w:lineRule="auto"/>
        <w:ind w:firstLine="720"/>
        <w:jc w:val="both"/>
        <w:outlineLvl w:val="3"/>
        <w:rPr>
          <w:b/>
          <w:bCs/>
          <w:sz w:val="24"/>
          <w:szCs w:val="24"/>
          <w:lang w:val="en-IN" w:eastAsia="en-IN"/>
        </w:rPr>
      </w:pPr>
      <w:r w:rsidRPr="00647687">
        <w:rPr>
          <w:b/>
          <w:bCs/>
          <w:sz w:val="24"/>
          <w:szCs w:val="24"/>
          <w:lang w:val="en-IN" w:eastAsia="en-IN"/>
        </w:rPr>
        <w:t>6. Security</w:t>
      </w:r>
    </w:p>
    <w:p w14:paraId="0A72A0FD" w14:textId="77777777" w:rsidR="00647687" w:rsidRPr="00647687" w:rsidRDefault="00647687" w:rsidP="00647687">
      <w:pPr>
        <w:widowControl/>
        <w:autoSpaceDE/>
        <w:autoSpaceDN/>
        <w:spacing w:before="100" w:beforeAutospacing="1" w:after="100" w:afterAutospacing="1" w:line="360" w:lineRule="auto"/>
        <w:ind w:left="720" w:firstLine="720"/>
        <w:jc w:val="both"/>
        <w:rPr>
          <w:sz w:val="24"/>
          <w:szCs w:val="24"/>
          <w:lang w:val="en-IN" w:eastAsia="en-IN"/>
        </w:rPr>
      </w:pPr>
      <w:r w:rsidRPr="00647687">
        <w:rPr>
          <w:sz w:val="24"/>
          <w:szCs w:val="24"/>
          <w:lang w:val="en-IN" w:eastAsia="en-IN"/>
        </w:rPr>
        <w:t>The system must prioritize data security and privacy throughout its operations.</w:t>
      </w:r>
    </w:p>
    <w:p w14:paraId="6A96B9A3" w14:textId="77777777" w:rsidR="00647687" w:rsidRPr="00647687" w:rsidRDefault="00647687" w:rsidP="00647687">
      <w:pPr>
        <w:widowControl/>
        <w:numPr>
          <w:ilvl w:val="0"/>
          <w:numId w:val="61"/>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Social media data must be handled in compliance with privacy laws and regulations such as GDPR and CCPA, ensuring sensitive information is not exposed or misused.</w:t>
      </w:r>
    </w:p>
    <w:p w14:paraId="335C971B" w14:textId="77777777" w:rsidR="00647687" w:rsidRPr="00647687" w:rsidRDefault="00647687" w:rsidP="00647687">
      <w:pPr>
        <w:widowControl/>
        <w:numPr>
          <w:ilvl w:val="0"/>
          <w:numId w:val="61"/>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Encryption protocols such as HTTPS and AES should be implemented to secure data during transit and storage, protecting it from unauthorized access.</w:t>
      </w:r>
    </w:p>
    <w:p w14:paraId="021DA813" w14:textId="77777777" w:rsidR="00647687" w:rsidRPr="00647687" w:rsidRDefault="00647687" w:rsidP="00647687">
      <w:pPr>
        <w:widowControl/>
        <w:numPr>
          <w:ilvl w:val="0"/>
          <w:numId w:val="61"/>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Robust authentication mechanisms like OAuth should be used for API access to ensure only authorized users or systems can retrieve data.</w:t>
      </w:r>
    </w:p>
    <w:p w14:paraId="46C59C65" w14:textId="77777777" w:rsidR="00647687" w:rsidRPr="00647687" w:rsidRDefault="00647687" w:rsidP="00647687">
      <w:pPr>
        <w:widowControl/>
        <w:numPr>
          <w:ilvl w:val="0"/>
          <w:numId w:val="61"/>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Role-based access control (RBAC) should be implemented to restrict sensitive data or functionalities to authorized personnel.</w:t>
      </w:r>
    </w:p>
    <w:p w14:paraId="260DB114" w14:textId="77777777" w:rsidR="00647687" w:rsidRPr="00647687" w:rsidRDefault="00647687" w:rsidP="00647687">
      <w:pPr>
        <w:widowControl/>
        <w:numPr>
          <w:ilvl w:val="0"/>
          <w:numId w:val="61"/>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Regular security audits and vulnerability assessments should be performed to identify and address potential risks or weaknesses in the system.</w:t>
      </w:r>
    </w:p>
    <w:p w14:paraId="764F0356" w14:textId="77777777" w:rsidR="00647687" w:rsidRPr="00647687" w:rsidRDefault="00647687" w:rsidP="00647687">
      <w:pPr>
        <w:widowControl/>
        <w:numPr>
          <w:ilvl w:val="0"/>
          <w:numId w:val="61"/>
        </w:numPr>
        <w:autoSpaceDE/>
        <w:autoSpaceDN/>
        <w:spacing w:before="100" w:beforeAutospacing="1" w:after="100" w:afterAutospacing="1" w:line="360" w:lineRule="auto"/>
        <w:jc w:val="both"/>
        <w:rPr>
          <w:sz w:val="24"/>
          <w:szCs w:val="24"/>
          <w:lang w:val="en-IN" w:eastAsia="en-IN"/>
        </w:rPr>
      </w:pPr>
      <w:r w:rsidRPr="00647687">
        <w:rPr>
          <w:sz w:val="24"/>
          <w:szCs w:val="24"/>
          <w:lang w:val="en-IN" w:eastAsia="en-IN"/>
        </w:rPr>
        <w:t>A comprehensive logging and monitoring system should be implemented to detect unauthorized access attempts or suspicious activities in real time.</w:t>
      </w:r>
    </w:p>
    <w:p w14:paraId="68439D69" w14:textId="77777777" w:rsidR="00BD7FF9" w:rsidRPr="003575E8" w:rsidRDefault="00BD7FF9">
      <w:pPr>
        <w:pStyle w:val="BodyText"/>
      </w:pPr>
    </w:p>
    <w:p w14:paraId="04FAA535" w14:textId="77777777" w:rsidR="00BD7FF9" w:rsidRPr="003575E8" w:rsidRDefault="00BD7FF9">
      <w:pPr>
        <w:pStyle w:val="BodyText"/>
        <w:spacing w:before="72"/>
      </w:pPr>
    </w:p>
    <w:p w14:paraId="1EA0907D" w14:textId="77777777" w:rsidR="00BD7FF9" w:rsidRPr="003575E8" w:rsidRDefault="00BF5D93">
      <w:pPr>
        <w:pStyle w:val="Heading4"/>
        <w:numPr>
          <w:ilvl w:val="2"/>
          <w:numId w:val="5"/>
        </w:numPr>
        <w:tabs>
          <w:tab w:val="left" w:pos="1240"/>
        </w:tabs>
        <w:jc w:val="left"/>
      </w:pPr>
      <w:r w:rsidRPr="003575E8">
        <w:t>Hardware</w:t>
      </w:r>
      <w:r w:rsidRPr="003575E8">
        <w:rPr>
          <w:spacing w:val="-4"/>
        </w:rPr>
        <w:t xml:space="preserve"> </w:t>
      </w:r>
      <w:r w:rsidRPr="003575E8">
        <w:rPr>
          <w:spacing w:val="-2"/>
        </w:rPr>
        <w:t>Requirements</w:t>
      </w:r>
    </w:p>
    <w:p w14:paraId="10D3C1A9" w14:textId="77777777" w:rsidR="00BD7FF9" w:rsidRPr="003575E8" w:rsidRDefault="00BF5D93">
      <w:pPr>
        <w:pStyle w:val="BodyText"/>
        <w:spacing w:before="98" w:line="374" w:lineRule="auto"/>
        <w:ind w:left="3741" w:right="4969"/>
      </w:pPr>
      <w:r w:rsidRPr="003575E8">
        <w:rPr>
          <w:noProof/>
          <w:lang w:val="en-IN" w:eastAsia="en-IN"/>
        </w:rPr>
        <mc:AlternateContent>
          <mc:Choice Requires="wps">
            <w:drawing>
              <wp:anchor distT="0" distB="0" distL="0" distR="0" simplePos="0" relativeHeight="251660288" behindDoc="0" locked="0" layoutInCell="1" allowOverlap="1" wp14:anchorId="1EB0127E" wp14:editId="63C23953">
                <wp:simplePos x="0" y="0"/>
                <wp:positionH relativeFrom="page">
                  <wp:posOffset>1237615</wp:posOffset>
                </wp:positionH>
                <wp:positionV relativeFrom="paragraph">
                  <wp:posOffset>51435</wp:posOffset>
                </wp:positionV>
                <wp:extent cx="1327150" cy="732790"/>
                <wp:effectExtent l="0" t="0" r="0" b="0"/>
                <wp:wrapNone/>
                <wp:docPr id="58" name="Textbox 58"/>
                <wp:cNvGraphicFramePr/>
                <a:graphic xmlns:a="http://schemas.openxmlformats.org/drawingml/2006/main">
                  <a:graphicData uri="http://schemas.microsoft.com/office/word/2010/wordprocessingShape">
                    <wps:wsp>
                      <wps:cNvSpPr txBox="1"/>
                      <wps:spPr>
                        <a:xfrm>
                          <a:off x="0" y="0"/>
                          <a:ext cx="1327150" cy="732790"/>
                        </a:xfrm>
                        <a:prstGeom prst="rect">
                          <a:avLst/>
                        </a:prstGeom>
                      </wps:spPr>
                      <wps:txbx>
                        <w:txbxContent>
                          <w:tbl>
                            <w:tblPr>
                              <w:tblW w:w="0" w:type="auto"/>
                              <w:tblInd w:w="67" w:type="dxa"/>
                              <w:tblLayout w:type="fixed"/>
                              <w:tblCellMar>
                                <w:left w:w="0" w:type="dxa"/>
                                <w:right w:w="0" w:type="dxa"/>
                              </w:tblCellMar>
                              <w:tblLook w:val="04A0" w:firstRow="1" w:lastRow="0" w:firstColumn="1" w:lastColumn="0" w:noHBand="0" w:noVBand="1"/>
                            </w:tblPr>
                            <w:tblGrid>
                              <w:gridCol w:w="285"/>
                              <w:gridCol w:w="1315"/>
                              <w:gridCol w:w="368"/>
                            </w:tblGrid>
                            <w:tr w:rsidR="00BD7FF9" w14:paraId="7B578602" w14:textId="77777777">
                              <w:trPr>
                                <w:trHeight w:val="361"/>
                              </w:trPr>
                              <w:tc>
                                <w:tcPr>
                                  <w:tcW w:w="285" w:type="dxa"/>
                                </w:tcPr>
                                <w:p w14:paraId="53C304FC" w14:textId="77777777" w:rsidR="00BD7FF9" w:rsidRDefault="00BF5D93">
                                  <w:pPr>
                                    <w:pStyle w:val="TableParagraph"/>
                                    <w:ind w:right="72"/>
                                    <w:jc w:val="center"/>
                                    <w:rPr>
                                      <w:rFonts w:ascii="Symbol" w:hAnsi="Symbol"/>
                                      <w:sz w:val="24"/>
                                    </w:rPr>
                                  </w:pPr>
                                  <w:r>
                                    <w:rPr>
                                      <w:rFonts w:ascii="Symbol" w:hAnsi="Symbol"/>
                                      <w:spacing w:val="-10"/>
                                      <w:sz w:val="24"/>
                                    </w:rPr>
                                    <w:t></w:t>
                                  </w:r>
                                </w:p>
                              </w:tc>
                              <w:tc>
                                <w:tcPr>
                                  <w:tcW w:w="1315" w:type="dxa"/>
                                </w:tcPr>
                                <w:p w14:paraId="7BA315F4" w14:textId="77777777" w:rsidR="00BD7FF9" w:rsidRDefault="00BF5D93">
                                  <w:pPr>
                                    <w:pStyle w:val="TableParagraph"/>
                                    <w:spacing w:before="17"/>
                                    <w:ind w:left="125"/>
                                    <w:rPr>
                                      <w:sz w:val="24"/>
                                    </w:rPr>
                                  </w:pPr>
                                  <w:r>
                                    <w:rPr>
                                      <w:spacing w:val="-2"/>
                                      <w:sz w:val="24"/>
                                    </w:rPr>
                                    <w:t>Processor</w:t>
                                  </w:r>
                                </w:p>
                              </w:tc>
                              <w:tc>
                                <w:tcPr>
                                  <w:tcW w:w="368" w:type="dxa"/>
                                </w:tcPr>
                                <w:p w14:paraId="3A8E2CC0" w14:textId="77777777" w:rsidR="00BD7FF9" w:rsidRDefault="00BF5D93">
                                  <w:pPr>
                                    <w:pStyle w:val="TableParagraph"/>
                                    <w:spacing w:before="17"/>
                                    <w:ind w:right="46"/>
                                    <w:jc w:val="right"/>
                                    <w:rPr>
                                      <w:sz w:val="24"/>
                                    </w:rPr>
                                  </w:pPr>
                                  <w:r>
                                    <w:rPr>
                                      <w:spacing w:val="-10"/>
                                      <w:sz w:val="24"/>
                                    </w:rPr>
                                    <w:t>:</w:t>
                                  </w:r>
                                </w:p>
                              </w:tc>
                            </w:tr>
                            <w:tr w:rsidR="00BD7FF9" w14:paraId="606E9F7C" w14:textId="77777777">
                              <w:trPr>
                                <w:trHeight w:val="430"/>
                              </w:trPr>
                              <w:tc>
                                <w:tcPr>
                                  <w:tcW w:w="285" w:type="dxa"/>
                                </w:tcPr>
                                <w:p w14:paraId="67BCE6C5" w14:textId="77777777" w:rsidR="00BD7FF9" w:rsidRDefault="00BF5D93">
                                  <w:pPr>
                                    <w:pStyle w:val="TableParagraph"/>
                                    <w:spacing w:before="67"/>
                                    <w:ind w:right="72"/>
                                    <w:jc w:val="center"/>
                                    <w:rPr>
                                      <w:rFonts w:ascii="Symbol" w:hAnsi="Symbol"/>
                                      <w:sz w:val="24"/>
                                    </w:rPr>
                                  </w:pPr>
                                  <w:r>
                                    <w:rPr>
                                      <w:rFonts w:ascii="Symbol" w:hAnsi="Symbol"/>
                                      <w:spacing w:val="-10"/>
                                      <w:sz w:val="24"/>
                                    </w:rPr>
                                    <w:t></w:t>
                                  </w:r>
                                </w:p>
                              </w:tc>
                              <w:tc>
                                <w:tcPr>
                                  <w:tcW w:w="1315" w:type="dxa"/>
                                </w:tcPr>
                                <w:p w14:paraId="54EE1112" w14:textId="77777777" w:rsidR="00BD7FF9" w:rsidRDefault="00BF5D93">
                                  <w:pPr>
                                    <w:pStyle w:val="TableParagraph"/>
                                    <w:spacing w:before="85"/>
                                    <w:ind w:left="125"/>
                                    <w:rPr>
                                      <w:sz w:val="24"/>
                                    </w:rPr>
                                  </w:pPr>
                                  <w:r>
                                    <w:rPr>
                                      <w:spacing w:val="-5"/>
                                      <w:sz w:val="24"/>
                                    </w:rPr>
                                    <w:t>RAM</w:t>
                                  </w:r>
                                </w:p>
                              </w:tc>
                              <w:tc>
                                <w:tcPr>
                                  <w:tcW w:w="368" w:type="dxa"/>
                                </w:tcPr>
                                <w:p w14:paraId="4C11C2E5" w14:textId="77777777" w:rsidR="00BD7FF9" w:rsidRDefault="00BF5D93">
                                  <w:pPr>
                                    <w:pStyle w:val="TableParagraph"/>
                                    <w:spacing w:before="85"/>
                                    <w:ind w:right="46"/>
                                    <w:jc w:val="right"/>
                                    <w:rPr>
                                      <w:sz w:val="24"/>
                                    </w:rPr>
                                  </w:pPr>
                                  <w:r>
                                    <w:rPr>
                                      <w:spacing w:val="-10"/>
                                      <w:sz w:val="24"/>
                                    </w:rPr>
                                    <w:t>:</w:t>
                                  </w:r>
                                </w:p>
                              </w:tc>
                            </w:tr>
                            <w:tr w:rsidR="00BD7FF9" w14:paraId="599100EC" w14:textId="77777777">
                              <w:trPr>
                                <w:trHeight w:val="363"/>
                              </w:trPr>
                              <w:tc>
                                <w:tcPr>
                                  <w:tcW w:w="285" w:type="dxa"/>
                                </w:tcPr>
                                <w:p w14:paraId="0EE93F27" w14:textId="77777777" w:rsidR="00BD7FF9" w:rsidRDefault="00BF5D93">
                                  <w:pPr>
                                    <w:pStyle w:val="TableParagraph"/>
                                    <w:spacing w:before="69" w:line="274" w:lineRule="exact"/>
                                    <w:ind w:right="72"/>
                                    <w:jc w:val="center"/>
                                    <w:rPr>
                                      <w:rFonts w:ascii="Symbol" w:hAnsi="Symbol"/>
                                      <w:sz w:val="24"/>
                                    </w:rPr>
                                  </w:pPr>
                                  <w:r>
                                    <w:rPr>
                                      <w:rFonts w:ascii="Symbol" w:hAnsi="Symbol"/>
                                      <w:spacing w:val="-10"/>
                                      <w:sz w:val="24"/>
                                    </w:rPr>
                                    <w:t></w:t>
                                  </w:r>
                                </w:p>
                              </w:tc>
                              <w:tc>
                                <w:tcPr>
                                  <w:tcW w:w="1315" w:type="dxa"/>
                                </w:tcPr>
                                <w:p w14:paraId="25286C3F" w14:textId="77777777" w:rsidR="00BD7FF9" w:rsidRDefault="00BF5D93">
                                  <w:pPr>
                                    <w:pStyle w:val="TableParagraph"/>
                                    <w:spacing w:before="86" w:line="257" w:lineRule="exact"/>
                                    <w:ind w:left="125"/>
                                    <w:rPr>
                                      <w:sz w:val="24"/>
                                    </w:rPr>
                                  </w:pPr>
                                  <w:r>
                                    <w:rPr>
                                      <w:sz w:val="24"/>
                                    </w:rPr>
                                    <w:t>Hard</w:t>
                                  </w:r>
                                  <w:r>
                                    <w:rPr>
                                      <w:spacing w:val="-3"/>
                                      <w:sz w:val="24"/>
                                    </w:rPr>
                                    <w:t xml:space="preserve"> </w:t>
                                  </w:r>
                                  <w:r>
                                    <w:rPr>
                                      <w:spacing w:val="-4"/>
                                      <w:sz w:val="24"/>
                                    </w:rPr>
                                    <w:t>disk</w:t>
                                  </w:r>
                                </w:p>
                              </w:tc>
                              <w:tc>
                                <w:tcPr>
                                  <w:tcW w:w="368" w:type="dxa"/>
                                </w:tcPr>
                                <w:p w14:paraId="1ACD85C1" w14:textId="77777777" w:rsidR="00BD7FF9" w:rsidRDefault="00BF5D93">
                                  <w:pPr>
                                    <w:pStyle w:val="TableParagraph"/>
                                    <w:spacing w:before="86" w:line="257" w:lineRule="exact"/>
                                    <w:ind w:right="46"/>
                                    <w:jc w:val="right"/>
                                    <w:rPr>
                                      <w:sz w:val="24"/>
                                    </w:rPr>
                                  </w:pPr>
                                  <w:r>
                                    <w:rPr>
                                      <w:spacing w:val="-10"/>
                                      <w:sz w:val="24"/>
                                    </w:rPr>
                                    <w:t>:</w:t>
                                  </w:r>
                                </w:p>
                              </w:tc>
                            </w:tr>
                          </w:tbl>
                          <w:p w14:paraId="2ADD4656" w14:textId="77777777" w:rsidR="00BD7FF9" w:rsidRDefault="00BD7FF9">
                            <w:pPr>
                              <w:pStyle w:val="BodyText"/>
                            </w:pPr>
                          </w:p>
                        </w:txbxContent>
                      </wps:txbx>
                      <wps:bodyPr wrap="square" lIns="0" tIns="0" rIns="0" bIns="0" rtlCol="0">
                        <a:noAutofit/>
                      </wps:bodyPr>
                    </wps:wsp>
                  </a:graphicData>
                </a:graphic>
              </wp:anchor>
            </w:drawing>
          </mc:Choice>
          <mc:Fallback>
            <w:pict>
              <v:shapetype w14:anchorId="1EB0127E" id="_x0000_t202" coordsize="21600,21600" o:spt="202" path="m,l,21600r21600,l21600,xe">
                <v:stroke joinstyle="miter"/>
                <v:path gradientshapeok="t" o:connecttype="rect"/>
              </v:shapetype>
              <v:shape id="Textbox 58" o:spid="_x0000_s1026" type="#_x0000_t202" style="position:absolute;left:0;text-align:left;margin-left:97.45pt;margin-top:4.05pt;width:104.5pt;height:57.7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" filled="f" stroked="f">
                <v:textbox inset="0,0,0,0">
                  <w:txbxContent>
                    <w:tbl>
                      <w:tblPr>
                        <w:tblW w:w="0" w:type="auto"/>
                        <w:tblInd w:w="67" w:type="dxa"/>
                        <w:tblLayout w:type="fixed"/>
                        <w:tblCellMar>
                          <w:left w:w="0" w:type="dxa"/>
                          <w:right w:w="0" w:type="dxa"/>
                        </w:tblCellMar>
                        <w:tblLook w:val="04A0" w:firstRow="1" w:lastRow="0" w:firstColumn="1" w:lastColumn="0" w:noHBand="0" w:noVBand="1"/>
                      </w:tblPr>
                      <w:tblGrid>
                        <w:gridCol w:w="285"/>
                        <w:gridCol w:w="1315"/>
                        <w:gridCol w:w="368"/>
                      </w:tblGrid>
                      <w:tr w:rsidR="00BD7FF9" w14:paraId="7B578602" w14:textId="77777777">
                        <w:trPr>
                          <w:trHeight w:val="361"/>
                        </w:trPr>
                        <w:tc>
                          <w:tcPr>
                            <w:tcW w:w="285" w:type="dxa"/>
                          </w:tcPr>
                          <w:p w14:paraId="53C304FC" w14:textId="77777777" w:rsidR="00BD7FF9" w:rsidRDefault="00BF5D93">
                            <w:pPr>
                              <w:pStyle w:val="TableParagraph"/>
                              <w:ind w:right="72"/>
                              <w:jc w:val="center"/>
                              <w:rPr>
                                <w:rFonts w:ascii="Symbol" w:hAnsi="Symbol"/>
                                <w:sz w:val="24"/>
                              </w:rPr>
                            </w:pPr>
                            <w:r>
                              <w:rPr>
                                <w:rFonts w:ascii="Symbol" w:hAnsi="Symbol"/>
                                <w:spacing w:val="-10"/>
                                <w:sz w:val="24"/>
                              </w:rPr>
                              <w:t></w:t>
                            </w:r>
                          </w:p>
                        </w:tc>
                        <w:tc>
                          <w:tcPr>
                            <w:tcW w:w="1315" w:type="dxa"/>
                          </w:tcPr>
                          <w:p w14:paraId="7BA315F4" w14:textId="77777777" w:rsidR="00BD7FF9" w:rsidRDefault="00BF5D93">
                            <w:pPr>
                              <w:pStyle w:val="TableParagraph"/>
                              <w:spacing w:before="17"/>
                              <w:ind w:left="125"/>
                              <w:rPr>
                                <w:sz w:val="24"/>
                              </w:rPr>
                            </w:pPr>
                            <w:r>
                              <w:rPr>
                                <w:spacing w:val="-2"/>
                                <w:sz w:val="24"/>
                              </w:rPr>
                              <w:t>Processor</w:t>
                            </w:r>
                          </w:p>
                        </w:tc>
                        <w:tc>
                          <w:tcPr>
                            <w:tcW w:w="368" w:type="dxa"/>
                          </w:tcPr>
                          <w:p w14:paraId="3A8E2CC0" w14:textId="77777777" w:rsidR="00BD7FF9" w:rsidRDefault="00BF5D93">
                            <w:pPr>
                              <w:pStyle w:val="TableParagraph"/>
                              <w:spacing w:before="17"/>
                              <w:ind w:right="46"/>
                              <w:jc w:val="right"/>
                              <w:rPr>
                                <w:sz w:val="24"/>
                              </w:rPr>
                            </w:pPr>
                            <w:r>
                              <w:rPr>
                                <w:spacing w:val="-10"/>
                                <w:sz w:val="24"/>
                              </w:rPr>
                              <w:t>:</w:t>
                            </w:r>
                          </w:p>
                        </w:tc>
                      </w:tr>
                      <w:tr w:rsidR="00BD7FF9" w14:paraId="606E9F7C" w14:textId="77777777">
                        <w:trPr>
                          <w:trHeight w:val="430"/>
                        </w:trPr>
                        <w:tc>
                          <w:tcPr>
                            <w:tcW w:w="285" w:type="dxa"/>
                          </w:tcPr>
                          <w:p w14:paraId="67BCE6C5" w14:textId="77777777" w:rsidR="00BD7FF9" w:rsidRDefault="00BF5D93">
                            <w:pPr>
                              <w:pStyle w:val="TableParagraph"/>
                              <w:spacing w:before="67"/>
                              <w:ind w:right="72"/>
                              <w:jc w:val="center"/>
                              <w:rPr>
                                <w:rFonts w:ascii="Symbol" w:hAnsi="Symbol"/>
                                <w:sz w:val="24"/>
                              </w:rPr>
                            </w:pPr>
                            <w:r>
                              <w:rPr>
                                <w:rFonts w:ascii="Symbol" w:hAnsi="Symbol"/>
                                <w:spacing w:val="-10"/>
                                <w:sz w:val="24"/>
                              </w:rPr>
                              <w:t></w:t>
                            </w:r>
                          </w:p>
                        </w:tc>
                        <w:tc>
                          <w:tcPr>
                            <w:tcW w:w="1315" w:type="dxa"/>
                          </w:tcPr>
                          <w:p w14:paraId="54EE1112" w14:textId="77777777" w:rsidR="00BD7FF9" w:rsidRDefault="00BF5D93">
                            <w:pPr>
                              <w:pStyle w:val="TableParagraph"/>
                              <w:spacing w:before="85"/>
                              <w:ind w:left="125"/>
                              <w:rPr>
                                <w:sz w:val="24"/>
                              </w:rPr>
                            </w:pPr>
                            <w:r>
                              <w:rPr>
                                <w:spacing w:val="-5"/>
                                <w:sz w:val="24"/>
                              </w:rPr>
                              <w:t>RAM</w:t>
                            </w:r>
                          </w:p>
                        </w:tc>
                        <w:tc>
                          <w:tcPr>
                            <w:tcW w:w="368" w:type="dxa"/>
                          </w:tcPr>
                          <w:p w14:paraId="4C11C2E5" w14:textId="77777777" w:rsidR="00BD7FF9" w:rsidRDefault="00BF5D93">
                            <w:pPr>
                              <w:pStyle w:val="TableParagraph"/>
                              <w:spacing w:before="85"/>
                              <w:ind w:right="46"/>
                              <w:jc w:val="right"/>
                              <w:rPr>
                                <w:sz w:val="24"/>
                              </w:rPr>
                            </w:pPr>
                            <w:r>
                              <w:rPr>
                                <w:spacing w:val="-10"/>
                                <w:sz w:val="24"/>
                              </w:rPr>
                              <w:t>:</w:t>
                            </w:r>
                          </w:p>
                        </w:tc>
                      </w:tr>
                      <w:tr w:rsidR="00BD7FF9" w14:paraId="599100EC" w14:textId="77777777">
                        <w:trPr>
                          <w:trHeight w:val="363"/>
                        </w:trPr>
                        <w:tc>
                          <w:tcPr>
                            <w:tcW w:w="285" w:type="dxa"/>
                          </w:tcPr>
                          <w:p w14:paraId="0EE93F27" w14:textId="77777777" w:rsidR="00BD7FF9" w:rsidRDefault="00BF5D93">
                            <w:pPr>
                              <w:pStyle w:val="TableParagraph"/>
                              <w:spacing w:before="69" w:line="274" w:lineRule="exact"/>
                              <w:ind w:right="72"/>
                              <w:jc w:val="center"/>
                              <w:rPr>
                                <w:rFonts w:ascii="Symbol" w:hAnsi="Symbol"/>
                                <w:sz w:val="24"/>
                              </w:rPr>
                            </w:pPr>
                            <w:r>
                              <w:rPr>
                                <w:rFonts w:ascii="Symbol" w:hAnsi="Symbol"/>
                                <w:spacing w:val="-10"/>
                                <w:sz w:val="24"/>
                              </w:rPr>
                              <w:t></w:t>
                            </w:r>
                          </w:p>
                        </w:tc>
                        <w:tc>
                          <w:tcPr>
                            <w:tcW w:w="1315" w:type="dxa"/>
                          </w:tcPr>
                          <w:p w14:paraId="25286C3F" w14:textId="77777777" w:rsidR="00BD7FF9" w:rsidRDefault="00BF5D93">
                            <w:pPr>
                              <w:pStyle w:val="TableParagraph"/>
                              <w:spacing w:before="86" w:line="257" w:lineRule="exact"/>
                              <w:ind w:left="125"/>
                              <w:rPr>
                                <w:sz w:val="24"/>
                              </w:rPr>
                            </w:pPr>
                            <w:r>
                              <w:rPr>
                                <w:sz w:val="24"/>
                              </w:rPr>
                              <w:t>Hard</w:t>
                            </w:r>
                            <w:r>
                              <w:rPr>
                                <w:spacing w:val="-3"/>
                                <w:sz w:val="24"/>
                              </w:rPr>
                              <w:t xml:space="preserve"> </w:t>
                            </w:r>
                            <w:r>
                              <w:rPr>
                                <w:spacing w:val="-4"/>
                                <w:sz w:val="24"/>
                              </w:rPr>
                              <w:t>disk</w:t>
                            </w:r>
                          </w:p>
                        </w:tc>
                        <w:tc>
                          <w:tcPr>
                            <w:tcW w:w="368" w:type="dxa"/>
                          </w:tcPr>
                          <w:p w14:paraId="1ACD85C1" w14:textId="77777777" w:rsidR="00BD7FF9" w:rsidRDefault="00BF5D93">
                            <w:pPr>
                              <w:pStyle w:val="TableParagraph"/>
                              <w:spacing w:before="86" w:line="257" w:lineRule="exact"/>
                              <w:ind w:right="46"/>
                              <w:jc w:val="right"/>
                              <w:rPr>
                                <w:sz w:val="24"/>
                              </w:rPr>
                            </w:pPr>
                            <w:r>
                              <w:rPr>
                                <w:spacing w:val="-10"/>
                                <w:sz w:val="24"/>
                              </w:rPr>
                              <w:t>:</w:t>
                            </w:r>
                          </w:p>
                        </w:tc>
                      </w:tr>
                    </w:tbl>
                    <w:p w14:paraId="2ADD4656" w14:textId="77777777" w:rsidR="00BD7FF9" w:rsidRDefault="00BD7FF9">
                      <w:pPr>
                        <w:pStyle w:val="BodyText"/>
                      </w:pPr>
                    </w:p>
                  </w:txbxContent>
                </v:textbox>
                <w10:wrap anchorx="page"/>
              </v:shape>
            </w:pict>
          </mc:Fallback>
        </mc:AlternateContent>
      </w:r>
      <w:r w:rsidRPr="003575E8">
        <w:t>i5</w:t>
      </w:r>
      <w:r w:rsidRPr="003575E8">
        <w:rPr>
          <w:spacing w:val="-15"/>
        </w:rPr>
        <w:t xml:space="preserve"> </w:t>
      </w:r>
      <w:r w:rsidRPr="003575E8">
        <w:t>or</w:t>
      </w:r>
      <w:r w:rsidRPr="003575E8">
        <w:rPr>
          <w:spacing w:val="-15"/>
        </w:rPr>
        <w:t xml:space="preserve"> </w:t>
      </w:r>
      <w:r w:rsidRPr="003575E8">
        <w:t>equivalent. 8GB or more. 4GB or</w:t>
      </w:r>
    </w:p>
    <w:p w14:paraId="2A8D520F" w14:textId="77777777" w:rsidR="00BD7FF9" w:rsidRPr="003575E8" w:rsidRDefault="00BD7FF9">
      <w:pPr>
        <w:pStyle w:val="BodyText"/>
        <w:spacing w:before="172"/>
      </w:pPr>
    </w:p>
    <w:p w14:paraId="0A91E58A" w14:textId="77777777" w:rsidR="00BD7FF9" w:rsidRPr="003575E8" w:rsidRDefault="00BF5D93">
      <w:pPr>
        <w:pStyle w:val="Heading2"/>
        <w:numPr>
          <w:ilvl w:val="2"/>
          <w:numId w:val="5"/>
        </w:numPr>
        <w:tabs>
          <w:tab w:val="left" w:pos="1488"/>
        </w:tabs>
        <w:ind w:left="1488" w:hanging="629"/>
        <w:jc w:val="left"/>
      </w:pPr>
      <w:bookmarkStart w:id="14" w:name="3.2.2_Software_Requirements"/>
      <w:bookmarkEnd w:id="14"/>
      <w:r w:rsidRPr="003575E8">
        <w:t>Software</w:t>
      </w:r>
      <w:r w:rsidRPr="003575E8">
        <w:rPr>
          <w:spacing w:val="-14"/>
        </w:rPr>
        <w:t xml:space="preserve"> </w:t>
      </w:r>
      <w:r w:rsidRPr="003575E8">
        <w:rPr>
          <w:spacing w:val="-2"/>
        </w:rPr>
        <w:t>Requirements</w:t>
      </w:r>
    </w:p>
    <w:p w14:paraId="1A1F9BAD" w14:textId="77777777" w:rsidR="00BD7FF9" w:rsidRPr="003575E8" w:rsidRDefault="00BF5D93">
      <w:pPr>
        <w:pStyle w:val="ListParagraph"/>
        <w:numPr>
          <w:ilvl w:val="3"/>
          <w:numId w:val="5"/>
        </w:numPr>
        <w:tabs>
          <w:tab w:val="left" w:pos="1579"/>
          <w:tab w:val="left" w:pos="3741"/>
          <w:tab w:val="left" w:pos="4461"/>
        </w:tabs>
        <w:spacing w:before="157"/>
        <w:jc w:val="left"/>
        <w:rPr>
          <w:sz w:val="24"/>
        </w:rPr>
      </w:pPr>
      <w:r w:rsidRPr="003575E8">
        <w:rPr>
          <w:sz w:val="24"/>
        </w:rPr>
        <w:t>Operating</w:t>
      </w:r>
      <w:r w:rsidRPr="003575E8">
        <w:rPr>
          <w:spacing w:val="-2"/>
          <w:sz w:val="24"/>
        </w:rPr>
        <w:t xml:space="preserve"> system</w:t>
      </w:r>
      <w:r w:rsidRPr="003575E8">
        <w:rPr>
          <w:sz w:val="24"/>
        </w:rPr>
        <w:tab/>
      </w:r>
      <w:r w:rsidRPr="003575E8">
        <w:rPr>
          <w:spacing w:val="-10"/>
          <w:sz w:val="24"/>
        </w:rPr>
        <w:t>:</w:t>
      </w:r>
      <w:r w:rsidRPr="003575E8">
        <w:rPr>
          <w:sz w:val="24"/>
        </w:rPr>
        <w:tab/>
        <w:t>Windows</w:t>
      </w:r>
      <w:r w:rsidRPr="003575E8">
        <w:rPr>
          <w:spacing w:val="-9"/>
          <w:sz w:val="24"/>
        </w:rPr>
        <w:t xml:space="preserve"> </w:t>
      </w:r>
      <w:proofErr w:type="spellStart"/>
      <w:r w:rsidRPr="003575E8">
        <w:rPr>
          <w:sz w:val="24"/>
        </w:rPr>
        <w:t>Xp</w:t>
      </w:r>
      <w:proofErr w:type="spellEnd"/>
      <w:r w:rsidRPr="003575E8">
        <w:rPr>
          <w:spacing w:val="-1"/>
          <w:sz w:val="24"/>
        </w:rPr>
        <w:t xml:space="preserve"> </w:t>
      </w:r>
      <w:r w:rsidRPr="003575E8">
        <w:rPr>
          <w:sz w:val="24"/>
        </w:rPr>
        <w:t>and</w:t>
      </w:r>
      <w:r w:rsidRPr="003575E8">
        <w:rPr>
          <w:spacing w:val="-1"/>
          <w:sz w:val="24"/>
        </w:rPr>
        <w:t xml:space="preserve"> </w:t>
      </w:r>
      <w:r w:rsidRPr="003575E8">
        <w:rPr>
          <w:spacing w:val="-2"/>
          <w:sz w:val="24"/>
        </w:rPr>
        <w:t>above.</w:t>
      </w:r>
    </w:p>
    <w:p w14:paraId="49A40CB2" w14:textId="1C943B74" w:rsidR="00BD7FF9" w:rsidRPr="003575E8" w:rsidRDefault="00BF5D93">
      <w:pPr>
        <w:pStyle w:val="ListParagraph"/>
        <w:numPr>
          <w:ilvl w:val="3"/>
          <w:numId w:val="5"/>
        </w:numPr>
        <w:tabs>
          <w:tab w:val="left" w:pos="1579"/>
          <w:tab w:val="left" w:pos="3741"/>
          <w:tab w:val="left" w:pos="4461"/>
        </w:tabs>
        <w:spacing w:before="137"/>
        <w:jc w:val="left"/>
        <w:rPr>
          <w:sz w:val="24"/>
        </w:rPr>
      </w:pPr>
      <w:r w:rsidRPr="003575E8">
        <w:rPr>
          <w:sz w:val="24"/>
        </w:rPr>
        <w:t>Coding</w:t>
      </w:r>
      <w:r w:rsidRPr="003575E8">
        <w:rPr>
          <w:spacing w:val="-3"/>
          <w:sz w:val="24"/>
        </w:rPr>
        <w:t xml:space="preserve"> </w:t>
      </w:r>
      <w:r w:rsidRPr="003575E8">
        <w:rPr>
          <w:spacing w:val="-2"/>
          <w:sz w:val="24"/>
        </w:rPr>
        <w:t>Language</w:t>
      </w:r>
      <w:r w:rsidRPr="003575E8">
        <w:rPr>
          <w:sz w:val="24"/>
        </w:rPr>
        <w:tab/>
      </w:r>
      <w:r w:rsidRPr="003575E8">
        <w:rPr>
          <w:spacing w:val="-10"/>
          <w:sz w:val="24"/>
        </w:rPr>
        <w:t>:</w:t>
      </w:r>
      <w:r w:rsidRPr="003575E8">
        <w:rPr>
          <w:sz w:val="24"/>
        </w:rPr>
        <w:tab/>
        <w:t>Python</w:t>
      </w:r>
      <w:r w:rsidRPr="003575E8">
        <w:rPr>
          <w:spacing w:val="-9"/>
          <w:sz w:val="24"/>
        </w:rPr>
        <w:t xml:space="preserve"> </w:t>
      </w:r>
      <w:r w:rsidRPr="003575E8">
        <w:rPr>
          <w:sz w:val="24"/>
        </w:rPr>
        <w:t>[</w:t>
      </w:r>
      <w:r w:rsidR="00CD33C0" w:rsidRPr="003575E8">
        <w:rPr>
          <w:sz w:val="24"/>
        </w:rPr>
        <w:t>Python 3.7 or above</w:t>
      </w:r>
      <w:r w:rsidRPr="003575E8">
        <w:rPr>
          <w:spacing w:val="-2"/>
          <w:sz w:val="24"/>
        </w:rPr>
        <w:t>].</w:t>
      </w:r>
    </w:p>
    <w:p w14:paraId="3587E221" w14:textId="77777777" w:rsidR="00BD7FF9" w:rsidRPr="003575E8" w:rsidRDefault="00BF5D93">
      <w:pPr>
        <w:pStyle w:val="ListParagraph"/>
        <w:numPr>
          <w:ilvl w:val="3"/>
          <w:numId w:val="5"/>
        </w:numPr>
        <w:tabs>
          <w:tab w:val="left" w:pos="1579"/>
          <w:tab w:val="left" w:pos="3741"/>
          <w:tab w:val="left" w:pos="4468"/>
        </w:tabs>
        <w:spacing w:before="136"/>
        <w:jc w:val="left"/>
        <w:rPr>
          <w:sz w:val="24"/>
        </w:rPr>
      </w:pPr>
      <w:r w:rsidRPr="003575E8">
        <w:rPr>
          <w:spacing w:val="-5"/>
          <w:sz w:val="24"/>
        </w:rPr>
        <w:t>IDE</w:t>
      </w:r>
      <w:r w:rsidRPr="003575E8">
        <w:rPr>
          <w:sz w:val="24"/>
        </w:rPr>
        <w:tab/>
      </w:r>
      <w:r w:rsidRPr="003575E8">
        <w:rPr>
          <w:spacing w:val="-10"/>
          <w:sz w:val="24"/>
        </w:rPr>
        <w:t>:</w:t>
      </w:r>
      <w:r w:rsidRPr="003575E8">
        <w:rPr>
          <w:sz w:val="24"/>
        </w:rPr>
        <w:tab/>
        <w:t>Vs</w:t>
      </w:r>
      <w:r w:rsidRPr="003575E8">
        <w:rPr>
          <w:spacing w:val="-3"/>
          <w:sz w:val="24"/>
        </w:rPr>
        <w:t xml:space="preserve"> </w:t>
      </w:r>
      <w:r w:rsidRPr="003575E8">
        <w:rPr>
          <w:spacing w:val="-2"/>
          <w:sz w:val="24"/>
        </w:rPr>
        <w:t>Code.</w:t>
      </w:r>
    </w:p>
    <w:p w14:paraId="38FAE12F" w14:textId="68B11A2F" w:rsidR="00BD7FF9" w:rsidRPr="003575E8" w:rsidRDefault="00BF5D93">
      <w:pPr>
        <w:pStyle w:val="ListParagraph"/>
        <w:numPr>
          <w:ilvl w:val="3"/>
          <w:numId w:val="5"/>
        </w:numPr>
        <w:tabs>
          <w:tab w:val="left" w:pos="1579"/>
          <w:tab w:val="left" w:pos="3700"/>
          <w:tab w:val="left" w:pos="4480"/>
        </w:tabs>
        <w:spacing w:before="133"/>
        <w:jc w:val="left"/>
        <w:rPr>
          <w:sz w:val="24"/>
        </w:rPr>
      </w:pPr>
      <w:r w:rsidRPr="003575E8">
        <w:rPr>
          <w:spacing w:val="-2"/>
          <w:sz w:val="24"/>
        </w:rPr>
        <w:t>Libraries</w:t>
      </w:r>
      <w:r w:rsidRPr="003575E8">
        <w:rPr>
          <w:sz w:val="24"/>
        </w:rPr>
        <w:tab/>
      </w:r>
      <w:r w:rsidRPr="003575E8">
        <w:rPr>
          <w:spacing w:val="-10"/>
          <w:sz w:val="24"/>
        </w:rPr>
        <w:t>:</w:t>
      </w:r>
      <w:r w:rsidRPr="003575E8">
        <w:rPr>
          <w:sz w:val="24"/>
        </w:rPr>
        <w:tab/>
      </w:r>
      <w:r w:rsidR="00CD33C0" w:rsidRPr="003575E8">
        <w:rPr>
          <w:sz w:val="24"/>
        </w:rPr>
        <w:t xml:space="preserve">Transformers, </w:t>
      </w:r>
      <w:proofErr w:type="spellStart"/>
      <w:r w:rsidR="00CD33C0" w:rsidRPr="003575E8">
        <w:rPr>
          <w:sz w:val="24"/>
        </w:rPr>
        <w:t>Streamlit</w:t>
      </w:r>
      <w:proofErr w:type="spellEnd"/>
      <w:r w:rsidR="00CD33C0" w:rsidRPr="003575E8">
        <w:rPr>
          <w:sz w:val="24"/>
        </w:rPr>
        <w:t xml:space="preserve">, Pandas, </w:t>
      </w:r>
      <w:proofErr w:type="spellStart"/>
      <w:r w:rsidR="00CD33C0" w:rsidRPr="003575E8">
        <w:rPr>
          <w:sz w:val="24"/>
        </w:rPr>
        <w:t>Numpy</w:t>
      </w:r>
      <w:proofErr w:type="spellEnd"/>
      <w:r w:rsidR="00CD33C0" w:rsidRPr="003575E8">
        <w:rPr>
          <w:sz w:val="24"/>
        </w:rPr>
        <w:t xml:space="preserve">, </w:t>
      </w:r>
      <w:proofErr w:type="spellStart"/>
      <w:proofErr w:type="gramStart"/>
      <w:r w:rsidR="00CD33C0" w:rsidRPr="003575E8">
        <w:rPr>
          <w:sz w:val="24"/>
        </w:rPr>
        <w:t>Plotly</w:t>
      </w:r>
      <w:proofErr w:type="spellEnd"/>
      <w:r w:rsidR="00CD33C0" w:rsidRPr="003575E8">
        <w:rPr>
          <w:sz w:val="24"/>
        </w:rPr>
        <w:t xml:space="preserve">, </w:t>
      </w:r>
      <w:r w:rsidRPr="003575E8">
        <w:rPr>
          <w:sz w:val="24"/>
        </w:rPr>
        <w:t xml:space="preserve"> </w:t>
      </w:r>
      <w:r w:rsidRPr="003575E8">
        <w:rPr>
          <w:spacing w:val="-4"/>
          <w:sz w:val="24"/>
        </w:rPr>
        <w:t>etc.</w:t>
      </w:r>
      <w:proofErr w:type="gramEnd"/>
    </w:p>
    <w:p w14:paraId="0B9D8FB6" w14:textId="77777777" w:rsidR="00BD7FF9" w:rsidRPr="003575E8" w:rsidRDefault="00BD7FF9">
      <w:pPr>
        <w:pStyle w:val="BodyText"/>
        <w:spacing w:before="143"/>
      </w:pPr>
    </w:p>
    <w:p w14:paraId="369EDF1B" w14:textId="48C72C7D" w:rsidR="00BD7FF9" w:rsidRPr="003575E8" w:rsidRDefault="00126DE9" w:rsidP="00126DE9">
      <w:pPr>
        <w:pStyle w:val="Heading4"/>
        <w:numPr>
          <w:ilvl w:val="3"/>
          <w:numId w:val="6"/>
        </w:numPr>
        <w:tabs>
          <w:tab w:val="left" w:pos="1420"/>
        </w:tabs>
        <w:spacing w:line="360" w:lineRule="auto"/>
      </w:pPr>
      <w:r w:rsidRPr="003575E8">
        <w:rPr>
          <w:spacing w:val="-2"/>
        </w:rPr>
        <w:t>Transformers</w:t>
      </w:r>
    </w:p>
    <w:p w14:paraId="250C30FD" w14:textId="4666E29F" w:rsidR="00BD7FF9" w:rsidRPr="003575E8" w:rsidRDefault="00647687" w:rsidP="00647687">
      <w:pPr>
        <w:pStyle w:val="BodyText"/>
        <w:spacing w:before="138" w:line="360" w:lineRule="auto"/>
        <w:ind w:left="700" w:firstLine="720"/>
        <w:jc w:val="both"/>
      </w:pPr>
      <w:r w:rsidRPr="00647687">
        <w:t xml:space="preserve">Transformers, a powerful library, provides intuitive APIs and tools that make it easy to download and fine-tune state-of-the-art pretrained models for various natural language processing and machine learning tasks. By leveraging these pretrained models, you can significantly reduce compute costs, minimize your carbon footprint, and save considerable time and resources that would otherwise be required to train a model from scratch. These models are designed to support a wide range of common tasks across multiple modalities, from text to images, audio, and more, offering robust solutions for complex problems. One of the standout features of the Transformers library is its framework interoperability, supporting </w:t>
      </w:r>
      <w:proofErr w:type="spellStart"/>
      <w:r w:rsidRPr="00647687">
        <w:t>PyTorch</w:t>
      </w:r>
      <w:proofErr w:type="spellEnd"/>
      <w:r w:rsidRPr="00647687">
        <w:t xml:space="preserve">, TensorFlow, and JAX. This flexibility allows users to seamlessly switch between frameworks at different stages of the model lifecycle—whether training a model in one framework with just a few lines of code and loading it in another framework for inference. Furthermore, the models can be exported to production-ready formats like ONNX and </w:t>
      </w:r>
      <w:proofErr w:type="spellStart"/>
      <w:r w:rsidRPr="00647687">
        <w:t>TorchScript</w:t>
      </w:r>
      <w:proofErr w:type="spellEnd"/>
      <w:r w:rsidRPr="00647687">
        <w:t>, enabling smooth deployment in real-world environments, ensuring efficiency and scalability across various platforms.</w:t>
      </w:r>
    </w:p>
    <w:p w14:paraId="5FC02B6E" w14:textId="77777777" w:rsidR="00BD7FF9" w:rsidRPr="003575E8" w:rsidRDefault="00BF5D93" w:rsidP="00126DE9">
      <w:pPr>
        <w:pStyle w:val="Heading4"/>
        <w:numPr>
          <w:ilvl w:val="3"/>
          <w:numId w:val="6"/>
        </w:numPr>
        <w:tabs>
          <w:tab w:val="left" w:pos="1420"/>
        </w:tabs>
        <w:spacing w:before="1" w:line="360" w:lineRule="auto"/>
      </w:pPr>
      <w:proofErr w:type="spellStart"/>
      <w:r w:rsidRPr="003575E8">
        <w:rPr>
          <w:spacing w:val="-2"/>
        </w:rPr>
        <w:t>Numpy</w:t>
      </w:r>
      <w:proofErr w:type="spellEnd"/>
    </w:p>
    <w:p w14:paraId="6A4F0CC6" w14:textId="77777777" w:rsidR="00BD7FF9" w:rsidRPr="003575E8" w:rsidRDefault="00BF5D93" w:rsidP="00126DE9">
      <w:pPr>
        <w:pStyle w:val="BodyText"/>
        <w:spacing w:before="136" w:line="360" w:lineRule="auto"/>
        <w:ind w:left="700" w:right="965" w:firstLine="686"/>
        <w:jc w:val="both"/>
      </w:pPr>
      <w:r w:rsidRPr="003575E8">
        <w:t>NumPy, a cornerstone of scientific computing in Python, offers a robust array object, "</w:t>
      </w:r>
      <w:proofErr w:type="spellStart"/>
      <w:r w:rsidRPr="003575E8">
        <w:t>ndarray</w:t>
      </w:r>
      <w:proofErr w:type="spellEnd"/>
      <w:r w:rsidRPr="003575E8">
        <w:t>," for efficient manipulation of large, multi-dimensional arrays and matrices. Created by</w:t>
      </w:r>
      <w:r w:rsidRPr="003575E8">
        <w:rPr>
          <w:spacing w:val="-2"/>
        </w:rPr>
        <w:t xml:space="preserve"> </w:t>
      </w:r>
      <w:r w:rsidRPr="003575E8">
        <w:t>Travis Oliphant in 2005,</w:t>
      </w:r>
      <w:r w:rsidRPr="003575E8">
        <w:rPr>
          <w:spacing w:val="-2"/>
        </w:rPr>
        <w:t xml:space="preserve"> </w:t>
      </w:r>
      <w:r w:rsidRPr="003575E8">
        <w:t>NumPy's homogeneous typed arrays provide speed and memory efficiency, outperforming Python lists by up to 50 times. Its extensive collection of mathematical functions supports linear algebra, Fourier transforms, and random number generation, making it indispensable for data analysis and scientific computing tasks. NumPy's seamless integration with other libraries like SciPy, Matplotlib, and TensorFlow enhances its</w:t>
      </w:r>
      <w:r w:rsidRPr="003575E8">
        <w:rPr>
          <w:spacing w:val="-1"/>
        </w:rPr>
        <w:t xml:space="preserve"> </w:t>
      </w:r>
      <w:r w:rsidRPr="003575E8">
        <w:t>utility in various domains. The library's capabilities extend</w:t>
      </w:r>
      <w:r w:rsidRPr="003575E8">
        <w:rPr>
          <w:spacing w:val="-1"/>
        </w:rPr>
        <w:t xml:space="preserve"> </w:t>
      </w:r>
      <w:r w:rsidRPr="003575E8">
        <w:t>to linear algebra operations, statistical analysis, data preprocessing, image processing, and signal processing. NumPy's performance benefits stem from its C</w:t>
      </w:r>
      <w:r w:rsidRPr="003575E8">
        <w:rPr>
          <w:spacing w:val="-1"/>
        </w:rPr>
        <w:t xml:space="preserve"> </w:t>
      </w:r>
      <w:r w:rsidRPr="003575E8">
        <w:t>and</w:t>
      </w:r>
      <w:r w:rsidRPr="003575E8">
        <w:rPr>
          <w:spacing w:val="-1"/>
        </w:rPr>
        <w:t xml:space="preserve"> </w:t>
      </w:r>
      <w:r w:rsidRPr="003575E8">
        <w:t xml:space="preserve">C++ implementation for critical operations, ensuring speed and efficiency across different platforms. With its versatility, speed, and broad range of functionalities, NumPy has become a go-to tool for researchers, </w:t>
      </w:r>
      <w:r w:rsidRPr="003575E8">
        <w:lastRenderedPageBreak/>
        <w:t>data scientists, and developers working on complex numerical computations and data analysis tasks in Python.</w:t>
      </w:r>
    </w:p>
    <w:p w14:paraId="75AA04C2" w14:textId="77777777" w:rsidR="00BD7FF9" w:rsidRPr="003575E8" w:rsidRDefault="00BD7FF9" w:rsidP="00126DE9">
      <w:pPr>
        <w:pStyle w:val="BodyText"/>
        <w:spacing w:before="140" w:line="360" w:lineRule="auto"/>
        <w:jc w:val="both"/>
      </w:pPr>
    </w:p>
    <w:p w14:paraId="168577D9" w14:textId="77777777" w:rsidR="00BD7FF9" w:rsidRPr="003575E8" w:rsidRDefault="00BF5D93" w:rsidP="00126DE9">
      <w:pPr>
        <w:pStyle w:val="Heading4"/>
        <w:numPr>
          <w:ilvl w:val="3"/>
          <w:numId w:val="6"/>
        </w:numPr>
        <w:tabs>
          <w:tab w:val="left" w:pos="1420"/>
        </w:tabs>
        <w:spacing w:line="360" w:lineRule="auto"/>
      </w:pPr>
      <w:r w:rsidRPr="003575E8">
        <w:rPr>
          <w:spacing w:val="-2"/>
        </w:rPr>
        <w:t>Pandas</w:t>
      </w:r>
    </w:p>
    <w:p w14:paraId="0E678752" w14:textId="77777777" w:rsidR="00126DE9" w:rsidRPr="003575E8" w:rsidRDefault="00BF5D93" w:rsidP="00126DE9">
      <w:pPr>
        <w:pStyle w:val="BodyText"/>
        <w:spacing w:before="137" w:line="360" w:lineRule="auto"/>
        <w:ind w:left="700" w:right="968" w:firstLine="686"/>
        <w:jc w:val="both"/>
      </w:pPr>
      <w:r w:rsidRPr="003575E8">
        <w:t>Pandas</w:t>
      </w:r>
      <w:r w:rsidRPr="003575E8">
        <w:rPr>
          <w:spacing w:val="-2"/>
        </w:rPr>
        <w:t xml:space="preserve"> </w:t>
      </w:r>
      <w:r w:rsidRPr="003575E8">
        <w:t>is</w:t>
      </w:r>
      <w:r w:rsidRPr="003575E8">
        <w:rPr>
          <w:spacing w:val="-2"/>
        </w:rPr>
        <w:t xml:space="preserve"> </w:t>
      </w:r>
      <w:r w:rsidRPr="003575E8">
        <w:t>a</w:t>
      </w:r>
      <w:r w:rsidRPr="003575E8">
        <w:rPr>
          <w:spacing w:val="-3"/>
        </w:rPr>
        <w:t xml:space="preserve"> </w:t>
      </w:r>
      <w:r w:rsidRPr="003575E8">
        <w:t>powerful</w:t>
      </w:r>
      <w:r w:rsidRPr="003575E8">
        <w:rPr>
          <w:spacing w:val="-2"/>
        </w:rPr>
        <w:t xml:space="preserve"> </w:t>
      </w:r>
      <w:r w:rsidRPr="003575E8">
        <w:t>open-source</w:t>
      </w:r>
      <w:r w:rsidRPr="003575E8">
        <w:rPr>
          <w:spacing w:val="-1"/>
        </w:rPr>
        <w:t xml:space="preserve"> </w:t>
      </w:r>
      <w:r w:rsidRPr="003575E8">
        <w:t>Python</w:t>
      </w:r>
      <w:r w:rsidRPr="003575E8">
        <w:rPr>
          <w:spacing w:val="-2"/>
        </w:rPr>
        <w:t xml:space="preserve"> </w:t>
      </w:r>
      <w:r w:rsidRPr="003575E8">
        <w:t>library</w:t>
      </w:r>
      <w:r w:rsidRPr="003575E8">
        <w:rPr>
          <w:spacing w:val="-2"/>
        </w:rPr>
        <w:t xml:space="preserve"> </w:t>
      </w:r>
      <w:r w:rsidRPr="003575E8">
        <w:t>for data</w:t>
      </w:r>
      <w:r w:rsidRPr="003575E8">
        <w:rPr>
          <w:spacing w:val="-3"/>
        </w:rPr>
        <w:t xml:space="preserve"> </w:t>
      </w:r>
      <w:r w:rsidRPr="003575E8">
        <w:t>manipulation</w:t>
      </w:r>
      <w:r w:rsidRPr="003575E8">
        <w:rPr>
          <w:spacing w:val="-2"/>
        </w:rPr>
        <w:t xml:space="preserve"> </w:t>
      </w:r>
      <w:r w:rsidRPr="003575E8">
        <w:t>and</w:t>
      </w:r>
      <w:r w:rsidRPr="003575E8">
        <w:rPr>
          <w:spacing w:val="-2"/>
        </w:rPr>
        <w:t xml:space="preserve"> </w:t>
      </w:r>
      <w:r w:rsidRPr="003575E8">
        <w:t xml:space="preserve">analysis. It provides easy-to-use data structures, such as Series and Data Frame, for working with structured and time series data. Pandas </w:t>
      </w:r>
      <w:proofErr w:type="gramStart"/>
      <w:r w:rsidRPr="003575E8">
        <w:t>enables</w:t>
      </w:r>
      <w:proofErr w:type="gramEnd"/>
      <w:r w:rsidRPr="003575E8">
        <w:t xml:space="preserve"> efficient operations on data, including cleaning, merging, grouping, and filtering. It has extensive capabilities for time series analysis, including date range generation and frequency conversion. The library integrates well with data visualization tools like Matplotlib, allowing users to create plots directly from</w:t>
      </w:r>
      <w:r w:rsidRPr="003575E8">
        <w:rPr>
          <w:spacing w:val="38"/>
        </w:rPr>
        <w:t xml:space="preserve"> </w:t>
      </w:r>
      <w:r w:rsidRPr="003575E8">
        <w:t>data</w:t>
      </w:r>
      <w:r w:rsidRPr="003575E8">
        <w:rPr>
          <w:spacing w:val="40"/>
        </w:rPr>
        <w:t xml:space="preserve"> </w:t>
      </w:r>
      <w:r w:rsidRPr="003575E8">
        <w:t>structures.</w:t>
      </w:r>
      <w:r w:rsidRPr="003575E8">
        <w:rPr>
          <w:spacing w:val="43"/>
        </w:rPr>
        <w:t xml:space="preserve"> </w:t>
      </w:r>
      <w:r w:rsidRPr="003575E8">
        <w:t>Pandas</w:t>
      </w:r>
      <w:r w:rsidRPr="003575E8">
        <w:rPr>
          <w:spacing w:val="39"/>
        </w:rPr>
        <w:t xml:space="preserve"> </w:t>
      </w:r>
      <w:r w:rsidRPr="003575E8">
        <w:t>also</w:t>
      </w:r>
      <w:r w:rsidRPr="003575E8">
        <w:rPr>
          <w:spacing w:val="43"/>
        </w:rPr>
        <w:t xml:space="preserve"> </w:t>
      </w:r>
      <w:r w:rsidRPr="003575E8">
        <w:t>efficiently</w:t>
      </w:r>
      <w:r w:rsidRPr="003575E8">
        <w:rPr>
          <w:spacing w:val="40"/>
        </w:rPr>
        <w:t xml:space="preserve"> </w:t>
      </w:r>
      <w:proofErr w:type="gramStart"/>
      <w:r w:rsidRPr="003575E8">
        <w:t>handles</w:t>
      </w:r>
      <w:proofErr w:type="gramEnd"/>
      <w:r w:rsidRPr="003575E8">
        <w:rPr>
          <w:spacing w:val="41"/>
        </w:rPr>
        <w:t xml:space="preserve"> </w:t>
      </w:r>
      <w:r w:rsidRPr="003575E8">
        <w:t>missing</w:t>
      </w:r>
      <w:r w:rsidRPr="003575E8">
        <w:rPr>
          <w:spacing w:val="38"/>
        </w:rPr>
        <w:t xml:space="preserve"> </w:t>
      </w:r>
      <w:r w:rsidRPr="003575E8">
        <w:t>data,</w:t>
      </w:r>
      <w:r w:rsidRPr="003575E8">
        <w:rPr>
          <w:spacing w:val="43"/>
        </w:rPr>
        <w:t xml:space="preserve"> </w:t>
      </w:r>
      <w:r w:rsidRPr="003575E8">
        <w:t>represented</w:t>
      </w:r>
      <w:r w:rsidRPr="003575E8">
        <w:rPr>
          <w:spacing w:val="41"/>
        </w:rPr>
        <w:t xml:space="preserve"> </w:t>
      </w:r>
      <w:r w:rsidRPr="003575E8">
        <w:t>as</w:t>
      </w:r>
      <w:r w:rsidRPr="003575E8">
        <w:rPr>
          <w:spacing w:val="41"/>
        </w:rPr>
        <w:t xml:space="preserve"> </w:t>
      </w:r>
      <w:proofErr w:type="spellStart"/>
      <w:r w:rsidRPr="003575E8">
        <w:rPr>
          <w:spacing w:val="-4"/>
        </w:rPr>
        <w:t>NaN</w:t>
      </w:r>
      <w:proofErr w:type="spellEnd"/>
      <w:r w:rsidR="00126DE9" w:rsidRPr="003575E8">
        <w:rPr>
          <w:spacing w:val="-4"/>
        </w:rPr>
        <w:t>.</w:t>
      </w:r>
      <w:r w:rsidR="00126DE9" w:rsidRPr="003575E8">
        <w:t xml:space="preserve"> </w:t>
      </w:r>
    </w:p>
    <w:p w14:paraId="22AB2EBE" w14:textId="16066543" w:rsidR="00BD7FF9" w:rsidRPr="003575E8" w:rsidRDefault="00BF5D93" w:rsidP="00126DE9">
      <w:pPr>
        <w:pStyle w:val="BodyText"/>
        <w:spacing w:before="137" w:line="360" w:lineRule="auto"/>
        <w:ind w:left="700" w:right="968"/>
        <w:jc w:val="both"/>
      </w:pPr>
      <w:r w:rsidRPr="003575E8">
        <w:t xml:space="preserve">Built on top of NumPy, Pandas </w:t>
      </w:r>
      <w:proofErr w:type="gramStart"/>
      <w:r w:rsidRPr="003575E8">
        <w:t>integrates</w:t>
      </w:r>
      <w:proofErr w:type="gramEnd"/>
      <w:r w:rsidRPr="003575E8">
        <w:t xml:space="preserve"> seamlessly with other data science libraries, making it a crucial tool in the Python data science ecosystem. With its user-friendly API and powerful data manipulation features, Pandas has become an essential library for data analysts and scientists working with Python.</w:t>
      </w:r>
    </w:p>
    <w:p w14:paraId="1C2D01E6" w14:textId="77777777" w:rsidR="00BD7FF9" w:rsidRPr="003575E8" w:rsidRDefault="00BD7FF9" w:rsidP="00126DE9">
      <w:pPr>
        <w:pStyle w:val="BodyText"/>
        <w:spacing w:before="138" w:line="360" w:lineRule="auto"/>
        <w:jc w:val="both"/>
      </w:pPr>
    </w:p>
    <w:p w14:paraId="2DDD486F" w14:textId="1BF1090F" w:rsidR="00126DE9" w:rsidRPr="003575E8" w:rsidRDefault="00126DE9" w:rsidP="00126DE9">
      <w:pPr>
        <w:pStyle w:val="Heading2"/>
        <w:numPr>
          <w:ilvl w:val="3"/>
          <w:numId w:val="6"/>
        </w:numPr>
        <w:tabs>
          <w:tab w:val="left" w:pos="1536"/>
        </w:tabs>
        <w:spacing w:line="360" w:lineRule="auto"/>
        <w:ind w:left="1536" w:hanging="836"/>
      </w:pPr>
      <w:proofErr w:type="spellStart"/>
      <w:r w:rsidRPr="003575E8">
        <w:rPr>
          <w:spacing w:val="-2"/>
        </w:rPr>
        <w:t>Plotly</w:t>
      </w:r>
      <w:proofErr w:type="spellEnd"/>
    </w:p>
    <w:p w14:paraId="0968ED10" w14:textId="69703009" w:rsidR="00126DE9" w:rsidRPr="003575E8" w:rsidRDefault="00126DE9" w:rsidP="00126DE9">
      <w:pPr>
        <w:pStyle w:val="Heading2"/>
        <w:tabs>
          <w:tab w:val="left" w:pos="1536"/>
        </w:tabs>
        <w:spacing w:line="360" w:lineRule="auto"/>
        <w:ind w:left="700" w:firstLine="0"/>
        <w:rPr>
          <w:b w:val="0"/>
          <w:bCs w:val="0"/>
          <w:sz w:val="24"/>
          <w:szCs w:val="24"/>
        </w:rPr>
        <w:sectPr w:rsidR="00126DE9" w:rsidRPr="003575E8" w:rsidSect="00097B5E">
          <w:pgSz w:w="11910" w:h="16840"/>
          <w:pgMar w:top="1060" w:right="600" w:bottom="1340" w:left="840" w:header="714" w:footer="1128" w:gutter="0"/>
          <w:cols w:space="720"/>
        </w:sectPr>
      </w:pPr>
      <w:r w:rsidRPr="003575E8">
        <w:rPr>
          <w:b w:val="0"/>
          <w:bCs w:val="0"/>
          <w:sz w:val="24"/>
          <w:szCs w:val="24"/>
        </w:rPr>
        <w:tab/>
      </w:r>
      <w:proofErr w:type="spellStart"/>
      <w:r w:rsidR="00647687" w:rsidRPr="00647687">
        <w:rPr>
          <w:b w:val="0"/>
          <w:bCs w:val="0"/>
          <w:sz w:val="24"/>
          <w:szCs w:val="24"/>
        </w:rPr>
        <w:t>Plotly's</w:t>
      </w:r>
      <w:proofErr w:type="spellEnd"/>
      <w:r w:rsidR="00647687" w:rsidRPr="00647687">
        <w:rPr>
          <w:b w:val="0"/>
          <w:bCs w:val="0"/>
          <w:sz w:val="24"/>
          <w:szCs w:val="24"/>
        </w:rPr>
        <w:t xml:space="preserve"> Python graphing library is an incredibly versatile and powerful tool that empowers users to create highly interactive, visually stunning, and publication-quality visualizations with ease, making it a go-to solution for a wide array of use cases, ranging from exploratory data analysis to the creation of polished reports and impactful presentations. Its extensive support for a diverse range of chart types—including line plots, scatter plots, bar charts, heatmaps, histograms, area charts, bubble charts, polar charts, and subplots—combined with its robust customization capabilities and seamless interactivity, makes it an indispensable tool for effectively visualizing and communicating even the most complex datasets. Whether you're a data scientist exploring trends, an engineer visualizing technical metrics, or an analyst presenting actionable insights, </w:t>
      </w:r>
      <w:proofErr w:type="spellStart"/>
      <w:r w:rsidR="00647687" w:rsidRPr="00647687">
        <w:rPr>
          <w:b w:val="0"/>
          <w:bCs w:val="0"/>
          <w:sz w:val="24"/>
          <w:szCs w:val="24"/>
        </w:rPr>
        <w:t>Plotly's</w:t>
      </w:r>
      <w:proofErr w:type="spellEnd"/>
      <w:r w:rsidR="00647687" w:rsidRPr="00647687">
        <w:rPr>
          <w:b w:val="0"/>
          <w:bCs w:val="0"/>
          <w:sz w:val="24"/>
          <w:szCs w:val="24"/>
        </w:rPr>
        <w:t xml:space="preserve"> intuitive design and advanced features provide the flexibility and precision needed to meet a variety of analytical and storytelling needs, all within a single, powerful Python library.</w:t>
      </w:r>
    </w:p>
    <w:p w14:paraId="195B38CF" w14:textId="77777777" w:rsidR="00BD7FF9" w:rsidRPr="003575E8" w:rsidRDefault="00BF5D93">
      <w:pPr>
        <w:spacing w:before="357"/>
        <w:ind w:left="600"/>
        <w:rPr>
          <w:b/>
          <w:sz w:val="32"/>
        </w:rPr>
      </w:pPr>
      <w:r w:rsidRPr="003575E8">
        <w:rPr>
          <w:b/>
          <w:sz w:val="32"/>
        </w:rPr>
        <w:lastRenderedPageBreak/>
        <w:t>Chapter</w:t>
      </w:r>
      <w:r w:rsidRPr="003575E8">
        <w:rPr>
          <w:b/>
          <w:spacing w:val="-16"/>
          <w:sz w:val="32"/>
        </w:rPr>
        <w:t xml:space="preserve"> </w:t>
      </w:r>
      <w:r w:rsidRPr="003575E8">
        <w:rPr>
          <w:b/>
          <w:spacing w:val="-10"/>
          <w:sz w:val="32"/>
        </w:rPr>
        <w:t>4</w:t>
      </w:r>
    </w:p>
    <w:p w14:paraId="5B9F274D" w14:textId="77777777" w:rsidR="00BD7FF9" w:rsidRPr="003575E8" w:rsidRDefault="00BD7FF9">
      <w:pPr>
        <w:pStyle w:val="BodyText"/>
        <w:spacing w:before="11"/>
        <w:rPr>
          <w:b/>
          <w:sz w:val="36"/>
        </w:rPr>
      </w:pPr>
    </w:p>
    <w:p w14:paraId="03B3A778" w14:textId="77777777" w:rsidR="00BD7FF9" w:rsidRPr="003575E8" w:rsidRDefault="00BF5D93">
      <w:pPr>
        <w:pStyle w:val="Heading1"/>
        <w:ind w:right="654"/>
      </w:pPr>
      <w:bookmarkStart w:id="15" w:name="SYSTEM_ANALYSIS"/>
      <w:bookmarkEnd w:id="15"/>
      <w:r w:rsidRPr="003575E8">
        <w:t>SYSTEM</w:t>
      </w:r>
      <w:r w:rsidRPr="003575E8">
        <w:rPr>
          <w:spacing w:val="-2"/>
        </w:rPr>
        <w:t xml:space="preserve"> ANALYSIS</w:t>
      </w:r>
    </w:p>
    <w:p w14:paraId="1E2C48B0" w14:textId="77777777" w:rsidR="00BD7FF9" w:rsidRPr="003575E8" w:rsidRDefault="00BD7FF9">
      <w:pPr>
        <w:pStyle w:val="BodyText"/>
        <w:spacing w:before="29"/>
        <w:rPr>
          <w:b/>
          <w:sz w:val="36"/>
        </w:rPr>
      </w:pPr>
    </w:p>
    <w:p w14:paraId="23ED5437" w14:textId="77777777" w:rsidR="00BD7FF9" w:rsidRPr="003575E8" w:rsidRDefault="00BF5D93">
      <w:pPr>
        <w:pStyle w:val="Heading3"/>
        <w:numPr>
          <w:ilvl w:val="1"/>
          <w:numId w:val="7"/>
        </w:numPr>
        <w:tabs>
          <w:tab w:val="left" w:pos="1025"/>
        </w:tabs>
        <w:ind w:left="1025" w:hanging="425"/>
        <w:jc w:val="both"/>
        <w:rPr>
          <w:rFonts w:ascii="Times New Roman" w:hAnsi="Times New Roman" w:cs="Times New Roman"/>
        </w:rPr>
      </w:pPr>
      <w:bookmarkStart w:id="16" w:name="4.1Feasibility_Study"/>
      <w:bookmarkEnd w:id="16"/>
      <w:r w:rsidRPr="003575E8">
        <w:rPr>
          <w:rFonts w:ascii="Times New Roman" w:hAnsi="Times New Roman" w:cs="Times New Roman"/>
          <w:spacing w:val="-2"/>
        </w:rPr>
        <w:t>Feasibility</w:t>
      </w:r>
      <w:r w:rsidRPr="003575E8">
        <w:rPr>
          <w:rFonts w:ascii="Times New Roman" w:hAnsi="Times New Roman" w:cs="Times New Roman"/>
          <w:spacing w:val="4"/>
        </w:rPr>
        <w:t xml:space="preserve"> </w:t>
      </w:r>
      <w:r w:rsidRPr="003575E8">
        <w:rPr>
          <w:rFonts w:ascii="Times New Roman" w:hAnsi="Times New Roman" w:cs="Times New Roman"/>
          <w:spacing w:val="-4"/>
        </w:rPr>
        <w:t>Study</w:t>
      </w:r>
    </w:p>
    <w:p w14:paraId="62C4985F" w14:textId="77777777" w:rsidR="00BD7FF9" w:rsidRPr="003575E8" w:rsidRDefault="00BF5D93">
      <w:pPr>
        <w:pStyle w:val="BodyText"/>
        <w:spacing w:before="208" w:line="360" w:lineRule="auto"/>
        <w:ind w:left="600" w:right="833"/>
        <w:jc w:val="both"/>
      </w:pPr>
      <w:r w:rsidRPr="003575E8">
        <w:t>The feasibility</w:t>
      </w:r>
      <w:r w:rsidRPr="003575E8">
        <w:rPr>
          <w:spacing w:val="-2"/>
        </w:rPr>
        <w:t xml:space="preserve"> </w:t>
      </w:r>
      <w:r w:rsidRPr="003575E8">
        <w:t>of the project</w:t>
      </w:r>
      <w:r w:rsidRPr="003575E8">
        <w:rPr>
          <w:spacing w:val="14"/>
        </w:rPr>
        <w:t xml:space="preserve"> </w:t>
      </w:r>
      <w:r w:rsidRPr="003575E8">
        <w:t xml:space="preserve">is analyzed in this phase and </w:t>
      </w:r>
      <w:proofErr w:type="gramStart"/>
      <w:r w:rsidRPr="003575E8">
        <w:t>business</w:t>
      </w:r>
      <w:proofErr w:type="gramEnd"/>
      <w:r w:rsidRPr="003575E8">
        <w:t xml:space="preserve"> proposal is put forth with</w:t>
      </w:r>
      <w:r w:rsidRPr="003575E8">
        <w:rPr>
          <w:spacing w:val="40"/>
        </w:rPr>
        <w:t xml:space="preserve"> </w:t>
      </w:r>
      <w:r w:rsidRPr="003575E8">
        <w:t>a very general plan for the project and some cost estimates. During system analysis the feasibility study of the proposed system is to be carried out. This is to</w:t>
      </w:r>
      <w:r w:rsidRPr="003575E8">
        <w:rPr>
          <w:spacing w:val="40"/>
        </w:rPr>
        <w:t xml:space="preserve"> </w:t>
      </w:r>
      <w:r w:rsidRPr="003575E8">
        <w:t>ensure that the proposed system is not a burden to the company. For feasibility</w:t>
      </w:r>
      <w:r w:rsidRPr="003575E8">
        <w:rPr>
          <w:spacing w:val="40"/>
        </w:rPr>
        <w:t xml:space="preserve"> </w:t>
      </w:r>
      <w:r w:rsidRPr="003575E8">
        <w:t>analysis,</w:t>
      </w:r>
      <w:r w:rsidRPr="003575E8">
        <w:rPr>
          <w:spacing w:val="40"/>
        </w:rPr>
        <w:t xml:space="preserve"> </w:t>
      </w:r>
      <w:proofErr w:type="gramStart"/>
      <w:r w:rsidRPr="003575E8">
        <w:t>some</w:t>
      </w:r>
      <w:r w:rsidRPr="003575E8">
        <w:rPr>
          <w:spacing w:val="40"/>
        </w:rPr>
        <w:t xml:space="preserve"> </w:t>
      </w:r>
      <w:r w:rsidRPr="003575E8">
        <w:t>understanding</w:t>
      </w:r>
      <w:proofErr w:type="gramEnd"/>
      <w:r w:rsidRPr="003575E8">
        <w:t xml:space="preserve"> of the major requirements for the system is essential.</w:t>
      </w:r>
    </w:p>
    <w:p w14:paraId="2B165EE9" w14:textId="77777777" w:rsidR="00BD7FF9" w:rsidRPr="003575E8" w:rsidRDefault="00BF5D93">
      <w:pPr>
        <w:pStyle w:val="BodyText"/>
        <w:spacing w:before="201"/>
        <w:ind w:left="600"/>
        <w:jc w:val="both"/>
      </w:pPr>
      <w:r w:rsidRPr="003575E8">
        <w:t>Three</w:t>
      </w:r>
      <w:r w:rsidRPr="003575E8">
        <w:rPr>
          <w:spacing w:val="-6"/>
        </w:rPr>
        <w:t xml:space="preserve"> </w:t>
      </w:r>
      <w:r w:rsidRPr="003575E8">
        <w:t>key</w:t>
      </w:r>
      <w:r w:rsidRPr="003575E8">
        <w:rPr>
          <w:spacing w:val="-12"/>
        </w:rPr>
        <w:t xml:space="preserve"> </w:t>
      </w:r>
      <w:r w:rsidRPr="003575E8">
        <w:t>considerations</w:t>
      </w:r>
      <w:r w:rsidRPr="003575E8">
        <w:rPr>
          <w:spacing w:val="-1"/>
        </w:rPr>
        <w:t xml:space="preserve"> </w:t>
      </w:r>
      <w:r w:rsidRPr="003575E8">
        <w:t>involved</w:t>
      </w:r>
      <w:r w:rsidRPr="003575E8">
        <w:rPr>
          <w:spacing w:val="-2"/>
        </w:rPr>
        <w:t xml:space="preserve"> </w:t>
      </w:r>
      <w:r w:rsidRPr="003575E8">
        <w:t>in</w:t>
      </w:r>
      <w:r w:rsidRPr="003575E8">
        <w:rPr>
          <w:spacing w:val="-10"/>
        </w:rPr>
        <w:t xml:space="preserve"> </w:t>
      </w:r>
      <w:r w:rsidRPr="003575E8">
        <w:t>the feasibility</w:t>
      </w:r>
      <w:r w:rsidRPr="003575E8">
        <w:rPr>
          <w:spacing w:val="-10"/>
        </w:rPr>
        <w:t xml:space="preserve"> </w:t>
      </w:r>
      <w:r w:rsidRPr="003575E8">
        <w:t>analysis</w:t>
      </w:r>
      <w:r w:rsidRPr="003575E8">
        <w:rPr>
          <w:spacing w:val="-4"/>
        </w:rPr>
        <w:t xml:space="preserve"> </w:t>
      </w:r>
      <w:r w:rsidRPr="003575E8">
        <w:rPr>
          <w:spacing w:val="-5"/>
        </w:rPr>
        <w:t>are</w:t>
      </w:r>
    </w:p>
    <w:p w14:paraId="1443E7CA" w14:textId="77777777" w:rsidR="00BD7FF9" w:rsidRPr="003575E8" w:rsidRDefault="00BD7FF9">
      <w:pPr>
        <w:pStyle w:val="BodyText"/>
        <w:spacing w:before="59"/>
      </w:pPr>
    </w:p>
    <w:p w14:paraId="0C1FED61" w14:textId="77777777" w:rsidR="00BD7FF9" w:rsidRPr="003575E8" w:rsidRDefault="00BF5D93">
      <w:pPr>
        <w:pStyle w:val="ListParagraph"/>
        <w:numPr>
          <w:ilvl w:val="0"/>
          <w:numId w:val="8"/>
        </w:numPr>
        <w:tabs>
          <w:tab w:val="left" w:pos="1679"/>
        </w:tabs>
        <w:ind w:left="1679" w:hanging="359"/>
        <w:jc w:val="left"/>
        <w:rPr>
          <w:sz w:val="24"/>
        </w:rPr>
      </w:pPr>
      <w:r w:rsidRPr="003575E8">
        <w:rPr>
          <w:sz w:val="24"/>
        </w:rPr>
        <w:t>Economic</w:t>
      </w:r>
      <w:r w:rsidRPr="003575E8">
        <w:rPr>
          <w:spacing w:val="-15"/>
          <w:sz w:val="24"/>
        </w:rPr>
        <w:t xml:space="preserve"> </w:t>
      </w:r>
      <w:r w:rsidRPr="003575E8">
        <w:rPr>
          <w:spacing w:val="-2"/>
          <w:sz w:val="24"/>
        </w:rPr>
        <w:t>Feasibility</w:t>
      </w:r>
    </w:p>
    <w:p w14:paraId="3FE2502B" w14:textId="77777777" w:rsidR="00BD7FF9" w:rsidRPr="003575E8" w:rsidRDefault="00BD7FF9">
      <w:pPr>
        <w:pStyle w:val="BodyText"/>
        <w:spacing w:before="59"/>
      </w:pPr>
    </w:p>
    <w:p w14:paraId="682A68B8" w14:textId="77777777" w:rsidR="00BD7FF9" w:rsidRPr="003575E8" w:rsidRDefault="00BF5D93">
      <w:pPr>
        <w:pStyle w:val="ListParagraph"/>
        <w:numPr>
          <w:ilvl w:val="0"/>
          <w:numId w:val="8"/>
        </w:numPr>
        <w:tabs>
          <w:tab w:val="left" w:pos="1679"/>
        </w:tabs>
        <w:ind w:left="1679" w:hanging="359"/>
        <w:jc w:val="left"/>
        <w:rPr>
          <w:sz w:val="24"/>
        </w:rPr>
      </w:pPr>
      <w:r w:rsidRPr="003575E8">
        <w:rPr>
          <w:sz w:val="24"/>
        </w:rPr>
        <w:t>Technical</w:t>
      </w:r>
      <w:r w:rsidRPr="003575E8">
        <w:rPr>
          <w:spacing w:val="-13"/>
          <w:sz w:val="24"/>
        </w:rPr>
        <w:t xml:space="preserve"> </w:t>
      </w:r>
      <w:r w:rsidRPr="003575E8">
        <w:rPr>
          <w:spacing w:val="-2"/>
          <w:sz w:val="24"/>
        </w:rPr>
        <w:t>Feasibility</w:t>
      </w:r>
    </w:p>
    <w:p w14:paraId="3E0058A6" w14:textId="77777777" w:rsidR="00BD7FF9" w:rsidRPr="003575E8" w:rsidRDefault="00BD7FF9">
      <w:pPr>
        <w:pStyle w:val="BodyText"/>
        <w:spacing w:before="64"/>
      </w:pPr>
    </w:p>
    <w:p w14:paraId="2E55B12C" w14:textId="77777777" w:rsidR="00BD7FF9" w:rsidRPr="003575E8" w:rsidRDefault="00BF5D93">
      <w:pPr>
        <w:pStyle w:val="ListParagraph"/>
        <w:numPr>
          <w:ilvl w:val="0"/>
          <w:numId w:val="8"/>
        </w:numPr>
        <w:tabs>
          <w:tab w:val="left" w:pos="1679"/>
        </w:tabs>
        <w:ind w:left="1679" w:hanging="359"/>
        <w:jc w:val="left"/>
        <w:rPr>
          <w:sz w:val="24"/>
        </w:rPr>
      </w:pPr>
      <w:r w:rsidRPr="003575E8">
        <w:rPr>
          <w:sz w:val="24"/>
        </w:rPr>
        <w:t>Social</w:t>
      </w:r>
      <w:r w:rsidRPr="003575E8">
        <w:rPr>
          <w:spacing w:val="-9"/>
          <w:sz w:val="24"/>
        </w:rPr>
        <w:t xml:space="preserve"> </w:t>
      </w:r>
      <w:r w:rsidRPr="003575E8">
        <w:rPr>
          <w:spacing w:val="-2"/>
          <w:sz w:val="24"/>
        </w:rPr>
        <w:t>Feasibility</w:t>
      </w:r>
    </w:p>
    <w:p w14:paraId="287AA8CC" w14:textId="77777777" w:rsidR="00BD7FF9" w:rsidRPr="003575E8" w:rsidRDefault="00BD7FF9">
      <w:pPr>
        <w:pStyle w:val="BodyText"/>
        <w:spacing w:before="62"/>
      </w:pPr>
    </w:p>
    <w:p w14:paraId="04AA5C5A" w14:textId="77777777" w:rsidR="00BD7FF9" w:rsidRPr="003575E8" w:rsidRDefault="00BF5D93">
      <w:pPr>
        <w:pStyle w:val="Heading2"/>
        <w:numPr>
          <w:ilvl w:val="2"/>
          <w:numId w:val="7"/>
        </w:numPr>
        <w:tabs>
          <w:tab w:val="left" w:pos="1233"/>
        </w:tabs>
        <w:ind w:left="1233" w:hanging="633"/>
      </w:pPr>
      <w:r w:rsidRPr="003575E8">
        <w:t>Economic</w:t>
      </w:r>
      <w:r w:rsidRPr="003575E8">
        <w:rPr>
          <w:spacing w:val="-17"/>
        </w:rPr>
        <w:t xml:space="preserve"> </w:t>
      </w:r>
      <w:r w:rsidRPr="003575E8">
        <w:rPr>
          <w:spacing w:val="-2"/>
        </w:rPr>
        <w:t>Feasibility</w:t>
      </w:r>
    </w:p>
    <w:p w14:paraId="3FDE546F" w14:textId="77777777" w:rsidR="00126DE9" w:rsidRPr="003575E8" w:rsidRDefault="00126DE9" w:rsidP="00126DE9">
      <w:pPr>
        <w:pStyle w:val="NormalWeb"/>
        <w:spacing w:line="360" w:lineRule="auto"/>
        <w:ind w:left="600" w:firstLine="720"/>
        <w:jc w:val="both"/>
      </w:pPr>
      <w:r w:rsidRPr="003575E8">
        <w:t>This study examines the economic impact of the Named Entity Recognition (NER) system on the organization. The budget allocated for the development of this system is limited, and it is important that the expenses are justified. Fortunately, the technologies used in the project are largely open-source and freely available, which makes it economically feasible. The only costs involved are related to the customization and fine-tuning of the machine learning models, which are necessary for the specific use case of social media text analysis.</w:t>
      </w:r>
    </w:p>
    <w:p w14:paraId="4F5A0076" w14:textId="77777777" w:rsidR="00126DE9" w:rsidRPr="003575E8" w:rsidRDefault="00126DE9" w:rsidP="00126DE9">
      <w:pPr>
        <w:pStyle w:val="NormalWeb"/>
        <w:spacing w:line="360" w:lineRule="auto"/>
        <w:ind w:left="600" w:firstLine="720"/>
        <w:jc w:val="both"/>
      </w:pPr>
      <w:r w:rsidRPr="003575E8">
        <w:t xml:space="preserve">Since the project utilizes widely available frameworks like Hugging Face for natural language processing (NLP) and </w:t>
      </w:r>
      <w:proofErr w:type="spellStart"/>
      <w:r w:rsidRPr="003575E8">
        <w:t>Plotly</w:t>
      </w:r>
      <w:proofErr w:type="spellEnd"/>
      <w:r w:rsidRPr="003575E8">
        <w:t xml:space="preserve"> for data visualization, the system can be developed without significant financial investment. Moreover, the tools and resources for web scraping (e.g., Reddit API) are freely available, and no significant hardware investment is required beyond standard computing infrastructure. As a result, the project remains well within the budget and is economically feasible.</w:t>
      </w:r>
    </w:p>
    <w:p w14:paraId="3B692450" w14:textId="77777777" w:rsidR="00126DE9" w:rsidRPr="003575E8" w:rsidRDefault="00126DE9" w:rsidP="00126DE9">
      <w:pPr>
        <w:pStyle w:val="NormalWeb"/>
        <w:spacing w:line="360" w:lineRule="auto"/>
        <w:ind w:left="600" w:firstLine="720"/>
        <w:jc w:val="both"/>
      </w:pPr>
    </w:p>
    <w:p w14:paraId="4265853F" w14:textId="77777777" w:rsidR="00126DE9" w:rsidRPr="003575E8" w:rsidRDefault="00126DE9" w:rsidP="00126DE9">
      <w:pPr>
        <w:pStyle w:val="NormalWeb"/>
        <w:spacing w:line="360" w:lineRule="auto"/>
        <w:ind w:left="600" w:firstLine="720"/>
        <w:jc w:val="both"/>
      </w:pPr>
    </w:p>
    <w:p w14:paraId="1C1ABBDA" w14:textId="77777777" w:rsidR="00BD7FF9" w:rsidRPr="003575E8" w:rsidRDefault="00BF5D93">
      <w:pPr>
        <w:pStyle w:val="Heading2"/>
        <w:numPr>
          <w:ilvl w:val="2"/>
          <w:numId w:val="7"/>
        </w:numPr>
        <w:tabs>
          <w:tab w:val="left" w:pos="1233"/>
        </w:tabs>
        <w:spacing w:before="200"/>
        <w:ind w:left="1233" w:hanging="633"/>
      </w:pPr>
      <w:r w:rsidRPr="003575E8">
        <w:rPr>
          <w:spacing w:val="-2"/>
        </w:rPr>
        <w:lastRenderedPageBreak/>
        <w:t>Technical</w:t>
      </w:r>
      <w:r w:rsidRPr="003575E8">
        <w:rPr>
          <w:spacing w:val="-1"/>
        </w:rPr>
        <w:t xml:space="preserve"> </w:t>
      </w:r>
      <w:r w:rsidRPr="003575E8">
        <w:rPr>
          <w:spacing w:val="-2"/>
        </w:rPr>
        <w:t>Feasibility</w:t>
      </w:r>
    </w:p>
    <w:p w14:paraId="24BDAFFC" w14:textId="77777777" w:rsidR="00126DE9" w:rsidRPr="003575E8" w:rsidRDefault="00126DE9" w:rsidP="00126DE9">
      <w:pPr>
        <w:pStyle w:val="NormalWeb"/>
        <w:spacing w:line="360" w:lineRule="auto"/>
        <w:ind w:left="600" w:firstLine="720"/>
        <w:jc w:val="both"/>
      </w:pPr>
      <w:r w:rsidRPr="003575E8">
        <w:t>This study aims to evaluate the technical feasibility of implementing the Named Entity Recognition system on social media data using machine learning. The technical requirements for this system are minimal, as it relies on existing machine learning models and publicly available APIs for data collection and analysis.</w:t>
      </w:r>
    </w:p>
    <w:p w14:paraId="1C151FE7" w14:textId="77777777" w:rsidR="00126DE9" w:rsidRPr="003575E8" w:rsidRDefault="00126DE9" w:rsidP="00126DE9">
      <w:pPr>
        <w:pStyle w:val="NormalWeb"/>
        <w:spacing w:line="360" w:lineRule="auto"/>
        <w:ind w:left="600" w:firstLine="720"/>
        <w:jc w:val="both"/>
      </w:pPr>
      <w:r w:rsidRPr="003575E8">
        <w:t xml:space="preserve">The system leverages the pre-trained </w:t>
      </w:r>
      <w:proofErr w:type="spellStart"/>
      <w:r w:rsidRPr="003575E8">
        <w:t>DistilBERT</w:t>
      </w:r>
      <w:proofErr w:type="spellEnd"/>
      <w:r w:rsidRPr="003575E8">
        <w:t xml:space="preserve"> model for NER tasks, which ensures high accuracy and efficiency without the need for excessive computational resources. The model has been optimized to handle social media text, which can be noisy and informal. The processing requirements are modest, with minimal changes needed to integrate the system with different social media platforms like Reddit.</w:t>
      </w:r>
    </w:p>
    <w:p w14:paraId="7175B416" w14:textId="77777777" w:rsidR="00126DE9" w:rsidRPr="003575E8" w:rsidRDefault="00126DE9" w:rsidP="00126DE9">
      <w:pPr>
        <w:pStyle w:val="NormalWeb"/>
        <w:spacing w:line="360" w:lineRule="auto"/>
        <w:ind w:left="600" w:firstLine="720"/>
        <w:jc w:val="both"/>
      </w:pPr>
      <w:r w:rsidRPr="003575E8">
        <w:t xml:space="preserve">The technical feasibility is assured by using open-source libraries such as Hugging Face's Transformers, </w:t>
      </w:r>
      <w:proofErr w:type="spellStart"/>
      <w:r w:rsidRPr="003575E8">
        <w:t>Plotly</w:t>
      </w:r>
      <w:proofErr w:type="spellEnd"/>
      <w:r w:rsidRPr="003575E8">
        <w:t xml:space="preserve"> for visualization, and Pandas for data processing. These libraries are well-documented and have active communities, making them reliable and easy to implement. Additionally, the system's user interface (built with </w:t>
      </w:r>
      <w:proofErr w:type="spellStart"/>
      <w:r w:rsidRPr="003575E8">
        <w:t>Streamlit</w:t>
      </w:r>
      <w:proofErr w:type="spellEnd"/>
      <w:r w:rsidRPr="003575E8">
        <w:t>) is simple and intuitive, making it accessible for end users with basic technical knowledge.</w:t>
      </w:r>
    </w:p>
    <w:p w14:paraId="57D07F67" w14:textId="77777777" w:rsidR="00BD7FF9" w:rsidRPr="003575E8" w:rsidRDefault="00BF5D93">
      <w:pPr>
        <w:pStyle w:val="Heading2"/>
        <w:numPr>
          <w:ilvl w:val="2"/>
          <w:numId w:val="7"/>
        </w:numPr>
        <w:tabs>
          <w:tab w:val="left" w:pos="1233"/>
        </w:tabs>
        <w:spacing w:before="203"/>
        <w:ind w:left="1233" w:hanging="633"/>
      </w:pPr>
      <w:r w:rsidRPr="003575E8">
        <w:t>Social</w:t>
      </w:r>
      <w:r w:rsidRPr="003575E8">
        <w:rPr>
          <w:spacing w:val="-13"/>
        </w:rPr>
        <w:t xml:space="preserve"> </w:t>
      </w:r>
      <w:r w:rsidRPr="003575E8">
        <w:rPr>
          <w:spacing w:val="-2"/>
        </w:rPr>
        <w:t>Feasibility</w:t>
      </w:r>
    </w:p>
    <w:p w14:paraId="74B471CC" w14:textId="77777777" w:rsidR="00BD7FF9" w:rsidRPr="003575E8" w:rsidRDefault="00BD7FF9">
      <w:pPr>
        <w:pStyle w:val="BodyText"/>
        <w:spacing w:before="37"/>
        <w:rPr>
          <w:b/>
          <w:sz w:val="28"/>
        </w:rPr>
      </w:pPr>
    </w:p>
    <w:p w14:paraId="58873A8E" w14:textId="77777777" w:rsidR="00126DE9" w:rsidRPr="003575E8" w:rsidRDefault="00126DE9" w:rsidP="00126DE9">
      <w:pPr>
        <w:spacing w:line="360" w:lineRule="auto"/>
        <w:ind w:left="600" w:firstLine="720"/>
        <w:jc w:val="both"/>
        <w:rPr>
          <w:sz w:val="24"/>
          <w:szCs w:val="24"/>
          <w:lang w:val="en-IN"/>
        </w:rPr>
      </w:pPr>
      <w:r w:rsidRPr="003575E8">
        <w:rPr>
          <w:sz w:val="24"/>
          <w:szCs w:val="24"/>
          <w:lang w:val="en-IN"/>
        </w:rPr>
        <w:t xml:space="preserve">This aspect evaluates the level of acceptance of the NER system by users, particularly in terms of its adoption and ease of use. The system is designed to be user-friendly, with a straightforward interface for fetching social media posts, </w:t>
      </w:r>
      <w:proofErr w:type="spellStart"/>
      <w:r w:rsidRPr="003575E8">
        <w:rPr>
          <w:sz w:val="24"/>
          <w:szCs w:val="24"/>
          <w:lang w:val="en-IN"/>
        </w:rPr>
        <w:t>analyzing</w:t>
      </w:r>
      <w:proofErr w:type="spellEnd"/>
      <w:r w:rsidRPr="003575E8">
        <w:rPr>
          <w:sz w:val="24"/>
          <w:szCs w:val="24"/>
          <w:lang w:val="en-IN"/>
        </w:rPr>
        <w:t xml:space="preserve"> them for named entities, and visualizing the results. The project aims to make the process of social media analysis more efficient, which is important for businesses, researchers, and social media analysts.</w:t>
      </w:r>
    </w:p>
    <w:p w14:paraId="56DE507F" w14:textId="77777777" w:rsidR="00126DE9" w:rsidRPr="003575E8" w:rsidRDefault="00126DE9" w:rsidP="00126DE9">
      <w:pPr>
        <w:spacing w:line="360" w:lineRule="auto"/>
        <w:ind w:left="600" w:firstLine="720"/>
        <w:jc w:val="both"/>
        <w:rPr>
          <w:sz w:val="24"/>
          <w:szCs w:val="24"/>
          <w:lang w:val="en-IN"/>
        </w:rPr>
      </w:pPr>
      <w:r w:rsidRPr="003575E8">
        <w:rPr>
          <w:sz w:val="24"/>
          <w:szCs w:val="24"/>
          <w:lang w:val="en-IN"/>
        </w:rPr>
        <w:t>The social feasibility is achieved by ensuring that the system is easy to use and does not require advanced technical knowledge. Users will be trained to operate the system efficiently, and the interface provides clear instructions and feedback. The training cost is minimal since the system’s core functions are automated, and the users only need to input keywords and select the desired subreddits for analysis.</w:t>
      </w:r>
    </w:p>
    <w:p w14:paraId="29C2FC18" w14:textId="77777777" w:rsidR="00126DE9" w:rsidRPr="003575E8" w:rsidRDefault="00126DE9" w:rsidP="00126DE9">
      <w:pPr>
        <w:spacing w:line="360" w:lineRule="auto"/>
        <w:ind w:left="600" w:firstLine="720"/>
        <w:jc w:val="both"/>
        <w:rPr>
          <w:sz w:val="24"/>
          <w:szCs w:val="24"/>
          <w:lang w:val="en-IN"/>
        </w:rPr>
      </w:pPr>
      <w:r w:rsidRPr="003575E8">
        <w:rPr>
          <w:sz w:val="24"/>
          <w:szCs w:val="24"/>
          <w:lang w:val="en-IN"/>
        </w:rPr>
        <w:t xml:space="preserve">The system provides valuable insights into the structure of social media conversations and can help in tasks like brand monitoring, sentiment analysis, and trend tracking. Given the growing importance of social media in various industries, this system will be socially accepted and useful for </w:t>
      </w:r>
      <w:proofErr w:type="spellStart"/>
      <w:r w:rsidRPr="003575E8">
        <w:rPr>
          <w:sz w:val="24"/>
          <w:szCs w:val="24"/>
          <w:lang w:val="en-IN"/>
        </w:rPr>
        <w:t>analyzing</w:t>
      </w:r>
      <w:proofErr w:type="spellEnd"/>
      <w:r w:rsidRPr="003575E8">
        <w:rPr>
          <w:sz w:val="24"/>
          <w:szCs w:val="24"/>
          <w:lang w:val="en-IN"/>
        </w:rPr>
        <w:t xml:space="preserve"> large volumes of user-generated content. Therefore, the system is socially feasible and can be integrated into various organizational workflows.</w:t>
      </w:r>
    </w:p>
    <w:p w14:paraId="58BC17E5" w14:textId="77777777" w:rsidR="00BD7FF9" w:rsidRPr="003575E8" w:rsidRDefault="00BD7FF9">
      <w:pPr>
        <w:spacing w:line="360" w:lineRule="auto"/>
        <w:jc w:val="both"/>
        <w:sectPr w:rsidR="00BD7FF9" w:rsidRPr="003575E8" w:rsidSect="00097B5E">
          <w:pgSz w:w="11910" w:h="16840"/>
          <w:pgMar w:top="1060" w:right="600" w:bottom="1340" w:left="840" w:header="714" w:footer="1128" w:gutter="0"/>
          <w:cols w:space="720"/>
        </w:sectPr>
      </w:pPr>
    </w:p>
    <w:p w14:paraId="42ED7FE3" w14:textId="77777777" w:rsidR="00BD7FF9" w:rsidRPr="003575E8" w:rsidRDefault="00BD7FF9">
      <w:pPr>
        <w:pStyle w:val="BodyText"/>
        <w:spacing w:before="41"/>
        <w:rPr>
          <w:sz w:val="20"/>
        </w:rPr>
      </w:pPr>
    </w:p>
    <w:p w14:paraId="2C4FFD2F" w14:textId="77777777" w:rsidR="00BD7FF9" w:rsidRPr="003575E8" w:rsidRDefault="00BD7FF9">
      <w:pPr>
        <w:rPr>
          <w:sz w:val="20"/>
        </w:rPr>
        <w:sectPr w:rsidR="00BD7FF9" w:rsidRPr="003575E8" w:rsidSect="00097B5E">
          <w:pgSz w:w="11910" w:h="16840"/>
          <w:pgMar w:top="1060" w:right="600" w:bottom="1320" w:left="840" w:header="714" w:footer="1128" w:gutter="0"/>
          <w:cols w:space="720"/>
        </w:sectPr>
      </w:pPr>
    </w:p>
    <w:p w14:paraId="13B0C620" w14:textId="77777777" w:rsidR="00BD7FF9" w:rsidRPr="003575E8" w:rsidRDefault="00BF5D93">
      <w:pPr>
        <w:spacing w:before="86"/>
        <w:ind w:left="600"/>
        <w:rPr>
          <w:b/>
          <w:sz w:val="32"/>
        </w:rPr>
      </w:pPr>
      <w:r w:rsidRPr="003575E8">
        <w:rPr>
          <w:b/>
          <w:sz w:val="32"/>
        </w:rPr>
        <w:t>Chapter</w:t>
      </w:r>
      <w:r w:rsidRPr="003575E8">
        <w:rPr>
          <w:b/>
          <w:spacing w:val="-16"/>
          <w:sz w:val="32"/>
        </w:rPr>
        <w:t xml:space="preserve"> </w:t>
      </w:r>
      <w:r w:rsidRPr="003575E8">
        <w:rPr>
          <w:b/>
          <w:spacing w:val="-10"/>
          <w:sz w:val="32"/>
        </w:rPr>
        <w:t>5</w:t>
      </w:r>
    </w:p>
    <w:p w14:paraId="7FAD6920" w14:textId="77777777" w:rsidR="00BD7FF9" w:rsidRPr="003575E8" w:rsidRDefault="00BF5D93">
      <w:pPr>
        <w:spacing w:before="223"/>
        <w:rPr>
          <w:b/>
          <w:sz w:val="36"/>
        </w:rPr>
      </w:pPr>
      <w:r w:rsidRPr="003575E8">
        <w:br w:type="column"/>
      </w:r>
    </w:p>
    <w:p w14:paraId="3AA6F6F9" w14:textId="77777777" w:rsidR="00BD7FF9" w:rsidRPr="003575E8" w:rsidRDefault="00BF5D93">
      <w:pPr>
        <w:pStyle w:val="Heading1"/>
        <w:ind w:left="600"/>
        <w:jc w:val="left"/>
      </w:pPr>
      <w:r w:rsidRPr="003575E8">
        <w:rPr>
          <w:spacing w:val="-2"/>
        </w:rPr>
        <w:t>METHODOLOGY</w:t>
      </w:r>
    </w:p>
    <w:p w14:paraId="325D7C29" w14:textId="77777777" w:rsidR="00BD7FF9" w:rsidRPr="003575E8" w:rsidRDefault="00BD7FF9">
      <w:pPr>
        <w:sectPr w:rsidR="00BD7FF9" w:rsidRPr="003575E8" w:rsidSect="00097B5E">
          <w:type w:val="continuous"/>
          <w:pgSz w:w="11910" w:h="16840"/>
          <w:pgMar w:top="1680" w:right="600" w:bottom="280" w:left="840" w:header="714" w:footer="1128" w:gutter="0"/>
          <w:cols w:num="2" w:space="720" w:equalWidth="0">
            <w:col w:w="2012" w:space="1482"/>
            <w:col w:w="6976"/>
          </w:cols>
        </w:sectPr>
      </w:pPr>
    </w:p>
    <w:p w14:paraId="4770F23B" w14:textId="77777777" w:rsidR="00BD7FF9" w:rsidRPr="003575E8" w:rsidRDefault="00BF5D93">
      <w:pPr>
        <w:pStyle w:val="ListParagraph"/>
        <w:numPr>
          <w:ilvl w:val="1"/>
          <w:numId w:val="9"/>
        </w:numPr>
        <w:tabs>
          <w:tab w:val="left" w:pos="1437"/>
        </w:tabs>
        <w:spacing w:before="206"/>
        <w:ind w:left="1437" w:hanging="557"/>
        <w:rPr>
          <w:b/>
          <w:sz w:val="32"/>
        </w:rPr>
      </w:pPr>
      <w:r w:rsidRPr="003575E8">
        <w:rPr>
          <w:b/>
          <w:sz w:val="32"/>
        </w:rPr>
        <w:t>System</w:t>
      </w:r>
      <w:r w:rsidRPr="003575E8">
        <w:rPr>
          <w:b/>
          <w:spacing w:val="-11"/>
          <w:sz w:val="32"/>
        </w:rPr>
        <w:t xml:space="preserve"> </w:t>
      </w:r>
      <w:r w:rsidRPr="003575E8">
        <w:rPr>
          <w:b/>
          <w:spacing w:val="-2"/>
          <w:sz w:val="32"/>
        </w:rPr>
        <w:t>Architecture</w:t>
      </w:r>
    </w:p>
    <w:p w14:paraId="1F061305" w14:textId="77777777" w:rsidR="00126DE9" w:rsidRPr="003575E8" w:rsidRDefault="00126DE9" w:rsidP="00126DE9">
      <w:pPr>
        <w:widowControl/>
        <w:autoSpaceDE/>
        <w:autoSpaceDN/>
        <w:spacing w:before="100" w:beforeAutospacing="1" w:after="100" w:afterAutospacing="1" w:line="360" w:lineRule="auto"/>
        <w:ind w:left="720" w:firstLine="720"/>
        <w:jc w:val="both"/>
        <w:rPr>
          <w:sz w:val="24"/>
          <w:szCs w:val="24"/>
          <w:lang w:val="en-IN" w:eastAsia="en-IN"/>
        </w:rPr>
      </w:pPr>
      <w:r w:rsidRPr="003575E8">
        <w:rPr>
          <w:sz w:val="24"/>
          <w:szCs w:val="24"/>
          <w:lang w:val="en-IN" w:eastAsia="en-IN"/>
        </w:rPr>
        <w:t xml:space="preserve">A well-designed system architecture is fundamental for the effective functioning, scalability, and maintainability of a system. In the case of the </w:t>
      </w:r>
      <w:r w:rsidRPr="003575E8">
        <w:rPr>
          <w:b/>
          <w:bCs/>
          <w:sz w:val="24"/>
          <w:szCs w:val="24"/>
          <w:lang w:val="en-IN" w:eastAsia="en-IN"/>
        </w:rPr>
        <w:t xml:space="preserve">Named Entity Recognition (NER) in </w:t>
      </w:r>
      <w:proofErr w:type="gramStart"/>
      <w:r w:rsidRPr="003575E8">
        <w:rPr>
          <w:b/>
          <w:bCs/>
          <w:sz w:val="24"/>
          <w:szCs w:val="24"/>
          <w:lang w:val="en-IN" w:eastAsia="en-IN"/>
        </w:rPr>
        <w:t>Social Media</w:t>
      </w:r>
      <w:proofErr w:type="gramEnd"/>
      <w:r w:rsidRPr="003575E8">
        <w:rPr>
          <w:b/>
          <w:bCs/>
          <w:sz w:val="24"/>
          <w:szCs w:val="24"/>
          <w:lang w:val="en-IN" w:eastAsia="en-IN"/>
        </w:rPr>
        <w:t xml:space="preserve"> Using Machine Learning</w:t>
      </w:r>
      <w:r w:rsidRPr="003575E8">
        <w:rPr>
          <w:sz w:val="24"/>
          <w:szCs w:val="24"/>
          <w:lang w:val="en-IN" w:eastAsia="en-IN"/>
        </w:rPr>
        <w:t>, the system architecture provides a comprehensive outline of the system’s components, how they interact, and the flow of data. It ensures that the design is modular, scalable, and maintainable.</w:t>
      </w:r>
    </w:p>
    <w:p w14:paraId="47146D79" w14:textId="77777777" w:rsidR="00126DE9" w:rsidRPr="003575E8" w:rsidRDefault="00126DE9" w:rsidP="00126DE9">
      <w:pPr>
        <w:widowControl/>
        <w:autoSpaceDE/>
        <w:autoSpaceDN/>
        <w:spacing w:before="100" w:beforeAutospacing="1" w:after="100" w:afterAutospacing="1" w:line="360" w:lineRule="auto"/>
        <w:ind w:firstLine="720"/>
        <w:jc w:val="both"/>
        <w:outlineLvl w:val="3"/>
        <w:rPr>
          <w:b/>
          <w:bCs/>
          <w:sz w:val="24"/>
          <w:szCs w:val="24"/>
          <w:lang w:val="en-IN" w:eastAsia="en-IN"/>
        </w:rPr>
      </w:pPr>
      <w:r w:rsidRPr="003575E8">
        <w:rPr>
          <w:b/>
          <w:bCs/>
          <w:sz w:val="24"/>
          <w:szCs w:val="24"/>
          <w:lang w:val="en-IN" w:eastAsia="en-IN"/>
        </w:rPr>
        <w:t>Key Reasons for System Architecture:</w:t>
      </w:r>
    </w:p>
    <w:p w14:paraId="75B89FCF" w14:textId="77777777" w:rsidR="00126DE9" w:rsidRPr="003575E8" w:rsidRDefault="00126DE9" w:rsidP="00126DE9">
      <w:pPr>
        <w:widowControl/>
        <w:numPr>
          <w:ilvl w:val="0"/>
          <w:numId w:val="28"/>
        </w:numPr>
        <w:autoSpaceDE/>
        <w:autoSpaceDN/>
        <w:spacing w:before="100" w:beforeAutospacing="1" w:after="100" w:afterAutospacing="1" w:line="360" w:lineRule="auto"/>
        <w:jc w:val="both"/>
        <w:rPr>
          <w:sz w:val="24"/>
          <w:szCs w:val="24"/>
          <w:lang w:val="en-IN" w:eastAsia="en-IN"/>
        </w:rPr>
      </w:pPr>
      <w:r w:rsidRPr="003575E8">
        <w:rPr>
          <w:b/>
          <w:bCs/>
          <w:sz w:val="24"/>
          <w:szCs w:val="24"/>
          <w:lang w:val="en-IN" w:eastAsia="en-IN"/>
        </w:rPr>
        <w:t>Complexity Management:</w:t>
      </w:r>
      <w:r w:rsidRPr="003575E8">
        <w:rPr>
          <w:sz w:val="24"/>
          <w:szCs w:val="24"/>
          <w:lang w:val="en-IN" w:eastAsia="en-IN"/>
        </w:rPr>
        <w:t xml:space="preserve"> The system processes vast amounts of unstructured social media text. A clear architecture helps manage complexity by breaking down the system into manageable parts, such as data collection, preprocessing, entity recognition, and visualization.</w:t>
      </w:r>
    </w:p>
    <w:p w14:paraId="46D7B4C5" w14:textId="77777777" w:rsidR="00126DE9" w:rsidRPr="003575E8" w:rsidRDefault="00126DE9" w:rsidP="00126DE9">
      <w:pPr>
        <w:widowControl/>
        <w:numPr>
          <w:ilvl w:val="0"/>
          <w:numId w:val="28"/>
        </w:numPr>
        <w:autoSpaceDE/>
        <w:autoSpaceDN/>
        <w:spacing w:before="100" w:beforeAutospacing="1" w:after="100" w:afterAutospacing="1" w:line="360" w:lineRule="auto"/>
        <w:jc w:val="both"/>
        <w:rPr>
          <w:sz w:val="24"/>
          <w:szCs w:val="24"/>
          <w:lang w:val="en-IN" w:eastAsia="en-IN"/>
        </w:rPr>
      </w:pPr>
      <w:r w:rsidRPr="003575E8">
        <w:rPr>
          <w:b/>
          <w:bCs/>
          <w:sz w:val="24"/>
          <w:szCs w:val="24"/>
          <w:lang w:val="en-IN" w:eastAsia="en-IN"/>
        </w:rPr>
        <w:t>Scalability:</w:t>
      </w:r>
      <w:r w:rsidRPr="003575E8">
        <w:rPr>
          <w:sz w:val="24"/>
          <w:szCs w:val="24"/>
          <w:lang w:val="en-IN" w:eastAsia="en-IN"/>
        </w:rPr>
        <w:t xml:space="preserve"> The system is designed to handle large volumes of social media posts efficiently. It needs to scale as the number of users or the amount of data grows, ensuring that performance remains consistent.</w:t>
      </w:r>
    </w:p>
    <w:p w14:paraId="5C3ECB0C" w14:textId="77777777" w:rsidR="00126DE9" w:rsidRPr="003575E8" w:rsidRDefault="00126DE9" w:rsidP="00126DE9">
      <w:pPr>
        <w:widowControl/>
        <w:numPr>
          <w:ilvl w:val="0"/>
          <w:numId w:val="28"/>
        </w:numPr>
        <w:autoSpaceDE/>
        <w:autoSpaceDN/>
        <w:spacing w:before="100" w:beforeAutospacing="1" w:after="100" w:afterAutospacing="1" w:line="360" w:lineRule="auto"/>
        <w:jc w:val="both"/>
        <w:rPr>
          <w:sz w:val="24"/>
          <w:szCs w:val="24"/>
          <w:lang w:val="en-IN" w:eastAsia="en-IN"/>
        </w:rPr>
      </w:pPr>
      <w:r w:rsidRPr="003575E8">
        <w:rPr>
          <w:b/>
          <w:bCs/>
          <w:sz w:val="24"/>
          <w:szCs w:val="24"/>
          <w:lang w:val="en-IN" w:eastAsia="en-IN"/>
        </w:rPr>
        <w:t>Maintainability:</w:t>
      </w:r>
      <w:r w:rsidRPr="003575E8">
        <w:rPr>
          <w:sz w:val="24"/>
          <w:szCs w:val="24"/>
          <w:lang w:val="en-IN" w:eastAsia="en-IN"/>
        </w:rPr>
        <w:t xml:space="preserve"> The architecture supports easy updates, such as adding new data sources, improving machine learning models, or integrating new visualization methods, by clearly defining the system's components and how they interact.</w:t>
      </w:r>
    </w:p>
    <w:p w14:paraId="70007142" w14:textId="77777777" w:rsidR="00126DE9" w:rsidRPr="003575E8" w:rsidRDefault="00126DE9" w:rsidP="00126DE9">
      <w:pPr>
        <w:widowControl/>
        <w:autoSpaceDE/>
        <w:autoSpaceDN/>
        <w:spacing w:before="100" w:beforeAutospacing="1" w:after="100" w:afterAutospacing="1" w:line="360" w:lineRule="auto"/>
        <w:ind w:firstLine="720"/>
        <w:jc w:val="both"/>
        <w:outlineLvl w:val="3"/>
        <w:rPr>
          <w:b/>
          <w:bCs/>
          <w:sz w:val="24"/>
          <w:szCs w:val="24"/>
          <w:lang w:val="en-IN" w:eastAsia="en-IN"/>
        </w:rPr>
      </w:pPr>
      <w:r w:rsidRPr="003575E8">
        <w:rPr>
          <w:b/>
          <w:bCs/>
          <w:sz w:val="24"/>
          <w:szCs w:val="24"/>
          <w:lang w:val="en-IN" w:eastAsia="en-IN"/>
        </w:rPr>
        <w:t>System Components:</w:t>
      </w:r>
    </w:p>
    <w:p w14:paraId="5C05F260" w14:textId="77777777" w:rsidR="00126DE9" w:rsidRPr="003575E8" w:rsidRDefault="00126DE9" w:rsidP="00126DE9">
      <w:pPr>
        <w:widowControl/>
        <w:autoSpaceDE/>
        <w:autoSpaceDN/>
        <w:spacing w:before="100" w:beforeAutospacing="1" w:after="100" w:afterAutospacing="1" w:line="360" w:lineRule="auto"/>
        <w:ind w:left="720"/>
        <w:jc w:val="both"/>
        <w:rPr>
          <w:sz w:val="24"/>
          <w:szCs w:val="24"/>
          <w:lang w:val="en-IN" w:eastAsia="en-IN"/>
        </w:rPr>
      </w:pPr>
      <w:r w:rsidRPr="003575E8">
        <w:rPr>
          <w:sz w:val="24"/>
          <w:szCs w:val="24"/>
          <w:lang w:val="en-IN" w:eastAsia="en-IN"/>
        </w:rPr>
        <w:t xml:space="preserve">The architecture of the </w:t>
      </w:r>
      <w:r w:rsidRPr="003575E8">
        <w:rPr>
          <w:b/>
          <w:bCs/>
          <w:sz w:val="24"/>
          <w:szCs w:val="24"/>
          <w:lang w:val="en-IN" w:eastAsia="en-IN"/>
        </w:rPr>
        <w:t xml:space="preserve">NER System for </w:t>
      </w:r>
      <w:proofErr w:type="gramStart"/>
      <w:r w:rsidRPr="003575E8">
        <w:rPr>
          <w:b/>
          <w:bCs/>
          <w:sz w:val="24"/>
          <w:szCs w:val="24"/>
          <w:lang w:val="en-IN" w:eastAsia="en-IN"/>
        </w:rPr>
        <w:t>Social Media</w:t>
      </w:r>
      <w:proofErr w:type="gramEnd"/>
      <w:r w:rsidRPr="003575E8">
        <w:rPr>
          <w:sz w:val="24"/>
          <w:szCs w:val="24"/>
          <w:lang w:val="en-IN" w:eastAsia="en-IN"/>
        </w:rPr>
        <w:t xml:space="preserve"> consists of several key steps and components:</w:t>
      </w:r>
    </w:p>
    <w:p w14:paraId="627F1819" w14:textId="03A2EFEC" w:rsidR="00647687" w:rsidRPr="006E6127" w:rsidRDefault="00647687" w:rsidP="006E6127">
      <w:pPr>
        <w:pStyle w:val="ListParagraph"/>
        <w:widowControl/>
        <w:numPr>
          <w:ilvl w:val="0"/>
          <w:numId w:val="68"/>
        </w:numPr>
        <w:autoSpaceDE/>
        <w:autoSpaceDN/>
        <w:spacing w:before="100" w:beforeAutospacing="1" w:after="100" w:afterAutospacing="1" w:line="360" w:lineRule="auto"/>
        <w:rPr>
          <w:sz w:val="24"/>
          <w:szCs w:val="24"/>
          <w:lang w:val="en-IN" w:eastAsia="en-IN"/>
        </w:rPr>
      </w:pPr>
      <w:r w:rsidRPr="006E6127">
        <w:rPr>
          <w:b/>
          <w:bCs/>
          <w:sz w:val="24"/>
          <w:szCs w:val="24"/>
          <w:lang w:val="en-IN" w:eastAsia="en-IN"/>
        </w:rPr>
        <w:t>Data Collection (Scraping)</w:t>
      </w:r>
      <w:r w:rsidRPr="006E6127">
        <w:rPr>
          <w:sz w:val="24"/>
          <w:szCs w:val="24"/>
          <w:lang w:val="en-IN" w:eastAsia="en-IN"/>
        </w:rPr>
        <w:t>:</w:t>
      </w:r>
    </w:p>
    <w:p w14:paraId="40CC6AD9" w14:textId="77777777" w:rsidR="00647687" w:rsidRPr="00647687" w:rsidRDefault="00647687" w:rsidP="00647687">
      <w:pPr>
        <w:widowControl/>
        <w:numPr>
          <w:ilvl w:val="0"/>
          <w:numId w:val="63"/>
        </w:numPr>
        <w:autoSpaceDE/>
        <w:autoSpaceDN/>
        <w:spacing w:before="100" w:beforeAutospacing="1" w:after="100" w:afterAutospacing="1" w:line="360" w:lineRule="auto"/>
        <w:jc w:val="both"/>
        <w:rPr>
          <w:sz w:val="24"/>
          <w:szCs w:val="24"/>
          <w:lang w:val="en-IN" w:eastAsia="en-IN"/>
        </w:rPr>
      </w:pPr>
      <w:r w:rsidRPr="00647687">
        <w:rPr>
          <w:b/>
          <w:bCs/>
          <w:sz w:val="24"/>
          <w:szCs w:val="24"/>
          <w:lang w:val="en-IN" w:eastAsia="en-IN"/>
        </w:rPr>
        <w:t>Purpose</w:t>
      </w:r>
      <w:r w:rsidRPr="00647687">
        <w:rPr>
          <w:sz w:val="24"/>
          <w:szCs w:val="24"/>
          <w:lang w:val="en-IN" w:eastAsia="en-IN"/>
        </w:rPr>
        <w:t xml:space="preserve">: This initial step involves gathering social media posts from platforms such as Reddit, using specific user-defined keywords and subreddit filters. The goal is to collect relevant posts to </w:t>
      </w:r>
      <w:proofErr w:type="spellStart"/>
      <w:r w:rsidRPr="00647687">
        <w:rPr>
          <w:sz w:val="24"/>
          <w:szCs w:val="24"/>
          <w:lang w:val="en-IN" w:eastAsia="en-IN"/>
        </w:rPr>
        <w:t>analyze</w:t>
      </w:r>
      <w:proofErr w:type="spellEnd"/>
      <w:r w:rsidRPr="00647687">
        <w:rPr>
          <w:sz w:val="24"/>
          <w:szCs w:val="24"/>
          <w:lang w:val="en-IN" w:eastAsia="en-IN"/>
        </w:rPr>
        <w:t xml:space="preserve"> named entities.</w:t>
      </w:r>
    </w:p>
    <w:p w14:paraId="7D2BD2A8" w14:textId="77777777" w:rsidR="00647687" w:rsidRPr="00647687" w:rsidRDefault="00647687" w:rsidP="00647687">
      <w:pPr>
        <w:widowControl/>
        <w:numPr>
          <w:ilvl w:val="0"/>
          <w:numId w:val="63"/>
        </w:numPr>
        <w:autoSpaceDE/>
        <w:autoSpaceDN/>
        <w:spacing w:before="100" w:beforeAutospacing="1" w:after="100" w:afterAutospacing="1" w:line="360" w:lineRule="auto"/>
        <w:jc w:val="both"/>
        <w:rPr>
          <w:sz w:val="24"/>
          <w:szCs w:val="24"/>
          <w:lang w:val="en-IN" w:eastAsia="en-IN"/>
        </w:rPr>
      </w:pPr>
      <w:r w:rsidRPr="00647687">
        <w:rPr>
          <w:b/>
          <w:bCs/>
          <w:sz w:val="24"/>
          <w:szCs w:val="24"/>
          <w:lang w:val="en-IN" w:eastAsia="en-IN"/>
        </w:rPr>
        <w:t>Tools Used</w:t>
      </w:r>
      <w:r w:rsidRPr="00647687">
        <w:rPr>
          <w:sz w:val="24"/>
          <w:szCs w:val="24"/>
          <w:lang w:val="en-IN" w:eastAsia="en-IN"/>
        </w:rPr>
        <w:t xml:space="preserve">: The Reddit API is employed to fetch relevant posts based on the specified criteria. Python libraries like </w:t>
      </w:r>
      <w:r w:rsidRPr="00647687">
        <w:rPr>
          <w:rFonts w:ascii="Courier New" w:hAnsi="Courier New" w:cs="Courier New"/>
          <w:sz w:val="20"/>
          <w:szCs w:val="20"/>
          <w:lang w:val="en-IN" w:eastAsia="en-IN"/>
        </w:rPr>
        <w:t>requests</w:t>
      </w:r>
      <w:r w:rsidRPr="00647687">
        <w:rPr>
          <w:sz w:val="24"/>
          <w:szCs w:val="24"/>
          <w:lang w:val="en-IN" w:eastAsia="en-IN"/>
        </w:rPr>
        <w:t xml:space="preserve"> are used to handle HTTP requests, retrieve data, and store it in a structured format for further processing.</w:t>
      </w:r>
    </w:p>
    <w:p w14:paraId="29844732" w14:textId="77777777" w:rsidR="006E6127" w:rsidRDefault="006E6127" w:rsidP="006E6127">
      <w:pPr>
        <w:widowControl/>
        <w:autoSpaceDE/>
        <w:autoSpaceDN/>
        <w:spacing w:before="100" w:beforeAutospacing="1" w:after="100" w:afterAutospacing="1" w:line="360" w:lineRule="auto"/>
        <w:ind w:firstLine="720"/>
        <w:jc w:val="both"/>
        <w:rPr>
          <w:rFonts w:hAnsi="Symbol"/>
          <w:sz w:val="24"/>
          <w:szCs w:val="24"/>
          <w:lang w:val="en-IN" w:eastAsia="en-IN"/>
        </w:rPr>
      </w:pPr>
    </w:p>
    <w:p w14:paraId="2E7D606C" w14:textId="77777777" w:rsidR="006E6127" w:rsidRDefault="006E6127" w:rsidP="006E6127">
      <w:pPr>
        <w:widowControl/>
        <w:autoSpaceDE/>
        <w:autoSpaceDN/>
        <w:spacing w:before="100" w:beforeAutospacing="1" w:after="100" w:afterAutospacing="1" w:line="360" w:lineRule="auto"/>
        <w:ind w:firstLine="720"/>
        <w:jc w:val="both"/>
        <w:rPr>
          <w:rFonts w:hAnsi="Symbol"/>
          <w:sz w:val="24"/>
          <w:szCs w:val="24"/>
          <w:lang w:val="en-IN" w:eastAsia="en-IN"/>
        </w:rPr>
      </w:pPr>
    </w:p>
    <w:p w14:paraId="153D7058" w14:textId="52AC13B8" w:rsidR="00647687" w:rsidRPr="00647687" w:rsidRDefault="006E6127" w:rsidP="006E6127">
      <w:pPr>
        <w:widowControl/>
        <w:autoSpaceDE/>
        <w:autoSpaceDN/>
        <w:spacing w:before="100" w:beforeAutospacing="1" w:after="100" w:afterAutospacing="1" w:line="360" w:lineRule="auto"/>
        <w:ind w:firstLine="720"/>
        <w:jc w:val="both"/>
        <w:rPr>
          <w:sz w:val="24"/>
          <w:szCs w:val="24"/>
          <w:lang w:val="en-IN" w:eastAsia="en-IN"/>
        </w:rPr>
      </w:pPr>
      <w:r>
        <w:rPr>
          <w:rFonts w:hAnsi="Symbol"/>
          <w:sz w:val="24"/>
          <w:szCs w:val="24"/>
          <w:lang w:val="en-IN" w:eastAsia="en-IN"/>
        </w:rPr>
        <w:t>2.</w:t>
      </w:r>
      <w:r w:rsidR="00647687" w:rsidRPr="00647687">
        <w:rPr>
          <w:sz w:val="24"/>
          <w:szCs w:val="24"/>
          <w:lang w:val="en-IN" w:eastAsia="en-IN"/>
        </w:rPr>
        <w:t xml:space="preserve">  </w:t>
      </w:r>
      <w:r w:rsidR="00647687" w:rsidRPr="00647687">
        <w:rPr>
          <w:b/>
          <w:bCs/>
          <w:sz w:val="24"/>
          <w:szCs w:val="24"/>
          <w:lang w:val="en-IN" w:eastAsia="en-IN"/>
        </w:rPr>
        <w:t>Data Preprocessing</w:t>
      </w:r>
      <w:r w:rsidR="00647687" w:rsidRPr="00647687">
        <w:rPr>
          <w:sz w:val="24"/>
          <w:szCs w:val="24"/>
          <w:lang w:val="en-IN" w:eastAsia="en-IN"/>
        </w:rPr>
        <w:t>:</w:t>
      </w:r>
    </w:p>
    <w:p w14:paraId="710B9670" w14:textId="77777777" w:rsidR="00647687" w:rsidRPr="00647687" w:rsidRDefault="00647687" w:rsidP="00647687">
      <w:pPr>
        <w:widowControl/>
        <w:numPr>
          <w:ilvl w:val="0"/>
          <w:numId w:val="64"/>
        </w:numPr>
        <w:autoSpaceDE/>
        <w:autoSpaceDN/>
        <w:spacing w:before="100" w:beforeAutospacing="1" w:after="100" w:afterAutospacing="1" w:line="360" w:lineRule="auto"/>
        <w:jc w:val="both"/>
        <w:rPr>
          <w:sz w:val="24"/>
          <w:szCs w:val="24"/>
          <w:lang w:val="en-IN" w:eastAsia="en-IN"/>
        </w:rPr>
      </w:pPr>
      <w:r w:rsidRPr="00647687">
        <w:rPr>
          <w:b/>
          <w:bCs/>
          <w:sz w:val="24"/>
          <w:szCs w:val="24"/>
          <w:lang w:val="en-IN" w:eastAsia="en-IN"/>
        </w:rPr>
        <w:t>Purpose</w:t>
      </w:r>
      <w:r w:rsidRPr="00647687">
        <w:rPr>
          <w:sz w:val="24"/>
          <w:szCs w:val="24"/>
          <w:lang w:val="en-IN" w:eastAsia="en-IN"/>
        </w:rPr>
        <w:t>: Social media text is often unstructured, noisy, and informal, requiring significant preprocessing. This step involves cleaning the text data by removing stop words, special characters, and unnecessary noise, as well as normalizing the text (e.g., converting all text to lowercase and handling abbreviations).</w:t>
      </w:r>
    </w:p>
    <w:p w14:paraId="181BFAE6" w14:textId="77777777" w:rsidR="00647687" w:rsidRDefault="00647687" w:rsidP="002F0C07">
      <w:pPr>
        <w:widowControl/>
        <w:numPr>
          <w:ilvl w:val="0"/>
          <w:numId w:val="64"/>
        </w:numPr>
        <w:autoSpaceDE/>
        <w:autoSpaceDN/>
        <w:spacing w:before="100" w:beforeAutospacing="1" w:after="100" w:afterAutospacing="1" w:line="360" w:lineRule="auto"/>
        <w:jc w:val="both"/>
        <w:rPr>
          <w:sz w:val="24"/>
          <w:szCs w:val="24"/>
          <w:lang w:val="en-IN" w:eastAsia="en-IN"/>
        </w:rPr>
      </w:pPr>
      <w:r w:rsidRPr="00647687">
        <w:rPr>
          <w:b/>
          <w:bCs/>
          <w:sz w:val="24"/>
          <w:szCs w:val="24"/>
          <w:lang w:val="en-IN" w:eastAsia="en-IN"/>
        </w:rPr>
        <w:t>Tools Used</w:t>
      </w:r>
      <w:r w:rsidRPr="00647687">
        <w:rPr>
          <w:sz w:val="24"/>
          <w:szCs w:val="24"/>
          <w:lang w:val="en-IN" w:eastAsia="en-IN"/>
        </w:rPr>
        <w:t xml:space="preserve">: Libraries such as </w:t>
      </w:r>
      <w:r w:rsidRPr="00647687">
        <w:rPr>
          <w:rFonts w:ascii="Courier New" w:hAnsi="Courier New" w:cs="Courier New"/>
          <w:sz w:val="20"/>
          <w:szCs w:val="20"/>
          <w:lang w:val="en-IN" w:eastAsia="en-IN"/>
        </w:rPr>
        <w:t>NLTK</w:t>
      </w:r>
      <w:r w:rsidRPr="00647687">
        <w:rPr>
          <w:sz w:val="24"/>
          <w:szCs w:val="24"/>
          <w:lang w:val="en-IN" w:eastAsia="en-IN"/>
        </w:rPr>
        <w:t xml:space="preserve"> and </w:t>
      </w:r>
      <w:proofErr w:type="spellStart"/>
      <w:r w:rsidRPr="00647687">
        <w:rPr>
          <w:rFonts w:ascii="Courier New" w:hAnsi="Courier New" w:cs="Courier New"/>
          <w:sz w:val="20"/>
          <w:szCs w:val="20"/>
          <w:lang w:val="en-IN" w:eastAsia="en-IN"/>
        </w:rPr>
        <w:t>spaCy</w:t>
      </w:r>
      <w:proofErr w:type="spellEnd"/>
      <w:r w:rsidRPr="00647687">
        <w:rPr>
          <w:sz w:val="24"/>
          <w:szCs w:val="24"/>
          <w:lang w:val="en-IN" w:eastAsia="en-IN"/>
        </w:rPr>
        <w:t xml:space="preserve"> are widely used to perform various preprocessing tasks, including tokenization, stemming, and lemmatization. </w:t>
      </w:r>
    </w:p>
    <w:p w14:paraId="1AD50729" w14:textId="4885EBAA" w:rsidR="00647687" w:rsidRPr="00647687" w:rsidRDefault="006E6127" w:rsidP="006E6127">
      <w:pPr>
        <w:widowControl/>
        <w:autoSpaceDE/>
        <w:autoSpaceDN/>
        <w:spacing w:before="100" w:beforeAutospacing="1" w:after="100" w:afterAutospacing="1" w:line="360" w:lineRule="auto"/>
        <w:ind w:left="360" w:firstLine="360"/>
        <w:jc w:val="both"/>
        <w:rPr>
          <w:sz w:val="24"/>
          <w:szCs w:val="24"/>
          <w:lang w:val="en-IN" w:eastAsia="en-IN"/>
        </w:rPr>
      </w:pPr>
      <w:r>
        <w:rPr>
          <w:rFonts w:hAnsi="Symbol"/>
          <w:sz w:val="24"/>
          <w:szCs w:val="24"/>
          <w:lang w:val="en-IN" w:eastAsia="en-IN"/>
        </w:rPr>
        <w:t>3.</w:t>
      </w:r>
      <w:r w:rsidR="00647687" w:rsidRPr="00647687">
        <w:rPr>
          <w:sz w:val="24"/>
          <w:szCs w:val="24"/>
          <w:lang w:val="en-IN" w:eastAsia="en-IN"/>
        </w:rPr>
        <w:t xml:space="preserve">  </w:t>
      </w:r>
      <w:r w:rsidR="00647687" w:rsidRPr="00647687">
        <w:rPr>
          <w:b/>
          <w:bCs/>
          <w:sz w:val="24"/>
          <w:szCs w:val="24"/>
          <w:lang w:val="en-IN" w:eastAsia="en-IN"/>
        </w:rPr>
        <w:t>Named Entity Recognition (NER)</w:t>
      </w:r>
      <w:r w:rsidR="00647687" w:rsidRPr="00647687">
        <w:rPr>
          <w:sz w:val="24"/>
          <w:szCs w:val="24"/>
          <w:lang w:val="en-IN" w:eastAsia="en-IN"/>
        </w:rPr>
        <w:t>:</w:t>
      </w:r>
    </w:p>
    <w:p w14:paraId="798074AD" w14:textId="77777777" w:rsidR="00647687" w:rsidRPr="00647687" w:rsidRDefault="00647687" w:rsidP="00647687">
      <w:pPr>
        <w:widowControl/>
        <w:numPr>
          <w:ilvl w:val="0"/>
          <w:numId w:val="65"/>
        </w:numPr>
        <w:autoSpaceDE/>
        <w:autoSpaceDN/>
        <w:spacing w:before="100" w:beforeAutospacing="1" w:after="100" w:afterAutospacing="1" w:line="360" w:lineRule="auto"/>
        <w:jc w:val="both"/>
        <w:rPr>
          <w:sz w:val="24"/>
          <w:szCs w:val="24"/>
          <w:lang w:val="en-IN" w:eastAsia="en-IN"/>
        </w:rPr>
      </w:pPr>
      <w:r w:rsidRPr="00647687">
        <w:rPr>
          <w:b/>
          <w:bCs/>
          <w:sz w:val="24"/>
          <w:szCs w:val="24"/>
          <w:lang w:val="en-IN" w:eastAsia="en-IN"/>
        </w:rPr>
        <w:t>Purpose</w:t>
      </w:r>
      <w:r w:rsidRPr="00647687">
        <w:rPr>
          <w:sz w:val="24"/>
          <w:szCs w:val="24"/>
          <w:lang w:val="en-IN" w:eastAsia="en-IN"/>
        </w:rPr>
        <w:t>: The core task here is detecting and classifying named entities—such as names of people, organizations, locations, and other categories—within the social media posts. This step helps in extracting relevant information from otherwise noisy text.</w:t>
      </w:r>
    </w:p>
    <w:p w14:paraId="5155AA0C" w14:textId="77777777" w:rsidR="006E6127" w:rsidRDefault="00647687" w:rsidP="00F75DE8">
      <w:pPr>
        <w:widowControl/>
        <w:numPr>
          <w:ilvl w:val="0"/>
          <w:numId w:val="65"/>
        </w:numPr>
        <w:autoSpaceDE/>
        <w:autoSpaceDN/>
        <w:spacing w:before="100" w:beforeAutospacing="1" w:after="100" w:afterAutospacing="1" w:line="360" w:lineRule="auto"/>
        <w:ind w:firstLine="720"/>
        <w:jc w:val="both"/>
        <w:rPr>
          <w:sz w:val="24"/>
          <w:szCs w:val="24"/>
          <w:lang w:val="en-IN" w:eastAsia="en-IN"/>
        </w:rPr>
      </w:pPr>
      <w:r w:rsidRPr="00647687">
        <w:rPr>
          <w:b/>
          <w:bCs/>
          <w:sz w:val="24"/>
          <w:szCs w:val="24"/>
          <w:lang w:val="en-IN" w:eastAsia="en-IN"/>
        </w:rPr>
        <w:t>Tools Used</w:t>
      </w:r>
      <w:r w:rsidRPr="00647687">
        <w:rPr>
          <w:sz w:val="24"/>
          <w:szCs w:val="24"/>
          <w:lang w:val="en-IN" w:eastAsia="en-IN"/>
        </w:rPr>
        <w:t xml:space="preserve">: A pretrained NER model, such as Hugging Face’s BERT or other transformer-based models, is used for entity recognition. These models are often fine-tuned to handle informal language and the specific challenges posed by social media data. </w:t>
      </w:r>
    </w:p>
    <w:p w14:paraId="056A4249" w14:textId="660B0F45" w:rsidR="00647687" w:rsidRPr="00647687" w:rsidRDefault="006E6127" w:rsidP="006E6127">
      <w:pPr>
        <w:widowControl/>
        <w:autoSpaceDE/>
        <w:autoSpaceDN/>
        <w:spacing w:before="100" w:beforeAutospacing="1" w:after="100" w:afterAutospacing="1" w:line="360" w:lineRule="auto"/>
        <w:ind w:firstLine="720"/>
        <w:jc w:val="both"/>
        <w:rPr>
          <w:sz w:val="24"/>
          <w:szCs w:val="24"/>
          <w:lang w:val="en-IN" w:eastAsia="en-IN"/>
        </w:rPr>
      </w:pPr>
      <w:r w:rsidRPr="006E6127">
        <w:rPr>
          <w:rFonts w:hAnsi="Symbol"/>
          <w:sz w:val="24"/>
          <w:szCs w:val="24"/>
          <w:lang w:val="en-IN" w:eastAsia="en-IN"/>
        </w:rPr>
        <w:t>4.</w:t>
      </w:r>
      <w:r w:rsidR="00647687" w:rsidRPr="00647687">
        <w:rPr>
          <w:sz w:val="24"/>
          <w:szCs w:val="24"/>
          <w:lang w:val="en-IN" w:eastAsia="en-IN"/>
        </w:rPr>
        <w:t xml:space="preserve">  </w:t>
      </w:r>
      <w:r w:rsidR="00647687" w:rsidRPr="00647687">
        <w:rPr>
          <w:b/>
          <w:bCs/>
          <w:sz w:val="24"/>
          <w:szCs w:val="24"/>
          <w:lang w:val="en-IN" w:eastAsia="en-IN"/>
        </w:rPr>
        <w:t>Entity Visualization</w:t>
      </w:r>
      <w:r w:rsidR="00647687" w:rsidRPr="00647687">
        <w:rPr>
          <w:sz w:val="24"/>
          <w:szCs w:val="24"/>
          <w:lang w:val="en-IN" w:eastAsia="en-IN"/>
        </w:rPr>
        <w:t>:</w:t>
      </w:r>
    </w:p>
    <w:p w14:paraId="587DA32A" w14:textId="77777777" w:rsidR="00647687" w:rsidRPr="00647687" w:rsidRDefault="00647687" w:rsidP="00647687">
      <w:pPr>
        <w:widowControl/>
        <w:numPr>
          <w:ilvl w:val="0"/>
          <w:numId w:val="66"/>
        </w:numPr>
        <w:autoSpaceDE/>
        <w:autoSpaceDN/>
        <w:spacing w:before="100" w:beforeAutospacing="1" w:after="100" w:afterAutospacing="1" w:line="360" w:lineRule="auto"/>
        <w:jc w:val="both"/>
        <w:rPr>
          <w:sz w:val="24"/>
          <w:szCs w:val="24"/>
          <w:lang w:val="en-IN" w:eastAsia="en-IN"/>
        </w:rPr>
      </w:pPr>
      <w:r w:rsidRPr="00647687">
        <w:rPr>
          <w:b/>
          <w:bCs/>
          <w:sz w:val="24"/>
          <w:szCs w:val="24"/>
          <w:lang w:val="en-IN" w:eastAsia="en-IN"/>
        </w:rPr>
        <w:t>Purpose</w:t>
      </w:r>
      <w:r w:rsidRPr="00647687">
        <w:rPr>
          <w:sz w:val="24"/>
          <w:szCs w:val="24"/>
          <w:lang w:val="en-IN" w:eastAsia="en-IN"/>
        </w:rPr>
        <w:t>: After the entities are identified, the next step is to highlight them in the original posts and generate a clear, interactive visualization that helps users understand the distribution of recognized entities across different posts.</w:t>
      </w:r>
    </w:p>
    <w:p w14:paraId="66E96862" w14:textId="77777777" w:rsidR="00647687" w:rsidRPr="00647687" w:rsidRDefault="00647687" w:rsidP="00647687">
      <w:pPr>
        <w:widowControl/>
        <w:numPr>
          <w:ilvl w:val="0"/>
          <w:numId w:val="66"/>
        </w:numPr>
        <w:autoSpaceDE/>
        <w:autoSpaceDN/>
        <w:spacing w:before="100" w:beforeAutospacing="1" w:after="100" w:afterAutospacing="1" w:line="360" w:lineRule="auto"/>
        <w:jc w:val="both"/>
        <w:rPr>
          <w:sz w:val="24"/>
          <w:szCs w:val="24"/>
          <w:lang w:val="en-IN" w:eastAsia="en-IN"/>
        </w:rPr>
      </w:pPr>
      <w:r w:rsidRPr="00647687">
        <w:rPr>
          <w:b/>
          <w:bCs/>
          <w:sz w:val="24"/>
          <w:szCs w:val="24"/>
          <w:lang w:val="en-IN" w:eastAsia="en-IN"/>
        </w:rPr>
        <w:t>Tools Used</w:t>
      </w:r>
      <w:r w:rsidRPr="00647687">
        <w:rPr>
          <w:sz w:val="24"/>
          <w:szCs w:val="24"/>
          <w:lang w:val="en-IN" w:eastAsia="en-IN"/>
        </w:rPr>
        <w:t xml:space="preserve">: Visualization libraries like </w:t>
      </w:r>
      <w:proofErr w:type="spellStart"/>
      <w:r w:rsidRPr="00647687">
        <w:rPr>
          <w:rFonts w:ascii="Courier New" w:hAnsi="Courier New" w:cs="Courier New"/>
          <w:sz w:val="20"/>
          <w:szCs w:val="20"/>
          <w:lang w:val="en-IN" w:eastAsia="en-IN"/>
        </w:rPr>
        <w:t>Plotly</w:t>
      </w:r>
      <w:proofErr w:type="spellEnd"/>
      <w:r w:rsidRPr="00647687">
        <w:rPr>
          <w:sz w:val="24"/>
          <w:szCs w:val="24"/>
          <w:lang w:val="en-IN" w:eastAsia="en-IN"/>
        </w:rPr>
        <w:t xml:space="preserve"> or </w:t>
      </w:r>
      <w:proofErr w:type="spellStart"/>
      <w:r w:rsidRPr="00647687">
        <w:rPr>
          <w:rFonts w:ascii="Courier New" w:hAnsi="Courier New" w:cs="Courier New"/>
          <w:sz w:val="20"/>
          <w:szCs w:val="20"/>
          <w:lang w:val="en-IN" w:eastAsia="en-IN"/>
        </w:rPr>
        <w:t>Streamlit</w:t>
      </w:r>
      <w:proofErr w:type="spellEnd"/>
      <w:r w:rsidRPr="00647687">
        <w:rPr>
          <w:sz w:val="24"/>
          <w:szCs w:val="24"/>
          <w:lang w:val="en-IN" w:eastAsia="en-IN"/>
        </w:rPr>
        <w:t xml:space="preserve"> are leveraged to create interactive displays, making it easy for users to see the relationships between recognized entities and their context within the social media posts. These tools provide interactive features like tooltips, charts, and filters for a more engaging user experience.</w:t>
      </w:r>
    </w:p>
    <w:p w14:paraId="2356678C" w14:textId="6CDC2E2A" w:rsidR="00647687" w:rsidRPr="00647687" w:rsidRDefault="006E6127" w:rsidP="006E6127">
      <w:pPr>
        <w:widowControl/>
        <w:autoSpaceDE/>
        <w:autoSpaceDN/>
        <w:spacing w:before="100" w:beforeAutospacing="1" w:after="100" w:afterAutospacing="1" w:line="360" w:lineRule="auto"/>
        <w:ind w:firstLine="720"/>
        <w:jc w:val="both"/>
        <w:rPr>
          <w:sz w:val="24"/>
          <w:szCs w:val="24"/>
          <w:lang w:val="en-IN" w:eastAsia="en-IN"/>
        </w:rPr>
      </w:pPr>
      <w:r>
        <w:rPr>
          <w:rFonts w:hAnsi="Symbol"/>
          <w:sz w:val="24"/>
          <w:szCs w:val="24"/>
          <w:lang w:val="en-IN" w:eastAsia="en-IN"/>
        </w:rPr>
        <w:t>5.</w:t>
      </w:r>
      <w:r w:rsidR="00647687" w:rsidRPr="00647687">
        <w:rPr>
          <w:sz w:val="24"/>
          <w:szCs w:val="24"/>
          <w:lang w:val="en-IN" w:eastAsia="en-IN"/>
        </w:rPr>
        <w:t xml:space="preserve">  </w:t>
      </w:r>
      <w:r w:rsidR="00647687" w:rsidRPr="00647687">
        <w:rPr>
          <w:b/>
          <w:bCs/>
          <w:sz w:val="24"/>
          <w:szCs w:val="24"/>
          <w:lang w:val="en-IN" w:eastAsia="en-IN"/>
        </w:rPr>
        <w:t>Report Generation</w:t>
      </w:r>
      <w:r w:rsidR="00647687" w:rsidRPr="00647687">
        <w:rPr>
          <w:sz w:val="24"/>
          <w:szCs w:val="24"/>
          <w:lang w:val="en-IN" w:eastAsia="en-IN"/>
        </w:rPr>
        <w:t>:</w:t>
      </w:r>
    </w:p>
    <w:p w14:paraId="44CF2792" w14:textId="77777777" w:rsidR="00647687" w:rsidRPr="00647687" w:rsidRDefault="00647687" w:rsidP="00647687">
      <w:pPr>
        <w:widowControl/>
        <w:numPr>
          <w:ilvl w:val="0"/>
          <w:numId w:val="67"/>
        </w:numPr>
        <w:autoSpaceDE/>
        <w:autoSpaceDN/>
        <w:spacing w:before="100" w:beforeAutospacing="1" w:after="100" w:afterAutospacing="1" w:line="360" w:lineRule="auto"/>
        <w:jc w:val="both"/>
        <w:rPr>
          <w:sz w:val="24"/>
          <w:szCs w:val="24"/>
          <w:lang w:val="en-IN" w:eastAsia="en-IN"/>
        </w:rPr>
      </w:pPr>
      <w:r w:rsidRPr="00647687">
        <w:rPr>
          <w:b/>
          <w:bCs/>
          <w:sz w:val="24"/>
          <w:szCs w:val="24"/>
          <w:lang w:val="en-IN" w:eastAsia="en-IN"/>
        </w:rPr>
        <w:t>Purpose</w:t>
      </w:r>
      <w:r w:rsidRPr="00647687">
        <w:rPr>
          <w:sz w:val="24"/>
          <w:szCs w:val="24"/>
          <w:lang w:val="en-IN" w:eastAsia="en-IN"/>
        </w:rPr>
        <w:t>: The final step involves creating a structured report that summarizes the identified entities, their frequencies, and classifications. This report can then be used for further analysis or documentation.</w:t>
      </w:r>
    </w:p>
    <w:p w14:paraId="150EE82C" w14:textId="50505108" w:rsidR="00255598" w:rsidRPr="006E6127" w:rsidRDefault="00647687" w:rsidP="009524BE">
      <w:pPr>
        <w:widowControl/>
        <w:numPr>
          <w:ilvl w:val="0"/>
          <w:numId w:val="67"/>
        </w:numPr>
        <w:autoSpaceDE/>
        <w:autoSpaceDN/>
        <w:spacing w:before="100" w:beforeAutospacing="1" w:after="100" w:afterAutospacing="1" w:line="360" w:lineRule="auto"/>
        <w:jc w:val="both"/>
        <w:rPr>
          <w:sz w:val="24"/>
          <w:szCs w:val="24"/>
          <w:lang w:val="en-IN" w:eastAsia="en-IN"/>
        </w:rPr>
      </w:pPr>
      <w:r w:rsidRPr="00647687">
        <w:rPr>
          <w:b/>
          <w:bCs/>
          <w:sz w:val="24"/>
          <w:szCs w:val="24"/>
          <w:lang w:val="en-IN" w:eastAsia="en-IN"/>
        </w:rPr>
        <w:t>Tools Used</w:t>
      </w:r>
      <w:r w:rsidRPr="00647687">
        <w:rPr>
          <w:sz w:val="24"/>
          <w:szCs w:val="24"/>
          <w:lang w:val="en-IN" w:eastAsia="en-IN"/>
        </w:rPr>
        <w:t xml:space="preserve">: The </w:t>
      </w:r>
      <w:proofErr w:type="gramStart"/>
      <w:r w:rsidRPr="00647687">
        <w:rPr>
          <w:rFonts w:ascii="Courier New" w:hAnsi="Courier New" w:cs="Courier New"/>
          <w:sz w:val="20"/>
          <w:szCs w:val="20"/>
          <w:lang w:val="en-IN" w:eastAsia="en-IN"/>
        </w:rPr>
        <w:t>pandas</w:t>
      </w:r>
      <w:proofErr w:type="gramEnd"/>
      <w:r w:rsidRPr="00647687">
        <w:rPr>
          <w:sz w:val="24"/>
          <w:szCs w:val="24"/>
          <w:lang w:val="en-IN" w:eastAsia="en-IN"/>
        </w:rPr>
        <w:t xml:space="preserve"> library is used to create a DataFrame that organizes the data neatly, including entity names, counts, and types. This data is then exported as a </w:t>
      </w:r>
      <w:r w:rsidRPr="00647687">
        <w:rPr>
          <w:rFonts w:ascii="Courier New" w:hAnsi="Courier New" w:cs="Courier New"/>
          <w:sz w:val="20"/>
          <w:szCs w:val="20"/>
          <w:lang w:val="en-IN" w:eastAsia="en-IN"/>
        </w:rPr>
        <w:t>.csv</w:t>
      </w:r>
      <w:r w:rsidRPr="00647687">
        <w:rPr>
          <w:sz w:val="24"/>
          <w:szCs w:val="24"/>
          <w:lang w:val="en-IN" w:eastAsia="en-IN"/>
        </w:rPr>
        <w:t xml:space="preserve"> file</w:t>
      </w:r>
      <w:r w:rsidR="006E6127">
        <w:rPr>
          <w:sz w:val="24"/>
          <w:szCs w:val="24"/>
          <w:lang w:val="en-IN" w:eastAsia="en-IN"/>
        </w:rPr>
        <w:t>.</w:t>
      </w:r>
      <w:r w:rsidRPr="00647687">
        <w:rPr>
          <w:sz w:val="24"/>
          <w:szCs w:val="24"/>
          <w:lang w:val="en-IN" w:eastAsia="en-IN"/>
        </w:rPr>
        <w:t xml:space="preserve"> </w:t>
      </w:r>
    </w:p>
    <w:p w14:paraId="68B6FF89" w14:textId="2B3F5B91" w:rsidR="00BD7FF9" w:rsidRPr="003575E8" w:rsidRDefault="00C77CB4">
      <w:pPr>
        <w:pStyle w:val="BodyText"/>
        <w:spacing w:before="85"/>
      </w:pPr>
      <w:r w:rsidRPr="003575E8">
        <w:rPr>
          <w:noProof/>
          <w:lang w:val="en-IN" w:eastAsia="en-IN"/>
        </w:rPr>
        <w:lastRenderedPageBreak/>
        <w:drawing>
          <wp:anchor distT="0" distB="0" distL="0" distR="0" simplePos="0" relativeHeight="251668480" behindDoc="1" locked="0" layoutInCell="1" allowOverlap="1" wp14:anchorId="2EDEDE6A" wp14:editId="7E9F5794">
            <wp:simplePos x="0" y="0"/>
            <wp:positionH relativeFrom="page">
              <wp:posOffset>2710180</wp:posOffset>
            </wp:positionH>
            <wp:positionV relativeFrom="paragraph">
              <wp:posOffset>132080</wp:posOffset>
            </wp:positionV>
            <wp:extent cx="2601595" cy="5736590"/>
            <wp:effectExtent l="0" t="0" r="8255" b="0"/>
            <wp:wrapTopAndBottom/>
            <wp:docPr id="65" name="Image 65"/>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73" cstate="print">
                      <a:extLst>
                        <a:ext uri="{28A0092B-C50C-407E-A947-70E740481C1C}">
                          <a14:useLocalDpi xmlns:a14="http://schemas.microsoft.com/office/drawing/2010/main" val="0"/>
                        </a:ext>
                      </a:extLst>
                    </a:blip>
                    <a:stretch>
                      <a:fillRect/>
                    </a:stretch>
                  </pic:blipFill>
                  <pic:spPr>
                    <a:xfrm>
                      <a:off x="0" y="0"/>
                      <a:ext cx="2601595" cy="5736590"/>
                    </a:xfrm>
                    <a:prstGeom prst="rect">
                      <a:avLst/>
                    </a:prstGeom>
                  </pic:spPr>
                </pic:pic>
              </a:graphicData>
            </a:graphic>
            <wp14:sizeRelH relativeFrom="margin">
              <wp14:pctWidth>0</wp14:pctWidth>
            </wp14:sizeRelH>
            <wp14:sizeRelV relativeFrom="margin">
              <wp14:pctHeight>0</wp14:pctHeight>
            </wp14:sizeRelV>
          </wp:anchor>
        </w:drawing>
      </w:r>
    </w:p>
    <w:p w14:paraId="4F761ADD" w14:textId="12ADA92A" w:rsidR="00BD7FF9" w:rsidRPr="003575E8" w:rsidRDefault="00BF5D93">
      <w:pPr>
        <w:ind w:left="751" w:right="494"/>
        <w:jc w:val="center"/>
        <w:rPr>
          <w:sz w:val="20"/>
        </w:rPr>
      </w:pPr>
      <w:r w:rsidRPr="003575E8">
        <w:rPr>
          <w:b/>
          <w:sz w:val="20"/>
        </w:rPr>
        <w:t>Fig</w:t>
      </w:r>
      <w:r w:rsidRPr="003575E8">
        <w:rPr>
          <w:b/>
          <w:spacing w:val="-5"/>
          <w:sz w:val="20"/>
        </w:rPr>
        <w:t xml:space="preserve"> </w:t>
      </w:r>
      <w:proofErr w:type="gramStart"/>
      <w:r w:rsidRPr="003575E8">
        <w:rPr>
          <w:b/>
          <w:sz w:val="20"/>
        </w:rPr>
        <w:t>5.1</w:t>
      </w:r>
      <w:r w:rsidRPr="003575E8">
        <w:rPr>
          <w:b/>
          <w:spacing w:val="-5"/>
          <w:sz w:val="20"/>
        </w:rPr>
        <w:t xml:space="preserve"> </w:t>
      </w:r>
      <w:r w:rsidRPr="003575E8">
        <w:rPr>
          <w:b/>
          <w:sz w:val="20"/>
        </w:rPr>
        <w:t>:</w:t>
      </w:r>
      <w:proofErr w:type="gramEnd"/>
      <w:r w:rsidRPr="003575E8">
        <w:rPr>
          <w:b/>
          <w:spacing w:val="-3"/>
          <w:sz w:val="20"/>
        </w:rPr>
        <w:t xml:space="preserve"> </w:t>
      </w:r>
      <w:r w:rsidRPr="003575E8">
        <w:rPr>
          <w:sz w:val="20"/>
        </w:rPr>
        <w:t>System</w:t>
      </w:r>
      <w:r w:rsidRPr="003575E8">
        <w:rPr>
          <w:spacing w:val="-2"/>
          <w:sz w:val="20"/>
        </w:rPr>
        <w:t xml:space="preserve"> Architecture</w:t>
      </w:r>
    </w:p>
    <w:p w14:paraId="42CD8AC9" w14:textId="77777777" w:rsidR="006E6127" w:rsidRDefault="006E6127" w:rsidP="006E6127">
      <w:pPr>
        <w:rPr>
          <w:b/>
          <w:sz w:val="20"/>
        </w:rPr>
      </w:pPr>
    </w:p>
    <w:p w14:paraId="0175EBC3" w14:textId="77777777" w:rsidR="006E6127" w:rsidRPr="006E6127" w:rsidRDefault="006E6127" w:rsidP="006E6127">
      <w:pPr>
        <w:rPr>
          <w:sz w:val="20"/>
        </w:rPr>
      </w:pPr>
    </w:p>
    <w:p w14:paraId="168793BF" w14:textId="14E330D0" w:rsidR="006E6127" w:rsidRPr="006E6127" w:rsidRDefault="006E6127" w:rsidP="00E56285">
      <w:pPr>
        <w:widowControl/>
        <w:autoSpaceDE/>
        <w:autoSpaceDN/>
        <w:spacing w:before="100" w:beforeAutospacing="1" w:after="100" w:afterAutospacing="1" w:line="360" w:lineRule="auto"/>
        <w:ind w:left="31" w:firstLine="720"/>
        <w:jc w:val="both"/>
        <w:rPr>
          <w:sz w:val="24"/>
          <w:szCs w:val="24"/>
          <w:lang w:val="en-IN" w:eastAsia="en-IN"/>
        </w:rPr>
      </w:pPr>
      <w:r>
        <w:rPr>
          <w:b/>
          <w:bCs/>
          <w:sz w:val="24"/>
          <w:szCs w:val="24"/>
          <w:lang w:val="en-IN" w:eastAsia="en-IN"/>
        </w:rPr>
        <w:t xml:space="preserve">1. </w:t>
      </w:r>
      <w:r w:rsidRPr="006E6127">
        <w:rPr>
          <w:b/>
          <w:bCs/>
          <w:sz w:val="24"/>
          <w:szCs w:val="24"/>
          <w:lang w:val="en-IN" w:eastAsia="en-IN"/>
        </w:rPr>
        <w:t>Start:</w:t>
      </w:r>
    </w:p>
    <w:p w14:paraId="6A3BB451" w14:textId="77777777" w:rsidR="006E6127" w:rsidRPr="006E6127" w:rsidRDefault="006E6127" w:rsidP="00E56285">
      <w:pPr>
        <w:widowControl/>
        <w:numPr>
          <w:ilvl w:val="0"/>
          <w:numId w:val="69"/>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This is the initial point where the NER system begins its execution.</w:t>
      </w:r>
    </w:p>
    <w:p w14:paraId="0F816E88" w14:textId="77777777" w:rsidR="006E6127" w:rsidRPr="006E6127" w:rsidRDefault="006E6127" w:rsidP="00E56285">
      <w:pPr>
        <w:widowControl/>
        <w:autoSpaceDE/>
        <w:autoSpaceDN/>
        <w:spacing w:before="100" w:beforeAutospacing="1" w:after="100" w:afterAutospacing="1" w:line="360" w:lineRule="auto"/>
        <w:ind w:firstLine="720"/>
        <w:jc w:val="both"/>
        <w:rPr>
          <w:sz w:val="24"/>
          <w:szCs w:val="24"/>
          <w:lang w:val="en-IN" w:eastAsia="en-IN"/>
        </w:rPr>
      </w:pPr>
      <w:r w:rsidRPr="006E6127">
        <w:rPr>
          <w:b/>
          <w:bCs/>
          <w:sz w:val="24"/>
          <w:szCs w:val="24"/>
          <w:lang w:val="en-IN" w:eastAsia="en-IN"/>
        </w:rPr>
        <w:t>2. Extract Posts from Social Media:</w:t>
      </w:r>
    </w:p>
    <w:p w14:paraId="737A087B" w14:textId="77777777" w:rsidR="006E6127" w:rsidRPr="006E6127" w:rsidRDefault="006E6127" w:rsidP="00E56285">
      <w:pPr>
        <w:widowControl/>
        <w:numPr>
          <w:ilvl w:val="0"/>
          <w:numId w:val="70"/>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This step involves gathering data from various social media platforms like Twitter, Facebook, Instagram, etc.</w:t>
      </w:r>
    </w:p>
    <w:p w14:paraId="2BA455EA" w14:textId="77777777" w:rsidR="006E6127" w:rsidRPr="006E6127" w:rsidRDefault="006E6127" w:rsidP="00E56285">
      <w:pPr>
        <w:widowControl/>
        <w:numPr>
          <w:ilvl w:val="0"/>
          <w:numId w:val="70"/>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The goal is to collect a substantial amount of text data that will be used to train the NER model.</w:t>
      </w:r>
    </w:p>
    <w:p w14:paraId="5A80B5F7" w14:textId="77777777" w:rsidR="006E6127" w:rsidRPr="006E6127" w:rsidRDefault="006E6127" w:rsidP="00E56285">
      <w:pPr>
        <w:widowControl/>
        <w:numPr>
          <w:ilvl w:val="0"/>
          <w:numId w:val="70"/>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Data can be extracted using APIs provided by these platforms or through web scraping techniques.</w:t>
      </w:r>
    </w:p>
    <w:p w14:paraId="25F80F89" w14:textId="77777777" w:rsidR="0087668C" w:rsidRDefault="0087668C" w:rsidP="00E56285">
      <w:pPr>
        <w:widowControl/>
        <w:autoSpaceDE/>
        <w:autoSpaceDN/>
        <w:spacing w:before="100" w:beforeAutospacing="1" w:after="100" w:afterAutospacing="1" w:line="360" w:lineRule="auto"/>
        <w:jc w:val="both"/>
        <w:rPr>
          <w:b/>
          <w:bCs/>
          <w:sz w:val="24"/>
          <w:szCs w:val="24"/>
          <w:lang w:val="en-IN" w:eastAsia="en-IN"/>
        </w:rPr>
      </w:pPr>
    </w:p>
    <w:p w14:paraId="16D1BB45" w14:textId="433DC618" w:rsidR="006E6127" w:rsidRPr="006E6127" w:rsidRDefault="006E6127" w:rsidP="00E56285">
      <w:pPr>
        <w:widowControl/>
        <w:autoSpaceDE/>
        <w:autoSpaceDN/>
        <w:spacing w:before="100" w:beforeAutospacing="1" w:after="100" w:afterAutospacing="1" w:line="360" w:lineRule="auto"/>
        <w:ind w:firstLine="720"/>
        <w:jc w:val="both"/>
        <w:rPr>
          <w:sz w:val="24"/>
          <w:szCs w:val="24"/>
          <w:lang w:val="en-IN" w:eastAsia="en-IN"/>
        </w:rPr>
      </w:pPr>
      <w:r w:rsidRPr="006E6127">
        <w:rPr>
          <w:b/>
          <w:bCs/>
          <w:sz w:val="24"/>
          <w:szCs w:val="24"/>
          <w:lang w:val="en-IN" w:eastAsia="en-IN"/>
        </w:rPr>
        <w:t>3. Load Model:</w:t>
      </w:r>
    </w:p>
    <w:p w14:paraId="070A072F" w14:textId="77777777" w:rsidR="006E6127" w:rsidRPr="006E6127" w:rsidRDefault="006E6127" w:rsidP="00E56285">
      <w:pPr>
        <w:widowControl/>
        <w:numPr>
          <w:ilvl w:val="0"/>
          <w:numId w:val="71"/>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Once the data is collected, a pre-trained NER model is loaded.</w:t>
      </w:r>
    </w:p>
    <w:p w14:paraId="26C243A2" w14:textId="77777777" w:rsidR="006E6127" w:rsidRPr="006E6127" w:rsidRDefault="006E6127" w:rsidP="00E56285">
      <w:pPr>
        <w:widowControl/>
        <w:numPr>
          <w:ilvl w:val="0"/>
          <w:numId w:val="71"/>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 xml:space="preserve">Popular choices include models like </w:t>
      </w:r>
      <w:proofErr w:type="spellStart"/>
      <w:r w:rsidRPr="006E6127">
        <w:rPr>
          <w:sz w:val="24"/>
          <w:szCs w:val="24"/>
          <w:lang w:val="en-IN" w:eastAsia="en-IN"/>
        </w:rPr>
        <w:t>spaCy</w:t>
      </w:r>
      <w:proofErr w:type="spellEnd"/>
      <w:r w:rsidRPr="006E6127">
        <w:rPr>
          <w:sz w:val="24"/>
          <w:szCs w:val="24"/>
          <w:lang w:val="en-IN" w:eastAsia="en-IN"/>
        </w:rPr>
        <w:t>, Stanford NER, or custom-built models trained on specific social media data.</w:t>
      </w:r>
    </w:p>
    <w:p w14:paraId="05A9621D" w14:textId="77777777" w:rsidR="006E6127" w:rsidRPr="006E6127" w:rsidRDefault="006E6127" w:rsidP="00E56285">
      <w:pPr>
        <w:widowControl/>
        <w:numPr>
          <w:ilvl w:val="0"/>
          <w:numId w:val="71"/>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The loaded model will be responsible for identifying named entities within the social media posts.</w:t>
      </w:r>
    </w:p>
    <w:p w14:paraId="4E25B838" w14:textId="77777777" w:rsidR="006E6127" w:rsidRPr="006E6127" w:rsidRDefault="006E6127" w:rsidP="00E56285">
      <w:pPr>
        <w:widowControl/>
        <w:autoSpaceDE/>
        <w:autoSpaceDN/>
        <w:spacing w:before="100" w:beforeAutospacing="1" w:after="100" w:afterAutospacing="1" w:line="360" w:lineRule="auto"/>
        <w:ind w:firstLine="720"/>
        <w:jc w:val="both"/>
        <w:rPr>
          <w:sz w:val="24"/>
          <w:szCs w:val="24"/>
          <w:lang w:val="en-IN" w:eastAsia="en-IN"/>
        </w:rPr>
      </w:pPr>
      <w:r w:rsidRPr="006E6127">
        <w:rPr>
          <w:b/>
          <w:bCs/>
          <w:sz w:val="24"/>
          <w:szCs w:val="24"/>
          <w:lang w:val="en-IN" w:eastAsia="en-IN"/>
        </w:rPr>
        <w:t>4. Identify Entities:</w:t>
      </w:r>
    </w:p>
    <w:p w14:paraId="18191357" w14:textId="77777777" w:rsidR="006E6127" w:rsidRPr="006E6127" w:rsidRDefault="006E6127" w:rsidP="00E56285">
      <w:pPr>
        <w:widowControl/>
        <w:numPr>
          <w:ilvl w:val="0"/>
          <w:numId w:val="72"/>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 xml:space="preserve">This is the core step where the loaded model </w:t>
      </w:r>
      <w:proofErr w:type="spellStart"/>
      <w:r w:rsidRPr="006E6127">
        <w:rPr>
          <w:sz w:val="24"/>
          <w:szCs w:val="24"/>
          <w:lang w:val="en-IN" w:eastAsia="en-IN"/>
        </w:rPr>
        <w:t>analyzes</w:t>
      </w:r>
      <w:proofErr w:type="spellEnd"/>
      <w:r w:rsidRPr="006E6127">
        <w:rPr>
          <w:sz w:val="24"/>
          <w:szCs w:val="24"/>
          <w:lang w:val="en-IN" w:eastAsia="en-IN"/>
        </w:rPr>
        <w:t xml:space="preserve"> the extracted text from social media posts.</w:t>
      </w:r>
    </w:p>
    <w:p w14:paraId="15079FAA" w14:textId="77777777" w:rsidR="006E6127" w:rsidRPr="006E6127" w:rsidRDefault="006E6127" w:rsidP="00E56285">
      <w:pPr>
        <w:widowControl/>
        <w:numPr>
          <w:ilvl w:val="0"/>
          <w:numId w:val="72"/>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 xml:space="preserve">The model identifies and tags various named entities such as: </w:t>
      </w:r>
    </w:p>
    <w:p w14:paraId="6084F2EE" w14:textId="77777777" w:rsidR="006E6127" w:rsidRPr="006E6127" w:rsidRDefault="006E6127" w:rsidP="00E56285">
      <w:pPr>
        <w:widowControl/>
        <w:numPr>
          <w:ilvl w:val="1"/>
          <w:numId w:val="72"/>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People (e.g., names of individuals, celebrities)</w:t>
      </w:r>
    </w:p>
    <w:p w14:paraId="67687AD0" w14:textId="77777777" w:rsidR="006E6127" w:rsidRPr="006E6127" w:rsidRDefault="006E6127" w:rsidP="00E56285">
      <w:pPr>
        <w:widowControl/>
        <w:numPr>
          <w:ilvl w:val="1"/>
          <w:numId w:val="72"/>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Organizations (e.g., companies, institutions)</w:t>
      </w:r>
    </w:p>
    <w:p w14:paraId="2E3C5C0C" w14:textId="77777777" w:rsidR="006E6127" w:rsidRPr="006E6127" w:rsidRDefault="006E6127" w:rsidP="00E56285">
      <w:pPr>
        <w:widowControl/>
        <w:numPr>
          <w:ilvl w:val="1"/>
          <w:numId w:val="72"/>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Locations (e.g., cities, countries)</w:t>
      </w:r>
    </w:p>
    <w:p w14:paraId="5CA41412" w14:textId="77777777" w:rsidR="006E6127" w:rsidRPr="006E6127" w:rsidRDefault="006E6127" w:rsidP="00E56285">
      <w:pPr>
        <w:widowControl/>
        <w:numPr>
          <w:ilvl w:val="1"/>
          <w:numId w:val="72"/>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Products (e.g., brand names, gadgets)</w:t>
      </w:r>
    </w:p>
    <w:p w14:paraId="1DA2DCF8" w14:textId="77777777" w:rsidR="006E6127" w:rsidRPr="006E6127" w:rsidRDefault="006E6127" w:rsidP="00E56285">
      <w:pPr>
        <w:widowControl/>
        <w:numPr>
          <w:ilvl w:val="1"/>
          <w:numId w:val="72"/>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Events (e.g., conferences, festivals)</w:t>
      </w:r>
    </w:p>
    <w:p w14:paraId="0C03D530" w14:textId="77777777" w:rsidR="006E6127" w:rsidRPr="006E6127" w:rsidRDefault="006E6127" w:rsidP="00E56285">
      <w:pPr>
        <w:widowControl/>
        <w:numPr>
          <w:ilvl w:val="1"/>
          <w:numId w:val="72"/>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Dates (e.g., specific dates, time periods)</w:t>
      </w:r>
    </w:p>
    <w:p w14:paraId="0A1643AB" w14:textId="77777777" w:rsidR="006E6127" w:rsidRPr="006E6127" w:rsidRDefault="006E6127" w:rsidP="00E56285">
      <w:pPr>
        <w:widowControl/>
        <w:numPr>
          <w:ilvl w:val="1"/>
          <w:numId w:val="72"/>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Numbers (e.g., quantities, percentages)</w:t>
      </w:r>
    </w:p>
    <w:p w14:paraId="132EB790" w14:textId="77777777" w:rsidR="006E6127" w:rsidRPr="006E6127" w:rsidRDefault="006E6127" w:rsidP="00E56285">
      <w:pPr>
        <w:widowControl/>
        <w:autoSpaceDE/>
        <w:autoSpaceDN/>
        <w:spacing w:before="100" w:beforeAutospacing="1" w:after="100" w:afterAutospacing="1" w:line="360" w:lineRule="auto"/>
        <w:ind w:firstLine="720"/>
        <w:jc w:val="both"/>
        <w:rPr>
          <w:sz w:val="24"/>
          <w:szCs w:val="24"/>
          <w:lang w:val="en-IN" w:eastAsia="en-IN"/>
        </w:rPr>
      </w:pPr>
      <w:r w:rsidRPr="006E6127">
        <w:rPr>
          <w:b/>
          <w:bCs/>
          <w:sz w:val="24"/>
          <w:szCs w:val="24"/>
          <w:lang w:val="en-IN" w:eastAsia="en-IN"/>
        </w:rPr>
        <w:t>5. Entity Type Mapping:</w:t>
      </w:r>
    </w:p>
    <w:p w14:paraId="0244CAE2" w14:textId="77777777" w:rsidR="006E6127" w:rsidRPr="006E6127" w:rsidRDefault="006E6127" w:rsidP="00E56285">
      <w:pPr>
        <w:widowControl/>
        <w:numPr>
          <w:ilvl w:val="0"/>
          <w:numId w:val="73"/>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In this step, the identified entities are categorized into predefined types.</w:t>
      </w:r>
    </w:p>
    <w:p w14:paraId="24280317" w14:textId="77777777" w:rsidR="006E6127" w:rsidRPr="006E6127" w:rsidRDefault="006E6127" w:rsidP="00E56285">
      <w:pPr>
        <w:widowControl/>
        <w:numPr>
          <w:ilvl w:val="0"/>
          <w:numId w:val="73"/>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For example, the name "Elon Musk" might be classified as a "Person", "Tesla" as an "Organization," and "California" as a "Location."</w:t>
      </w:r>
    </w:p>
    <w:p w14:paraId="2E0B4BAC" w14:textId="77777777" w:rsidR="006E6127" w:rsidRPr="006E6127" w:rsidRDefault="006E6127" w:rsidP="00E56285">
      <w:pPr>
        <w:widowControl/>
        <w:numPr>
          <w:ilvl w:val="0"/>
          <w:numId w:val="73"/>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This mapping helps in organizing and understanding the identified entities in a structured manner.</w:t>
      </w:r>
    </w:p>
    <w:p w14:paraId="0262C674" w14:textId="77777777" w:rsidR="006E6127" w:rsidRPr="006E6127" w:rsidRDefault="006E6127" w:rsidP="00E56285">
      <w:pPr>
        <w:widowControl/>
        <w:autoSpaceDE/>
        <w:autoSpaceDN/>
        <w:spacing w:before="100" w:beforeAutospacing="1" w:after="100" w:afterAutospacing="1" w:line="360" w:lineRule="auto"/>
        <w:ind w:firstLine="720"/>
        <w:jc w:val="both"/>
        <w:rPr>
          <w:sz w:val="24"/>
          <w:szCs w:val="24"/>
          <w:lang w:val="en-IN" w:eastAsia="en-IN"/>
        </w:rPr>
      </w:pPr>
      <w:r w:rsidRPr="006E6127">
        <w:rPr>
          <w:b/>
          <w:bCs/>
          <w:sz w:val="24"/>
          <w:szCs w:val="24"/>
          <w:lang w:val="en-IN" w:eastAsia="en-IN"/>
        </w:rPr>
        <w:t>6. Display Entities:</w:t>
      </w:r>
    </w:p>
    <w:p w14:paraId="2263EFC3" w14:textId="77777777" w:rsidR="006E6127" w:rsidRPr="006E6127" w:rsidRDefault="006E6127" w:rsidP="00E56285">
      <w:pPr>
        <w:widowControl/>
        <w:numPr>
          <w:ilvl w:val="0"/>
          <w:numId w:val="74"/>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The final step involves presenting the identified and categorized entities in a user-friendly format.</w:t>
      </w:r>
    </w:p>
    <w:p w14:paraId="6EF1D857" w14:textId="77777777" w:rsidR="006E6127" w:rsidRPr="006E6127" w:rsidRDefault="006E6127" w:rsidP="00E56285">
      <w:pPr>
        <w:widowControl/>
        <w:numPr>
          <w:ilvl w:val="0"/>
          <w:numId w:val="74"/>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This could be through a visualization tool, a table, or a simple list.</w:t>
      </w:r>
    </w:p>
    <w:p w14:paraId="4F0583E8" w14:textId="77777777" w:rsidR="006E6127" w:rsidRPr="006E6127" w:rsidRDefault="006E6127" w:rsidP="00E56285">
      <w:pPr>
        <w:widowControl/>
        <w:numPr>
          <w:ilvl w:val="0"/>
          <w:numId w:val="74"/>
        </w:numPr>
        <w:autoSpaceDE/>
        <w:autoSpaceDN/>
        <w:spacing w:before="100" w:beforeAutospacing="1" w:after="100" w:afterAutospacing="1" w:line="360" w:lineRule="auto"/>
        <w:jc w:val="both"/>
        <w:rPr>
          <w:sz w:val="24"/>
          <w:szCs w:val="24"/>
          <w:lang w:val="en-IN" w:eastAsia="en-IN"/>
        </w:rPr>
      </w:pPr>
      <w:r w:rsidRPr="006E6127">
        <w:rPr>
          <w:sz w:val="24"/>
          <w:szCs w:val="24"/>
          <w:lang w:val="en-IN" w:eastAsia="en-IN"/>
        </w:rPr>
        <w:t xml:space="preserve">The displayed information can be used for various purposes, such as sentiment analysis, topic </w:t>
      </w:r>
      <w:proofErr w:type="spellStart"/>
      <w:r w:rsidRPr="006E6127">
        <w:rPr>
          <w:sz w:val="24"/>
          <w:szCs w:val="24"/>
          <w:lang w:val="en-IN" w:eastAsia="en-IN"/>
        </w:rPr>
        <w:t>modeling</w:t>
      </w:r>
      <w:proofErr w:type="spellEnd"/>
      <w:r w:rsidRPr="006E6127">
        <w:rPr>
          <w:sz w:val="24"/>
          <w:szCs w:val="24"/>
          <w:lang w:val="en-IN" w:eastAsia="en-IN"/>
        </w:rPr>
        <w:t>, trend identification, and market research.</w:t>
      </w:r>
    </w:p>
    <w:p w14:paraId="3DD4788E" w14:textId="77777777" w:rsidR="006E6127" w:rsidRPr="006E6127" w:rsidRDefault="006E6127" w:rsidP="006E6127">
      <w:pPr>
        <w:spacing w:line="360" w:lineRule="auto"/>
        <w:jc w:val="both"/>
        <w:rPr>
          <w:sz w:val="24"/>
          <w:szCs w:val="24"/>
        </w:rPr>
      </w:pPr>
    </w:p>
    <w:p w14:paraId="75C5CDF1" w14:textId="2EA5BA0C" w:rsidR="006E6127" w:rsidRDefault="006E6127" w:rsidP="006E6127">
      <w:pPr>
        <w:tabs>
          <w:tab w:val="left" w:pos="2520"/>
        </w:tabs>
        <w:rPr>
          <w:b/>
          <w:sz w:val="20"/>
        </w:rPr>
      </w:pPr>
    </w:p>
    <w:p w14:paraId="00F15FF0" w14:textId="407A90D6" w:rsidR="006E6127" w:rsidRPr="006E6127" w:rsidRDefault="006E6127" w:rsidP="006E6127">
      <w:pPr>
        <w:tabs>
          <w:tab w:val="left" w:pos="2520"/>
        </w:tabs>
        <w:rPr>
          <w:sz w:val="20"/>
        </w:rPr>
        <w:sectPr w:rsidR="006E6127" w:rsidRPr="006E6127" w:rsidSect="00097B5E">
          <w:headerReference w:type="default" r:id="rId74"/>
          <w:footerReference w:type="default" r:id="rId75"/>
          <w:type w:val="continuous"/>
          <w:pgSz w:w="11910" w:h="16840"/>
          <w:pgMar w:top="940" w:right="600" w:bottom="1340" w:left="840" w:header="714" w:footer="1141" w:gutter="0"/>
          <w:cols w:space="720"/>
        </w:sectPr>
      </w:pPr>
      <w:r>
        <w:rPr>
          <w:sz w:val="20"/>
        </w:rPr>
        <w:tab/>
      </w:r>
    </w:p>
    <w:p w14:paraId="46FA30E3" w14:textId="77777777" w:rsidR="00BD7FF9" w:rsidRPr="003575E8" w:rsidRDefault="00BD7FF9">
      <w:pPr>
        <w:pStyle w:val="BodyText"/>
        <w:spacing w:before="2"/>
        <w:rPr>
          <w:sz w:val="2"/>
        </w:rPr>
      </w:pPr>
    </w:p>
    <w:p w14:paraId="07323EE0" w14:textId="7CA4A43F" w:rsidR="00BD7FF9" w:rsidRPr="003575E8" w:rsidRDefault="00BD7FF9">
      <w:pPr>
        <w:pStyle w:val="BodyText"/>
        <w:spacing w:line="86" w:lineRule="exact"/>
        <w:ind w:left="571"/>
        <w:rPr>
          <w:sz w:val="8"/>
        </w:rPr>
      </w:pPr>
    </w:p>
    <w:p w14:paraId="2DA2BE1D" w14:textId="77777777" w:rsidR="00BD7FF9" w:rsidRPr="003575E8" w:rsidRDefault="00BF5D93">
      <w:pPr>
        <w:pStyle w:val="ListParagraph"/>
        <w:numPr>
          <w:ilvl w:val="1"/>
          <w:numId w:val="9"/>
        </w:numPr>
        <w:tabs>
          <w:tab w:val="left" w:pos="1358"/>
        </w:tabs>
        <w:ind w:left="1358" w:hanging="478"/>
        <w:rPr>
          <w:b/>
          <w:sz w:val="32"/>
        </w:rPr>
      </w:pPr>
      <w:r w:rsidRPr="003575E8">
        <w:rPr>
          <w:b/>
          <w:sz w:val="32"/>
        </w:rPr>
        <w:t>Proposed</w:t>
      </w:r>
      <w:r w:rsidRPr="003575E8">
        <w:rPr>
          <w:b/>
          <w:spacing w:val="-13"/>
          <w:sz w:val="32"/>
        </w:rPr>
        <w:t xml:space="preserve"> </w:t>
      </w:r>
      <w:r w:rsidRPr="003575E8">
        <w:rPr>
          <w:b/>
          <w:spacing w:val="-2"/>
          <w:sz w:val="32"/>
        </w:rPr>
        <w:t>System</w:t>
      </w:r>
    </w:p>
    <w:p w14:paraId="576434DA" w14:textId="77777777" w:rsidR="00BD7FF9" w:rsidRPr="003575E8" w:rsidRDefault="00BF5D93">
      <w:pPr>
        <w:pStyle w:val="BodyText"/>
        <w:spacing w:before="192"/>
        <w:rPr>
          <w:b/>
          <w:sz w:val="20"/>
        </w:rPr>
      </w:pPr>
      <w:r w:rsidRPr="003575E8">
        <w:rPr>
          <w:noProof/>
          <w:lang w:val="en-IN" w:eastAsia="en-IN"/>
        </w:rPr>
        <w:drawing>
          <wp:anchor distT="0" distB="0" distL="0" distR="0" simplePos="0" relativeHeight="251669504" behindDoc="1" locked="0" layoutInCell="1" allowOverlap="1" wp14:anchorId="59D08EE5" wp14:editId="644678FB">
            <wp:simplePos x="0" y="0"/>
            <wp:positionH relativeFrom="page">
              <wp:posOffset>746760</wp:posOffset>
            </wp:positionH>
            <wp:positionV relativeFrom="paragraph">
              <wp:posOffset>241935</wp:posOffset>
            </wp:positionV>
            <wp:extent cx="6042660" cy="3162300"/>
            <wp:effectExtent l="0" t="0" r="0" b="0"/>
            <wp:wrapTopAndBottom/>
            <wp:docPr id="68" name="Image 68"/>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76" cstate="print">
                      <a:extLst>
                        <a:ext uri="{28A0092B-C50C-407E-A947-70E740481C1C}">
                          <a14:useLocalDpi xmlns:a14="http://schemas.microsoft.com/office/drawing/2010/main" val="0"/>
                        </a:ext>
                      </a:extLst>
                    </a:blip>
                    <a:stretch>
                      <a:fillRect/>
                    </a:stretch>
                  </pic:blipFill>
                  <pic:spPr>
                    <a:xfrm>
                      <a:off x="0" y="0"/>
                      <a:ext cx="6042660" cy="3162300"/>
                    </a:xfrm>
                    <a:prstGeom prst="rect">
                      <a:avLst/>
                    </a:prstGeom>
                  </pic:spPr>
                </pic:pic>
              </a:graphicData>
            </a:graphic>
            <wp14:sizeRelH relativeFrom="margin">
              <wp14:pctWidth>0</wp14:pctWidth>
            </wp14:sizeRelH>
            <wp14:sizeRelV relativeFrom="margin">
              <wp14:pctHeight>0</wp14:pctHeight>
            </wp14:sizeRelV>
          </wp:anchor>
        </w:drawing>
      </w:r>
    </w:p>
    <w:p w14:paraId="3A4C72A0" w14:textId="77777777" w:rsidR="00BD7FF9" w:rsidRPr="003575E8" w:rsidRDefault="00BF5D93">
      <w:pPr>
        <w:spacing w:before="111"/>
        <w:ind w:left="909" w:right="494"/>
        <w:jc w:val="center"/>
        <w:rPr>
          <w:spacing w:val="-2"/>
          <w:sz w:val="20"/>
        </w:rPr>
      </w:pPr>
      <w:r w:rsidRPr="003575E8">
        <w:rPr>
          <w:b/>
          <w:sz w:val="20"/>
        </w:rPr>
        <w:t>Fig</w:t>
      </w:r>
      <w:r w:rsidRPr="003575E8">
        <w:rPr>
          <w:b/>
          <w:spacing w:val="-3"/>
          <w:sz w:val="20"/>
        </w:rPr>
        <w:t xml:space="preserve"> </w:t>
      </w:r>
      <w:proofErr w:type="gramStart"/>
      <w:r w:rsidRPr="003575E8">
        <w:rPr>
          <w:b/>
          <w:sz w:val="20"/>
        </w:rPr>
        <w:t>5.2</w:t>
      </w:r>
      <w:r w:rsidRPr="003575E8">
        <w:rPr>
          <w:b/>
          <w:spacing w:val="-4"/>
          <w:sz w:val="20"/>
        </w:rPr>
        <w:t xml:space="preserve"> </w:t>
      </w:r>
      <w:r w:rsidRPr="003575E8">
        <w:rPr>
          <w:sz w:val="20"/>
        </w:rPr>
        <w:t>:</w:t>
      </w:r>
      <w:proofErr w:type="gramEnd"/>
      <w:r w:rsidRPr="003575E8">
        <w:rPr>
          <w:spacing w:val="-3"/>
          <w:sz w:val="20"/>
        </w:rPr>
        <w:t xml:space="preserve"> </w:t>
      </w:r>
      <w:r w:rsidRPr="003575E8">
        <w:rPr>
          <w:sz w:val="20"/>
        </w:rPr>
        <w:t>Proposed</w:t>
      </w:r>
      <w:r w:rsidRPr="003575E8">
        <w:rPr>
          <w:spacing w:val="-4"/>
          <w:sz w:val="20"/>
        </w:rPr>
        <w:t xml:space="preserve"> </w:t>
      </w:r>
      <w:r w:rsidRPr="003575E8">
        <w:rPr>
          <w:spacing w:val="-2"/>
          <w:sz w:val="20"/>
        </w:rPr>
        <w:t>System</w:t>
      </w:r>
    </w:p>
    <w:p w14:paraId="44B259E3" w14:textId="77777777" w:rsidR="008E705D" w:rsidRPr="003575E8" w:rsidRDefault="008E705D">
      <w:pPr>
        <w:spacing w:before="111"/>
        <w:ind w:left="909" w:right="494"/>
        <w:jc w:val="center"/>
        <w:rPr>
          <w:sz w:val="20"/>
        </w:rPr>
      </w:pPr>
    </w:p>
    <w:p w14:paraId="2C24AC20" w14:textId="77777777" w:rsidR="00ED7D79" w:rsidRPr="003575E8" w:rsidRDefault="00ED7D79" w:rsidP="00ED7D79">
      <w:pPr>
        <w:spacing w:line="360" w:lineRule="auto"/>
        <w:ind w:left="909" w:firstLine="720"/>
        <w:jc w:val="both"/>
        <w:rPr>
          <w:sz w:val="24"/>
          <w:szCs w:val="24"/>
          <w:lang w:val="en-IN"/>
        </w:rPr>
      </w:pPr>
      <w:r w:rsidRPr="003575E8">
        <w:rPr>
          <w:sz w:val="24"/>
          <w:szCs w:val="24"/>
          <w:lang w:val="en-IN"/>
        </w:rPr>
        <w:t xml:space="preserve">The proposed </w:t>
      </w:r>
      <w:r w:rsidRPr="003575E8">
        <w:rPr>
          <w:b/>
          <w:bCs/>
          <w:sz w:val="24"/>
          <w:szCs w:val="24"/>
          <w:lang w:val="en-IN"/>
        </w:rPr>
        <w:t xml:space="preserve">Named Entity Recognition (NER) in </w:t>
      </w:r>
      <w:proofErr w:type="gramStart"/>
      <w:r w:rsidRPr="003575E8">
        <w:rPr>
          <w:b/>
          <w:bCs/>
          <w:sz w:val="24"/>
          <w:szCs w:val="24"/>
          <w:lang w:val="en-IN"/>
        </w:rPr>
        <w:t>Social Media</w:t>
      </w:r>
      <w:proofErr w:type="gramEnd"/>
      <w:r w:rsidRPr="003575E8">
        <w:rPr>
          <w:b/>
          <w:bCs/>
          <w:sz w:val="24"/>
          <w:szCs w:val="24"/>
          <w:lang w:val="en-IN"/>
        </w:rPr>
        <w:t xml:space="preserve"> Using Machine Learning</w:t>
      </w:r>
      <w:r w:rsidRPr="003575E8">
        <w:rPr>
          <w:sz w:val="24"/>
          <w:szCs w:val="24"/>
          <w:lang w:val="en-IN"/>
        </w:rPr>
        <w:t xml:space="preserve"> system leverages cutting-edge Natural Language Processing (NLP) and Machine Learning (ML) techniques to automatically detect and classify named entities in social media posts. The system aims to streamline the process of extracting valuable information from unstructured data by automating entity recognition, thus reducing manual effort and improving the accuracy of data analysis.</w:t>
      </w:r>
    </w:p>
    <w:p w14:paraId="15EC1208" w14:textId="77777777" w:rsidR="00ED7D79" w:rsidRPr="003575E8" w:rsidRDefault="00ED7D79" w:rsidP="00ED7D79">
      <w:pPr>
        <w:spacing w:line="360" w:lineRule="auto"/>
        <w:ind w:left="720" w:firstLine="720"/>
        <w:jc w:val="both"/>
        <w:rPr>
          <w:sz w:val="24"/>
          <w:szCs w:val="24"/>
          <w:lang w:val="en-IN"/>
        </w:rPr>
      </w:pPr>
      <w:r w:rsidRPr="003575E8">
        <w:rPr>
          <w:sz w:val="24"/>
          <w:szCs w:val="24"/>
          <w:lang w:val="en-IN"/>
        </w:rPr>
        <w:t xml:space="preserve">The modular design of the system ensures flexibility, scalability, and adaptability, making it suitable for </w:t>
      </w:r>
      <w:proofErr w:type="spellStart"/>
      <w:r w:rsidRPr="003575E8">
        <w:rPr>
          <w:sz w:val="24"/>
          <w:szCs w:val="24"/>
          <w:lang w:val="en-IN"/>
        </w:rPr>
        <w:t>analyzing</w:t>
      </w:r>
      <w:proofErr w:type="spellEnd"/>
      <w:r w:rsidRPr="003575E8">
        <w:rPr>
          <w:sz w:val="24"/>
          <w:szCs w:val="24"/>
          <w:lang w:val="en-IN"/>
        </w:rPr>
        <w:t xml:space="preserve"> vast amounts of data from various social media platforms. Each module focuses on a specific task, from data collection to entity recognition and report generation. This structured approach allows for easy updates, maintenance, and customization according to the needs of the users.</w:t>
      </w:r>
    </w:p>
    <w:p w14:paraId="1D863F75" w14:textId="77777777" w:rsidR="00ED7D79" w:rsidRPr="003575E8" w:rsidRDefault="00ED7D79" w:rsidP="00ED7D79">
      <w:pPr>
        <w:spacing w:line="360" w:lineRule="auto"/>
        <w:ind w:firstLine="720"/>
        <w:jc w:val="both"/>
        <w:rPr>
          <w:sz w:val="24"/>
          <w:szCs w:val="24"/>
          <w:lang w:val="en-IN"/>
        </w:rPr>
      </w:pPr>
    </w:p>
    <w:p w14:paraId="1C7C7E8C" w14:textId="713F1E9C" w:rsidR="00ED7D79" w:rsidRPr="003575E8" w:rsidRDefault="00ED7D79" w:rsidP="00ED7D79">
      <w:pPr>
        <w:spacing w:line="360" w:lineRule="auto"/>
        <w:ind w:firstLine="720"/>
        <w:jc w:val="both"/>
        <w:rPr>
          <w:sz w:val="24"/>
          <w:szCs w:val="24"/>
          <w:lang w:val="en-IN"/>
        </w:rPr>
      </w:pPr>
      <w:r w:rsidRPr="003575E8">
        <w:rPr>
          <w:sz w:val="24"/>
          <w:szCs w:val="24"/>
          <w:lang w:val="en-IN"/>
        </w:rPr>
        <w:t>The system consists of the following three key modules:</w:t>
      </w:r>
    </w:p>
    <w:p w14:paraId="6F0F78D4" w14:textId="77777777" w:rsidR="00ED7D79" w:rsidRPr="003575E8" w:rsidRDefault="00ED7D79" w:rsidP="00ED7D79">
      <w:pPr>
        <w:numPr>
          <w:ilvl w:val="0"/>
          <w:numId w:val="30"/>
        </w:numPr>
        <w:tabs>
          <w:tab w:val="num" w:pos="720"/>
        </w:tabs>
        <w:spacing w:line="360" w:lineRule="auto"/>
        <w:jc w:val="both"/>
        <w:rPr>
          <w:sz w:val="24"/>
          <w:szCs w:val="24"/>
          <w:lang w:val="en-IN"/>
        </w:rPr>
      </w:pPr>
      <w:r w:rsidRPr="003575E8">
        <w:rPr>
          <w:b/>
          <w:bCs/>
          <w:sz w:val="24"/>
          <w:szCs w:val="24"/>
          <w:lang w:val="en-IN"/>
        </w:rPr>
        <w:t>Data Collection Module</w:t>
      </w:r>
    </w:p>
    <w:p w14:paraId="3F9B5128" w14:textId="77777777" w:rsidR="00ED7D79" w:rsidRPr="003575E8" w:rsidRDefault="00ED7D79" w:rsidP="00ED7D79">
      <w:pPr>
        <w:numPr>
          <w:ilvl w:val="1"/>
          <w:numId w:val="30"/>
        </w:numPr>
        <w:tabs>
          <w:tab w:val="num" w:pos="1440"/>
        </w:tabs>
        <w:spacing w:line="360" w:lineRule="auto"/>
        <w:jc w:val="both"/>
        <w:rPr>
          <w:sz w:val="24"/>
          <w:szCs w:val="24"/>
          <w:lang w:val="en-IN"/>
        </w:rPr>
      </w:pPr>
      <w:r w:rsidRPr="003575E8">
        <w:rPr>
          <w:b/>
          <w:bCs/>
          <w:sz w:val="24"/>
          <w:szCs w:val="24"/>
          <w:lang w:val="en-IN"/>
        </w:rPr>
        <w:t>Purpose:</w:t>
      </w:r>
      <w:r w:rsidRPr="003575E8">
        <w:rPr>
          <w:sz w:val="24"/>
          <w:szCs w:val="24"/>
          <w:lang w:val="en-IN"/>
        </w:rPr>
        <w:t xml:space="preserve"> This module handles the retrieval of social media posts based on user-defined criteria such as keywords and subreddits (in the case of Reddit).</w:t>
      </w:r>
    </w:p>
    <w:p w14:paraId="448533FD" w14:textId="77777777" w:rsidR="00ED7D79" w:rsidRPr="003575E8" w:rsidRDefault="00ED7D79" w:rsidP="00ED7D79">
      <w:pPr>
        <w:numPr>
          <w:ilvl w:val="1"/>
          <w:numId w:val="30"/>
        </w:numPr>
        <w:tabs>
          <w:tab w:val="num" w:pos="1440"/>
        </w:tabs>
        <w:spacing w:line="360" w:lineRule="auto"/>
        <w:jc w:val="both"/>
        <w:rPr>
          <w:sz w:val="24"/>
          <w:szCs w:val="24"/>
          <w:lang w:val="en-IN"/>
        </w:rPr>
      </w:pPr>
      <w:r w:rsidRPr="003575E8">
        <w:rPr>
          <w:b/>
          <w:bCs/>
          <w:sz w:val="24"/>
          <w:szCs w:val="24"/>
          <w:lang w:val="en-IN"/>
        </w:rPr>
        <w:t>Functionality:</w:t>
      </w:r>
    </w:p>
    <w:p w14:paraId="45283D30" w14:textId="77777777" w:rsidR="00ED7D79" w:rsidRPr="003575E8" w:rsidRDefault="00ED7D79" w:rsidP="00ED7D79">
      <w:pPr>
        <w:numPr>
          <w:ilvl w:val="2"/>
          <w:numId w:val="30"/>
        </w:numPr>
        <w:tabs>
          <w:tab w:val="num" w:pos="2160"/>
        </w:tabs>
        <w:spacing w:line="360" w:lineRule="auto"/>
        <w:jc w:val="both"/>
        <w:rPr>
          <w:sz w:val="24"/>
          <w:szCs w:val="24"/>
          <w:lang w:val="en-IN"/>
        </w:rPr>
      </w:pPr>
      <w:r w:rsidRPr="003575E8">
        <w:rPr>
          <w:sz w:val="24"/>
          <w:szCs w:val="24"/>
          <w:lang w:val="en-IN"/>
        </w:rPr>
        <w:t>It interfaces with the Reddit API to fetch relevant posts in real-time.</w:t>
      </w:r>
    </w:p>
    <w:p w14:paraId="33C030D5" w14:textId="77777777" w:rsidR="00ED7D79" w:rsidRPr="003575E8" w:rsidRDefault="00ED7D79" w:rsidP="00ED7D79">
      <w:pPr>
        <w:numPr>
          <w:ilvl w:val="2"/>
          <w:numId w:val="30"/>
        </w:numPr>
        <w:tabs>
          <w:tab w:val="num" w:pos="2160"/>
        </w:tabs>
        <w:spacing w:line="360" w:lineRule="auto"/>
        <w:jc w:val="both"/>
        <w:rPr>
          <w:sz w:val="24"/>
          <w:szCs w:val="24"/>
          <w:lang w:val="en-IN"/>
        </w:rPr>
      </w:pPr>
      <w:r w:rsidRPr="003575E8">
        <w:rPr>
          <w:sz w:val="24"/>
          <w:szCs w:val="24"/>
          <w:lang w:val="en-IN"/>
        </w:rPr>
        <w:t xml:space="preserve">The collected posts are </w:t>
      </w:r>
      <w:proofErr w:type="spellStart"/>
      <w:r w:rsidRPr="003575E8">
        <w:rPr>
          <w:sz w:val="24"/>
          <w:szCs w:val="24"/>
          <w:lang w:val="en-IN"/>
        </w:rPr>
        <w:t>preprocessed</w:t>
      </w:r>
      <w:proofErr w:type="spellEnd"/>
      <w:r w:rsidRPr="003575E8">
        <w:rPr>
          <w:sz w:val="24"/>
          <w:szCs w:val="24"/>
          <w:lang w:val="en-IN"/>
        </w:rPr>
        <w:t xml:space="preserve"> and stored in a database for further analysis.</w:t>
      </w:r>
    </w:p>
    <w:p w14:paraId="0A3CB8CD" w14:textId="77777777" w:rsidR="009524BE" w:rsidRPr="003575E8" w:rsidRDefault="009524BE" w:rsidP="009524BE">
      <w:pPr>
        <w:tabs>
          <w:tab w:val="num" w:pos="2520"/>
        </w:tabs>
        <w:spacing w:line="360" w:lineRule="auto"/>
        <w:ind w:left="2520"/>
        <w:jc w:val="both"/>
        <w:rPr>
          <w:sz w:val="24"/>
          <w:szCs w:val="24"/>
          <w:lang w:val="en-IN"/>
        </w:rPr>
      </w:pPr>
    </w:p>
    <w:p w14:paraId="6F1E1F69" w14:textId="77777777" w:rsidR="00ED7D79" w:rsidRPr="003575E8" w:rsidRDefault="00ED7D79" w:rsidP="00ED7D79">
      <w:pPr>
        <w:numPr>
          <w:ilvl w:val="1"/>
          <w:numId w:val="30"/>
        </w:numPr>
        <w:tabs>
          <w:tab w:val="num" w:pos="1440"/>
        </w:tabs>
        <w:spacing w:line="360" w:lineRule="auto"/>
        <w:jc w:val="both"/>
        <w:rPr>
          <w:sz w:val="24"/>
          <w:szCs w:val="24"/>
          <w:lang w:val="en-IN"/>
        </w:rPr>
      </w:pPr>
      <w:r w:rsidRPr="003575E8">
        <w:rPr>
          <w:b/>
          <w:bCs/>
          <w:sz w:val="24"/>
          <w:szCs w:val="24"/>
          <w:lang w:val="en-IN"/>
        </w:rPr>
        <w:t>Technologies Used:</w:t>
      </w:r>
      <w:r w:rsidRPr="003575E8">
        <w:rPr>
          <w:sz w:val="24"/>
          <w:szCs w:val="24"/>
          <w:lang w:val="en-IN"/>
        </w:rPr>
        <w:t xml:space="preserve"> The module uses Python libraries like requests and </w:t>
      </w:r>
      <w:proofErr w:type="spellStart"/>
      <w:r w:rsidRPr="003575E8">
        <w:rPr>
          <w:sz w:val="24"/>
          <w:szCs w:val="24"/>
          <w:lang w:val="en-IN"/>
        </w:rPr>
        <w:t>praw</w:t>
      </w:r>
      <w:proofErr w:type="spellEnd"/>
      <w:r w:rsidRPr="003575E8">
        <w:rPr>
          <w:sz w:val="24"/>
          <w:szCs w:val="24"/>
          <w:lang w:val="en-IN"/>
        </w:rPr>
        <w:t xml:space="preserve"> (Python Reddit API Wrapper) for efficient scraping and data collection.</w:t>
      </w:r>
    </w:p>
    <w:p w14:paraId="71A7FCA6" w14:textId="77777777" w:rsidR="00ED7D79" w:rsidRPr="003575E8" w:rsidRDefault="00ED7D79" w:rsidP="00ED7D79">
      <w:pPr>
        <w:numPr>
          <w:ilvl w:val="0"/>
          <w:numId w:val="30"/>
        </w:numPr>
        <w:tabs>
          <w:tab w:val="num" w:pos="720"/>
        </w:tabs>
        <w:spacing w:line="360" w:lineRule="auto"/>
        <w:jc w:val="both"/>
        <w:rPr>
          <w:sz w:val="24"/>
          <w:szCs w:val="24"/>
          <w:lang w:val="en-IN"/>
        </w:rPr>
      </w:pPr>
      <w:r w:rsidRPr="003575E8">
        <w:rPr>
          <w:b/>
          <w:bCs/>
          <w:sz w:val="24"/>
          <w:szCs w:val="24"/>
          <w:lang w:val="en-IN"/>
        </w:rPr>
        <w:t>Named Entity Recognition (NER) Module</w:t>
      </w:r>
    </w:p>
    <w:p w14:paraId="54944FBC" w14:textId="77777777" w:rsidR="00ED7D79" w:rsidRPr="003575E8" w:rsidRDefault="00ED7D79" w:rsidP="00ED7D79">
      <w:pPr>
        <w:numPr>
          <w:ilvl w:val="1"/>
          <w:numId w:val="30"/>
        </w:numPr>
        <w:tabs>
          <w:tab w:val="num" w:pos="1440"/>
        </w:tabs>
        <w:spacing w:line="360" w:lineRule="auto"/>
        <w:jc w:val="both"/>
        <w:rPr>
          <w:sz w:val="24"/>
          <w:szCs w:val="24"/>
          <w:lang w:val="en-IN"/>
        </w:rPr>
      </w:pPr>
      <w:r w:rsidRPr="003575E8">
        <w:rPr>
          <w:b/>
          <w:bCs/>
          <w:sz w:val="24"/>
          <w:szCs w:val="24"/>
          <w:lang w:val="en-IN"/>
        </w:rPr>
        <w:t>Purpose:</w:t>
      </w:r>
      <w:r w:rsidRPr="003575E8">
        <w:rPr>
          <w:sz w:val="24"/>
          <w:szCs w:val="24"/>
          <w:lang w:val="en-IN"/>
        </w:rPr>
        <w:t xml:space="preserve"> The NER module is the core component of the system. It performs the task of detecting and classifying named entities in the collected social media posts.</w:t>
      </w:r>
    </w:p>
    <w:p w14:paraId="58C3BAA2" w14:textId="77777777" w:rsidR="00ED7D79" w:rsidRPr="003575E8" w:rsidRDefault="00ED7D79" w:rsidP="00ED7D79">
      <w:pPr>
        <w:numPr>
          <w:ilvl w:val="1"/>
          <w:numId w:val="30"/>
        </w:numPr>
        <w:tabs>
          <w:tab w:val="num" w:pos="1440"/>
        </w:tabs>
        <w:spacing w:line="360" w:lineRule="auto"/>
        <w:jc w:val="both"/>
        <w:rPr>
          <w:sz w:val="24"/>
          <w:szCs w:val="24"/>
          <w:lang w:val="en-IN"/>
        </w:rPr>
      </w:pPr>
      <w:r w:rsidRPr="003575E8">
        <w:rPr>
          <w:b/>
          <w:bCs/>
          <w:sz w:val="24"/>
          <w:szCs w:val="24"/>
          <w:lang w:val="en-IN"/>
        </w:rPr>
        <w:t>Functionality:</w:t>
      </w:r>
    </w:p>
    <w:p w14:paraId="67DBC2CC" w14:textId="77777777" w:rsidR="00ED7D79" w:rsidRPr="003575E8" w:rsidRDefault="00ED7D79" w:rsidP="00ED7D79">
      <w:pPr>
        <w:numPr>
          <w:ilvl w:val="2"/>
          <w:numId w:val="30"/>
        </w:numPr>
        <w:tabs>
          <w:tab w:val="num" w:pos="2160"/>
        </w:tabs>
        <w:spacing w:line="360" w:lineRule="auto"/>
        <w:jc w:val="both"/>
        <w:rPr>
          <w:sz w:val="24"/>
          <w:szCs w:val="24"/>
          <w:lang w:val="en-IN"/>
        </w:rPr>
      </w:pPr>
      <w:r w:rsidRPr="003575E8">
        <w:rPr>
          <w:sz w:val="24"/>
          <w:szCs w:val="24"/>
          <w:lang w:val="en-IN"/>
        </w:rPr>
        <w:t>It uses a pre-trained transformer-based model like BERT to identify entities such as persons, organizations, locations, and more.</w:t>
      </w:r>
    </w:p>
    <w:p w14:paraId="74CD062A" w14:textId="77777777" w:rsidR="00ED7D79" w:rsidRPr="003575E8" w:rsidRDefault="00ED7D79" w:rsidP="00ED7D79">
      <w:pPr>
        <w:numPr>
          <w:ilvl w:val="2"/>
          <w:numId w:val="30"/>
        </w:numPr>
        <w:tabs>
          <w:tab w:val="num" w:pos="2160"/>
        </w:tabs>
        <w:spacing w:line="360" w:lineRule="auto"/>
        <w:jc w:val="both"/>
        <w:rPr>
          <w:sz w:val="24"/>
          <w:szCs w:val="24"/>
          <w:lang w:val="en-IN"/>
        </w:rPr>
      </w:pPr>
      <w:r w:rsidRPr="003575E8">
        <w:rPr>
          <w:sz w:val="24"/>
          <w:szCs w:val="24"/>
          <w:lang w:val="en-IN"/>
        </w:rPr>
        <w:t>Fine-tuning of the model on social media data ensures better recognition of entities in informal, noisy text.</w:t>
      </w:r>
    </w:p>
    <w:p w14:paraId="78727556" w14:textId="77777777" w:rsidR="00ED7D79" w:rsidRPr="003575E8" w:rsidRDefault="00ED7D79" w:rsidP="00ED7D79">
      <w:pPr>
        <w:numPr>
          <w:ilvl w:val="2"/>
          <w:numId w:val="30"/>
        </w:numPr>
        <w:tabs>
          <w:tab w:val="num" w:pos="2160"/>
        </w:tabs>
        <w:spacing w:line="360" w:lineRule="auto"/>
        <w:jc w:val="both"/>
        <w:rPr>
          <w:sz w:val="24"/>
          <w:szCs w:val="24"/>
          <w:lang w:val="en-IN"/>
        </w:rPr>
      </w:pPr>
      <w:r w:rsidRPr="003575E8">
        <w:rPr>
          <w:sz w:val="24"/>
          <w:szCs w:val="24"/>
          <w:lang w:val="en-IN"/>
        </w:rPr>
        <w:t>The recognized entities are classified into predefined categories.</w:t>
      </w:r>
    </w:p>
    <w:p w14:paraId="5A0C5CA7" w14:textId="77777777" w:rsidR="00ED7D79" w:rsidRPr="003575E8" w:rsidRDefault="00ED7D79" w:rsidP="00ED7D79">
      <w:pPr>
        <w:numPr>
          <w:ilvl w:val="1"/>
          <w:numId w:val="30"/>
        </w:numPr>
        <w:tabs>
          <w:tab w:val="num" w:pos="1440"/>
        </w:tabs>
        <w:spacing w:line="360" w:lineRule="auto"/>
        <w:jc w:val="both"/>
        <w:rPr>
          <w:sz w:val="24"/>
          <w:szCs w:val="24"/>
          <w:lang w:val="en-IN"/>
        </w:rPr>
      </w:pPr>
      <w:r w:rsidRPr="003575E8">
        <w:rPr>
          <w:b/>
          <w:bCs/>
          <w:sz w:val="24"/>
          <w:szCs w:val="24"/>
          <w:lang w:val="en-IN"/>
        </w:rPr>
        <w:t>Technologies Used:</w:t>
      </w:r>
      <w:r w:rsidRPr="003575E8">
        <w:rPr>
          <w:sz w:val="24"/>
          <w:szCs w:val="24"/>
          <w:lang w:val="en-IN"/>
        </w:rPr>
        <w:t xml:space="preserve"> The module leverages Hugging Face's transformers library and BERT-based models for accurate entity recognition.</w:t>
      </w:r>
    </w:p>
    <w:p w14:paraId="274B489D" w14:textId="77777777" w:rsidR="00ED7D79" w:rsidRPr="003575E8" w:rsidRDefault="00ED7D79" w:rsidP="00ED7D79">
      <w:pPr>
        <w:numPr>
          <w:ilvl w:val="0"/>
          <w:numId w:val="30"/>
        </w:numPr>
        <w:tabs>
          <w:tab w:val="num" w:pos="720"/>
        </w:tabs>
        <w:spacing w:line="360" w:lineRule="auto"/>
        <w:jc w:val="both"/>
        <w:rPr>
          <w:sz w:val="24"/>
          <w:szCs w:val="24"/>
          <w:lang w:val="en-IN"/>
        </w:rPr>
      </w:pPr>
      <w:r w:rsidRPr="003575E8">
        <w:rPr>
          <w:b/>
          <w:bCs/>
          <w:sz w:val="24"/>
          <w:szCs w:val="24"/>
          <w:lang w:val="en-IN"/>
        </w:rPr>
        <w:t>Report Generation Module</w:t>
      </w:r>
    </w:p>
    <w:p w14:paraId="0E2D6FA0" w14:textId="77777777" w:rsidR="00ED7D79" w:rsidRPr="003575E8" w:rsidRDefault="00ED7D79" w:rsidP="00ED7D79">
      <w:pPr>
        <w:numPr>
          <w:ilvl w:val="1"/>
          <w:numId w:val="30"/>
        </w:numPr>
        <w:tabs>
          <w:tab w:val="num" w:pos="1440"/>
        </w:tabs>
        <w:spacing w:line="360" w:lineRule="auto"/>
        <w:jc w:val="both"/>
        <w:rPr>
          <w:sz w:val="24"/>
          <w:szCs w:val="24"/>
          <w:lang w:val="en-IN"/>
        </w:rPr>
      </w:pPr>
      <w:r w:rsidRPr="003575E8">
        <w:rPr>
          <w:b/>
          <w:bCs/>
          <w:sz w:val="24"/>
          <w:szCs w:val="24"/>
          <w:lang w:val="en-IN"/>
        </w:rPr>
        <w:t>Purpose:</w:t>
      </w:r>
      <w:r w:rsidRPr="003575E8">
        <w:rPr>
          <w:sz w:val="24"/>
          <w:szCs w:val="24"/>
          <w:lang w:val="en-IN"/>
        </w:rPr>
        <w:t xml:space="preserve"> This module is responsible for generating detailed reports based on the recognized entities from the social media posts.</w:t>
      </w:r>
    </w:p>
    <w:p w14:paraId="002016A2" w14:textId="77777777" w:rsidR="00ED7D79" w:rsidRPr="003575E8" w:rsidRDefault="00ED7D79" w:rsidP="00ED7D79">
      <w:pPr>
        <w:numPr>
          <w:ilvl w:val="1"/>
          <w:numId w:val="30"/>
        </w:numPr>
        <w:tabs>
          <w:tab w:val="num" w:pos="1440"/>
        </w:tabs>
        <w:spacing w:line="360" w:lineRule="auto"/>
        <w:jc w:val="both"/>
        <w:rPr>
          <w:sz w:val="24"/>
          <w:szCs w:val="24"/>
          <w:lang w:val="en-IN"/>
        </w:rPr>
      </w:pPr>
      <w:r w:rsidRPr="003575E8">
        <w:rPr>
          <w:b/>
          <w:bCs/>
          <w:sz w:val="24"/>
          <w:szCs w:val="24"/>
          <w:lang w:val="en-IN"/>
        </w:rPr>
        <w:t>Functionality:</w:t>
      </w:r>
    </w:p>
    <w:p w14:paraId="6A10FF98" w14:textId="77777777" w:rsidR="00ED7D79" w:rsidRPr="003575E8" w:rsidRDefault="00ED7D79" w:rsidP="00ED7D79">
      <w:pPr>
        <w:numPr>
          <w:ilvl w:val="2"/>
          <w:numId w:val="30"/>
        </w:numPr>
        <w:tabs>
          <w:tab w:val="num" w:pos="2160"/>
        </w:tabs>
        <w:spacing w:line="360" w:lineRule="auto"/>
        <w:jc w:val="both"/>
        <w:rPr>
          <w:sz w:val="24"/>
          <w:szCs w:val="24"/>
          <w:lang w:val="en-IN"/>
        </w:rPr>
      </w:pPr>
      <w:r w:rsidRPr="003575E8">
        <w:rPr>
          <w:sz w:val="24"/>
          <w:szCs w:val="24"/>
          <w:lang w:val="en-IN"/>
        </w:rPr>
        <w:t>It processes the output from the NER module, organizes the identified entities, and generates a comprehensive report.</w:t>
      </w:r>
    </w:p>
    <w:p w14:paraId="292A53A5" w14:textId="77777777" w:rsidR="00ED7D79" w:rsidRPr="003575E8" w:rsidRDefault="00ED7D79" w:rsidP="00ED7D79">
      <w:pPr>
        <w:numPr>
          <w:ilvl w:val="2"/>
          <w:numId w:val="30"/>
        </w:numPr>
        <w:tabs>
          <w:tab w:val="num" w:pos="2160"/>
        </w:tabs>
        <w:spacing w:line="360" w:lineRule="auto"/>
        <w:jc w:val="both"/>
        <w:rPr>
          <w:sz w:val="24"/>
          <w:szCs w:val="24"/>
          <w:lang w:val="en-IN"/>
        </w:rPr>
      </w:pPr>
      <w:r w:rsidRPr="003575E8">
        <w:rPr>
          <w:sz w:val="24"/>
          <w:szCs w:val="24"/>
          <w:lang w:val="en-IN"/>
        </w:rPr>
        <w:t>The report includes a list of entities, their types (e.g., person, organization), and the frequency of their occurrence across posts.</w:t>
      </w:r>
    </w:p>
    <w:p w14:paraId="57D7B89B" w14:textId="77777777" w:rsidR="00ED7D79" w:rsidRPr="003575E8" w:rsidRDefault="00ED7D79" w:rsidP="00ED7D79">
      <w:pPr>
        <w:numPr>
          <w:ilvl w:val="2"/>
          <w:numId w:val="30"/>
        </w:numPr>
        <w:tabs>
          <w:tab w:val="num" w:pos="2160"/>
        </w:tabs>
        <w:spacing w:line="360" w:lineRule="auto"/>
        <w:jc w:val="both"/>
        <w:rPr>
          <w:sz w:val="24"/>
          <w:szCs w:val="24"/>
          <w:lang w:val="en-IN"/>
        </w:rPr>
      </w:pPr>
      <w:r w:rsidRPr="003575E8">
        <w:rPr>
          <w:sz w:val="24"/>
          <w:szCs w:val="24"/>
          <w:lang w:val="en-IN"/>
        </w:rPr>
        <w:t>The report is saved in a CSV format for further analysis, and optionally, can be converted into a user-friendly Excel format.</w:t>
      </w:r>
    </w:p>
    <w:p w14:paraId="09D20015" w14:textId="77777777" w:rsidR="00ED7D79" w:rsidRPr="003575E8" w:rsidRDefault="00ED7D79" w:rsidP="00ED7D79">
      <w:pPr>
        <w:numPr>
          <w:ilvl w:val="1"/>
          <w:numId w:val="30"/>
        </w:numPr>
        <w:tabs>
          <w:tab w:val="num" w:pos="1440"/>
        </w:tabs>
        <w:spacing w:line="360" w:lineRule="auto"/>
        <w:jc w:val="both"/>
        <w:rPr>
          <w:sz w:val="24"/>
          <w:szCs w:val="24"/>
          <w:lang w:val="en-IN"/>
        </w:rPr>
      </w:pPr>
      <w:r w:rsidRPr="003575E8">
        <w:rPr>
          <w:b/>
          <w:bCs/>
          <w:sz w:val="24"/>
          <w:szCs w:val="24"/>
          <w:lang w:val="en-IN"/>
        </w:rPr>
        <w:t>Technologies Used:</w:t>
      </w:r>
      <w:r w:rsidRPr="003575E8">
        <w:rPr>
          <w:sz w:val="24"/>
          <w:szCs w:val="24"/>
          <w:lang w:val="en-IN"/>
        </w:rPr>
        <w:t xml:space="preserve"> The module uses Python’s pandas and </w:t>
      </w:r>
      <w:proofErr w:type="spellStart"/>
      <w:r w:rsidRPr="003575E8">
        <w:rPr>
          <w:sz w:val="24"/>
          <w:szCs w:val="24"/>
          <w:lang w:val="en-IN"/>
        </w:rPr>
        <w:t>openpyxl</w:t>
      </w:r>
      <w:proofErr w:type="spellEnd"/>
      <w:r w:rsidRPr="003575E8">
        <w:rPr>
          <w:sz w:val="24"/>
          <w:szCs w:val="24"/>
          <w:lang w:val="en-IN"/>
        </w:rPr>
        <w:t xml:space="preserve"> libraries for handling data and creating reports.</w:t>
      </w:r>
    </w:p>
    <w:p w14:paraId="60DFA4E7" w14:textId="77777777" w:rsidR="00ED7D79" w:rsidRPr="003575E8" w:rsidRDefault="00ED7D79" w:rsidP="00ED7D79">
      <w:pPr>
        <w:spacing w:line="360" w:lineRule="auto"/>
        <w:ind w:left="720" w:firstLine="720"/>
        <w:jc w:val="both"/>
        <w:rPr>
          <w:sz w:val="24"/>
          <w:szCs w:val="24"/>
          <w:lang w:val="en-IN"/>
        </w:rPr>
      </w:pPr>
    </w:p>
    <w:p w14:paraId="5859DD13" w14:textId="5B6C32A4" w:rsidR="00ED7D79" w:rsidRPr="003575E8" w:rsidRDefault="00ED7D79" w:rsidP="00ED7D79">
      <w:pPr>
        <w:spacing w:line="360" w:lineRule="auto"/>
        <w:ind w:left="720" w:firstLine="720"/>
        <w:jc w:val="both"/>
        <w:rPr>
          <w:sz w:val="24"/>
          <w:szCs w:val="24"/>
          <w:lang w:val="en-IN"/>
        </w:rPr>
      </w:pPr>
      <w:r w:rsidRPr="003575E8">
        <w:rPr>
          <w:sz w:val="24"/>
          <w:szCs w:val="24"/>
          <w:lang w:val="en-IN"/>
        </w:rPr>
        <w:t>By breaking the system into these three modules, the proposed architecture provides a structured and modular approach to NER on social media. This design ensures that the system can be easily maintained and scaled. It also allows for future improvements, such as integrating additional social media platforms, expanding entity categories, or upgrading the recognition models.</w:t>
      </w:r>
    </w:p>
    <w:p w14:paraId="1183E335" w14:textId="77777777" w:rsidR="00ED7D79" w:rsidRPr="003575E8" w:rsidRDefault="00ED7D79" w:rsidP="00ED7D79">
      <w:pPr>
        <w:spacing w:line="360" w:lineRule="auto"/>
        <w:ind w:left="720" w:firstLine="720"/>
        <w:jc w:val="both"/>
        <w:rPr>
          <w:sz w:val="24"/>
          <w:szCs w:val="24"/>
          <w:lang w:val="en-IN"/>
        </w:rPr>
      </w:pPr>
    </w:p>
    <w:p w14:paraId="0A830BA1" w14:textId="7EC61E43" w:rsidR="00ED7D79" w:rsidRPr="003575E8" w:rsidRDefault="00ED7D79" w:rsidP="00ED7D79">
      <w:pPr>
        <w:spacing w:line="360" w:lineRule="auto"/>
        <w:ind w:left="720" w:firstLine="720"/>
        <w:jc w:val="both"/>
        <w:rPr>
          <w:sz w:val="24"/>
          <w:szCs w:val="24"/>
          <w:lang w:val="en-IN"/>
        </w:rPr>
      </w:pPr>
      <w:r w:rsidRPr="003575E8">
        <w:rPr>
          <w:sz w:val="24"/>
          <w:szCs w:val="24"/>
          <w:lang w:val="en-IN"/>
        </w:rPr>
        <w:t>The modular design provides flexibility in adapting the system for different use cases, while maintaining high performance, scalability, and ease of use.</w:t>
      </w:r>
    </w:p>
    <w:p w14:paraId="0A3DA29F" w14:textId="77777777" w:rsidR="00BD7FF9" w:rsidRPr="003575E8" w:rsidRDefault="00BD7FF9">
      <w:pPr>
        <w:spacing w:line="360" w:lineRule="auto"/>
        <w:jc w:val="both"/>
        <w:sectPr w:rsidR="00BD7FF9" w:rsidRPr="003575E8" w:rsidSect="00255598">
          <w:pgSz w:w="11910" w:h="16840"/>
          <w:pgMar w:top="940" w:right="600" w:bottom="1340" w:left="840" w:header="794" w:footer="1141" w:gutter="0"/>
          <w:cols w:space="720"/>
          <w:docGrid w:linePitch="299"/>
        </w:sectPr>
      </w:pPr>
    </w:p>
    <w:p w14:paraId="31DA4B97" w14:textId="5D7049D4" w:rsidR="00BD7FF9" w:rsidRPr="003575E8" w:rsidRDefault="00BF5D93" w:rsidP="00E56285">
      <w:pPr>
        <w:spacing w:before="86"/>
        <w:ind w:firstLine="600"/>
        <w:rPr>
          <w:b/>
          <w:sz w:val="36"/>
        </w:rPr>
      </w:pPr>
      <w:r w:rsidRPr="003575E8">
        <w:rPr>
          <w:b/>
          <w:sz w:val="32"/>
        </w:rPr>
        <w:lastRenderedPageBreak/>
        <w:t>Chapter</w:t>
      </w:r>
      <w:r w:rsidRPr="003575E8">
        <w:rPr>
          <w:b/>
          <w:spacing w:val="-13"/>
          <w:sz w:val="32"/>
        </w:rPr>
        <w:t xml:space="preserve"> </w:t>
      </w:r>
      <w:r w:rsidRPr="003575E8">
        <w:rPr>
          <w:b/>
          <w:spacing w:val="-10"/>
          <w:sz w:val="32"/>
        </w:rPr>
        <w:t>6</w:t>
      </w:r>
    </w:p>
    <w:p w14:paraId="1E92C04A" w14:textId="77777777" w:rsidR="00BD7FF9" w:rsidRPr="003575E8" w:rsidRDefault="00BF5D93" w:rsidP="00DC0E4C">
      <w:pPr>
        <w:pStyle w:val="Heading1"/>
        <w:ind w:left="600"/>
      </w:pPr>
      <w:bookmarkStart w:id="17" w:name="IMPLEMENTATION"/>
      <w:bookmarkEnd w:id="17"/>
      <w:r w:rsidRPr="003575E8">
        <w:rPr>
          <w:spacing w:val="-2"/>
        </w:rPr>
        <w:t>IMPLEMENTATION</w:t>
      </w:r>
    </w:p>
    <w:p w14:paraId="18232A03" w14:textId="77777777" w:rsidR="00BD7FF9" w:rsidRPr="003575E8" w:rsidRDefault="00BD7FF9">
      <w:pPr>
        <w:pStyle w:val="BodyText"/>
        <w:spacing w:before="89"/>
        <w:rPr>
          <w:b/>
        </w:rPr>
      </w:pPr>
    </w:p>
    <w:p w14:paraId="43D62F14" w14:textId="77777777" w:rsidR="00E56285" w:rsidRPr="00E56285" w:rsidRDefault="00E56285" w:rsidP="00E56285">
      <w:pPr>
        <w:spacing w:before="357" w:line="360" w:lineRule="auto"/>
        <w:ind w:left="421" w:firstLine="720"/>
        <w:jc w:val="both"/>
        <w:rPr>
          <w:sz w:val="24"/>
          <w:szCs w:val="24"/>
          <w:lang w:val="en-IN"/>
        </w:rPr>
      </w:pPr>
      <w:r w:rsidRPr="00E56285">
        <w:rPr>
          <w:sz w:val="24"/>
          <w:szCs w:val="24"/>
          <w:lang w:val="en-IN"/>
        </w:rPr>
        <w:t xml:space="preserve">The implementation of a </w:t>
      </w:r>
      <w:r w:rsidRPr="00E56285">
        <w:rPr>
          <w:b/>
          <w:bCs/>
          <w:sz w:val="24"/>
          <w:szCs w:val="24"/>
          <w:lang w:val="en-IN"/>
        </w:rPr>
        <w:t>Named Entity Recognition (NER) system</w:t>
      </w:r>
      <w:r w:rsidRPr="00E56285">
        <w:rPr>
          <w:sz w:val="24"/>
          <w:szCs w:val="24"/>
          <w:lang w:val="en-IN"/>
        </w:rPr>
        <w:t xml:space="preserve"> for processing and </w:t>
      </w:r>
      <w:proofErr w:type="spellStart"/>
      <w:r w:rsidRPr="00E56285">
        <w:rPr>
          <w:sz w:val="24"/>
          <w:szCs w:val="24"/>
          <w:lang w:val="en-IN"/>
        </w:rPr>
        <w:t>analyzing</w:t>
      </w:r>
      <w:proofErr w:type="spellEnd"/>
      <w:r w:rsidRPr="00E56285">
        <w:rPr>
          <w:sz w:val="24"/>
          <w:szCs w:val="24"/>
          <w:lang w:val="en-IN"/>
        </w:rPr>
        <w:t xml:space="preserve"> social media data is a complex and multi-stage process that involves several critical steps, ranging from </w:t>
      </w:r>
      <w:r w:rsidRPr="00E56285">
        <w:rPr>
          <w:b/>
          <w:bCs/>
          <w:sz w:val="24"/>
          <w:szCs w:val="24"/>
          <w:lang w:val="en-IN"/>
        </w:rPr>
        <w:t>data collection</w:t>
      </w:r>
      <w:r w:rsidRPr="00E56285">
        <w:rPr>
          <w:sz w:val="24"/>
          <w:szCs w:val="24"/>
          <w:lang w:val="en-IN"/>
        </w:rPr>
        <w:t xml:space="preserve"> to </w:t>
      </w:r>
      <w:r w:rsidRPr="00E56285">
        <w:rPr>
          <w:b/>
          <w:bCs/>
          <w:sz w:val="24"/>
          <w:szCs w:val="24"/>
          <w:lang w:val="en-IN"/>
        </w:rPr>
        <w:t>model training</w:t>
      </w:r>
      <w:r w:rsidRPr="00E56285">
        <w:rPr>
          <w:sz w:val="24"/>
          <w:szCs w:val="24"/>
          <w:lang w:val="en-IN"/>
        </w:rPr>
        <w:t xml:space="preserve">, </w:t>
      </w:r>
      <w:r w:rsidRPr="00E56285">
        <w:rPr>
          <w:b/>
          <w:bCs/>
          <w:sz w:val="24"/>
          <w:szCs w:val="24"/>
          <w:lang w:val="en-IN"/>
        </w:rPr>
        <w:t>evaluation</w:t>
      </w:r>
      <w:r w:rsidRPr="00E56285">
        <w:rPr>
          <w:sz w:val="24"/>
          <w:szCs w:val="24"/>
          <w:lang w:val="en-IN"/>
        </w:rPr>
        <w:t xml:space="preserve">, and </w:t>
      </w:r>
      <w:r w:rsidRPr="00E56285">
        <w:rPr>
          <w:b/>
          <w:bCs/>
          <w:sz w:val="24"/>
          <w:szCs w:val="24"/>
          <w:lang w:val="en-IN"/>
        </w:rPr>
        <w:t>real-world deployment</w:t>
      </w:r>
      <w:r w:rsidRPr="00E56285">
        <w:rPr>
          <w:sz w:val="24"/>
          <w:szCs w:val="24"/>
          <w:lang w:val="en-IN"/>
        </w:rPr>
        <w:t xml:space="preserve">. This system is designed to automatically detect and classify </w:t>
      </w:r>
      <w:r w:rsidRPr="00E56285">
        <w:rPr>
          <w:b/>
          <w:bCs/>
          <w:sz w:val="24"/>
          <w:szCs w:val="24"/>
          <w:lang w:val="en-IN"/>
        </w:rPr>
        <w:t>named entities</w:t>
      </w:r>
      <w:r w:rsidRPr="00E56285">
        <w:rPr>
          <w:sz w:val="24"/>
          <w:szCs w:val="24"/>
          <w:lang w:val="en-IN"/>
        </w:rPr>
        <w:t xml:space="preserve">—such as </w:t>
      </w:r>
      <w:r w:rsidRPr="00E56285">
        <w:rPr>
          <w:b/>
          <w:bCs/>
          <w:sz w:val="24"/>
          <w:szCs w:val="24"/>
          <w:lang w:val="en-IN"/>
        </w:rPr>
        <w:t>persons, organizations, locations, events, and other important references</w:t>
      </w:r>
      <w:r w:rsidRPr="00E56285">
        <w:rPr>
          <w:sz w:val="24"/>
          <w:szCs w:val="24"/>
          <w:lang w:val="en-IN"/>
        </w:rPr>
        <w:t>—from noisy and unstructured social media text.</w:t>
      </w:r>
    </w:p>
    <w:p w14:paraId="0AD8F40D" w14:textId="77777777" w:rsidR="00E56285" w:rsidRDefault="00E56285" w:rsidP="00E56285">
      <w:pPr>
        <w:spacing w:before="357" w:line="360" w:lineRule="auto"/>
        <w:ind w:left="421" w:firstLine="720"/>
        <w:jc w:val="both"/>
        <w:rPr>
          <w:sz w:val="24"/>
          <w:szCs w:val="24"/>
          <w:lang w:val="en-IN"/>
        </w:rPr>
      </w:pPr>
      <w:r w:rsidRPr="00E56285">
        <w:rPr>
          <w:sz w:val="24"/>
          <w:szCs w:val="24"/>
          <w:lang w:val="en-IN"/>
        </w:rPr>
        <w:t xml:space="preserve">Social media platforms, such as </w:t>
      </w:r>
      <w:r w:rsidRPr="00E56285">
        <w:rPr>
          <w:b/>
          <w:bCs/>
          <w:sz w:val="24"/>
          <w:szCs w:val="24"/>
          <w:lang w:val="en-IN"/>
        </w:rPr>
        <w:t>Twitter, Reddit, Facebook, Instagram, and TikTok</w:t>
      </w:r>
      <w:r w:rsidRPr="00E56285">
        <w:rPr>
          <w:sz w:val="24"/>
          <w:szCs w:val="24"/>
          <w:lang w:val="en-IN"/>
        </w:rPr>
        <w:t xml:space="preserve">, generate vast amounts of textual data daily. This data is rich with named entities that are valuable for various applications, including </w:t>
      </w:r>
      <w:r w:rsidRPr="00E56285">
        <w:rPr>
          <w:b/>
          <w:bCs/>
          <w:sz w:val="24"/>
          <w:szCs w:val="24"/>
          <w:lang w:val="en-IN"/>
        </w:rPr>
        <w:t>trend analysis, sentiment detection, public opinion mining, misinformation detection, and customer feedback analysis</w:t>
      </w:r>
      <w:r w:rsidRPr="00E56285">
        <w:rPr>
          <w:sz w:val="24"/>
          <w:szCs w:val="24"/>
          <w:lang w:val="en-IN"/>
        </w:rPr>
        <w:t xml:space="preserve">. However, due to the </w:t>
      </w:r>
      <w:r w:rsidRPr="00E56285">
        <w:rPr>
          <w:b/>
          <w:bCs/>
          <w:sz w:val="24"/>
          <w:szCs w:val="24"/>
          <w:lang w:val="en-IN"/>
        </w:rPr>
        <w:t>informal nature of social media posts</w:t>
      </w:r>
      <w:r w:rsidRPr="00E56285">
        <w:rPr>
          <w:sz w:val="24"/>
          <w:szCs w:val="24"/>
          <w:lang w:val="en-IN"/>
        </w:rPr>
        <w:t xml:space="preserve">, implementing NER in such an environment requires overcoming several challenges, including </w:t>
      </w:r>
      <w:r w:rsidRPr="00E56285">
        <w:rPr>
          <w:b/>
          <w:bCs/>
          <w:sz w:val="24"/>
          <w:szCs w:val="24"/>
          <w:lang w:val="en-IN"/>
        </w:rPr>
        <w:t>slang usage, abbreviations, spelling errors, emojis, and inconsistent grammar</w:t>
      </w:r>
      <w:r w:rsidRPr="00E56285">
        <w:rPr>
          <w:sz w:val="24"/>
          <w:szCs w:val="24"/>
          <w:lang w:val="en-IN"/>
        </w:rPr>
        <w:t>.</w:t>
      </w:r>
    </w:p>
    <w:p w14:paraId="7AA1B76F" w14:textId="77777777" w:rsidR="00E56285" w:rsidRPr="00E56285" w:rsidRDefault="00E56285" w:rsidP="00E56285">
      <w:pPr>
        <w:spacing w:before="357" w:line="360" w:lineRule="auto"/>
        <w:jc w:val="both"/>
        <w:rPr>
          <w:sz w:val="24"/>
          <w:szCs w:val="24"/>
          <w:lang w:val="en-IN"/>
        </w:rPr>
      </w:pPr>
    </w:p>
    <w:p w14:paraId="40174BC6" w14:textId="77777777" w:rsidR="00E56285" w:rsidRPr="00E56285" w:rsidRDefault="00E56285" w:rsidP="00E56285">
      <w:pPr>
        <w:spacing w:before="357" w:line="360" w:lineRule="auto"/>
        <w:ind w:firstLine="421"/>
        <w:jc w:val="both"/>
        <w:rPr>
          <w:b/>
          <w:bCs/>
          <w:sz w:val="28"/>
          <w:szCs w:val="28"/>
          <w:lang w:val="en-IN"/>
        </w:rPr>
      </w:pPr>
      <w:r w:rsidRPr="00E56285">
        <w:rPr>
          <w:b/>
          <w:bCs/>
          <w:sz w:val="28"/>
          <w:szCs w:val="28"/>
          <w:lang w:val="en-IN"/>
        </w:rPr>
        <w:t>Stages of Implementation</w:t>
      </w:r>
    </w:p>
    <w:p w14:paraId="58C2B57B" w14:textId="77777777" w:rsidR="00E56285" w:rsidRPr="00E56285" w:rsidRDefault="00E56285" w:rsidP="00E56285">
      <w:pPr>
        <w:spacing w:before="357" w:line="360" w:lineRule="auto"/>
        <w:ind w:firstLine="720"/>
        <w:jc w:val="both"/>
        <w:rPr>
          <w:sz w:val="24"/>
          <w:szCs w:val="24"/>
          <w:lang w:val="en-IN"/>
        </w:rPr>
      </w:pPr>
      <w:r w:rsidRPr="00E56285">
        <w:rPr>
          <w:sz w:val="24"/>
          <w:szCs w:val="24"/>
          <w:lang w:val="en-IN"/>
        </w:rPr>
        <w:t xml:space="preserve">The development of the </w:t>
      </w:r>
      <w:r w:rsidRPr="00E56285">
        <w:rPr>
          <w:b/>
          <w:bCs/>
          <w:sz w:val="24"/>
          <w:szCs w:val="24"/>
          <w:lang w:val="en-IN"/>
        </w:rPr>
        <w:t>NER system</w:t>
      </w:r>
      <w:r w:rsidRPr="00E56285">
        <w:rPr>
          <w:sz w:val="24"/>
          <w:szCs w:val="24"/>
          <w:lang w:val="en-IN"/>
        </w:rPr>
        <w:t xml:space="preserve"> is divided into the following structured phases:</w:t>
      </w:r>
    </w:p>
    <w:p w14:paraId="40B9259F" w14:textId="77777777" w:rsidR="00E56285" w:rsidRPr="00E56285" w:rsidRDefault="00E56285" w:rsidP="00E56285">
      <w:pPr>
        <w:numPr>
          <w:ilvl w:val="0"/>
          <w:numId w:val="107"/>
        </w:numPr>
        <w:tabs>
          <w:tab w:val="num" w:pos="720"/>
        </w:tabs>
        <w:spacing w:before="357" w:line="360" w:lineRule="auto"/>
        <w:jc w:val="both"/>
        <w:rPr>
          <w:sz w:val="24"/>
          <w:szCs w:val="24"/>
          <w:lang w:val="en-IN"/>
        </w:rPr>
      </w:pPr>
      <w:r w:rsidRPr="00E56285">
        <w:rPr>
          <w:b/>
          <w:bCs/>
          <w:sz w:val="24"/>
          <w:szCs w:val="24"/>
          <w:lang w:val="en-IN"/>
        </w:rPr>
        <w:t>Data Collection</w:t>
      </w:r>
    </w:p>
    <w:p w14:paraId="19E51ADB" w14:textId="77777777" w:rsidR="00E56285" w:rsidRPr="00E56285" w:rsidRDefault="00E56285" w:rsidP="00E56285">
      <w:pPr>
        <w:numPr>
          <w:ilvl w:val="0"/>
          <w:numId w:val="107"/>
        </w:numPr>
        <w:tabs>
          <w:tab w:val="num" w:pos="720"/>
        </w:tabs>
        <w:spacing w:before="357" w:line="360" w:lineRule="auto"/>
        <w:jc w:val="both"/>
        <w:rPr>
          <w:sz w:val="24"/>
          <w:szCs w:val="24"/>
          <w:lang w:val="en-IN"/>
        </w:rPr>
      </w:pPr>
      <w:r w:rsidRPr="00E56285">
        <w:rPr>
          <w:b/>
          <w:bCs/>
          <w:sz w:val="24"/>
          <w:szCs w:val="24"/>
          <w:lang w:val="en-IN"/>
        </w:rPr>
        <w:t>Data Preprocessing</w:t>
      </w:r>
    </w:p>
    <w:p w14:paraId="05441216" w14:textId="77777777" w:rsidR="00E56285" w:rsidRPr="00E56285" w:rsidRDefault="00E56285" w:rsidP="00E56285">
      <w:pPr>
        <w:numPr>
          <w:ilvl w:val="0"/>
          <w:numId w:val="107"/>
        </w:numPr>
        <w:tabs>
          <w:tab w:val="num" w:pos="720"/>
        </w:tabs>
        <w:spacing w:before="357" w:line="360" w:lineRule="auto"/>
        <w:jc w:val="both"/>
        <w:rPr>
          <w:sz w:val="24"/>
          <w:szCs w:val="24"/>
          <w:lang w:val="en-IN"/>
        </w:rPr>
      </w:pPr>
      <w:r w:rsidRPr="00E56285">
        <w:rPr>
          <w:b/>
          <w:bCs/>
          <w:sz w:val="24"/>
          <w:szCs w:val="24"/>
          <w:lang w:val="en-IN"/>
        </w:rPr>
        <w:t>Model Development</w:t>
      </w:r>
    </w:p>
    <w:p w14:paraId="1F769742" w14:textId="77777777" w:rsidR="00E56285" w:rsidRPr="00E56285" w:rsidRDefault="00E56285" w:rsidP="00E56285">
      <w:pPr>
        <w:numPr>
          <w:ilvl w:val="0"/>
          <w:numId w:val="107"/>
        </w:numPr>
        <w:tabs>
          <w:tab w:val="num" w:pos="720"/>
        </w:tabs>
        <w:spacing w:before="357" w:line="360" w:lineRule="auto"/>
        <w:jc w:val="both"/>
        <w:rPr>
          <w:sz w:val="24"/>
          <w:szCs w:val="24"/>
          <w:lang w:val="en-IN"/>
        </w:rPr>
      </w:pPr>
      <w:r w:rsidRPr="00E56285">
        <w:rPr>
          <w:b/>
          <w:bCs/>
          <w:sz w:val="24"/>
          <w:szCs w:val="24"/>
          <w:lang w:val="en-IN"/>
        </w:rPr>
        <w:t>Model Training</w:t>
      </w:r>
    </w:p>
    <w:p w14:paraId="23957A79" w14:textId="77777777" w:rsidR="00E56285" w:rsidRPr="00E56285" w:rsidRDefault="00E56285" w:rsidP="00E56285">
      <w:pPr>
        <w:numPr>
          <w:ilvl w:val="0"/>
          <w:numId w:val="107"/>
        </w:numPr>
        <w:tabs>
          <w:tab w:val="num" w:pos="720"/>
        </w:tabs>
        <w:spacing w:before="357" w:line="360" w:lineRule="auto"/>
        <w:jc w:val="both"/>
        <w:rPr>
          <w:sz w:val="24"/>
          <w:szCs w:val="24"/>
          <w:lang w:val="en-IN"/>
        </w:rPr>
      </w:pPr>
      <w:r w:rsidRPr="00E56285">
        <w:rPr>
          <w:b/>
          <w:bCs/>
          <w:sz w:val="24"/>
          <w:szCs w:val="24"/>
          <w:lang w:val="en-IN"/>
        </w:rPr>
        <w:t>Model Evaluation</w:t>
      </w:r>
    </w:p>
    <w:p w14:paraId="38882FFA" w14:textId="77777777" w:rsidR="00E56285" w:rsidRPr="00E56285" w:rsidRDefault="00E56285" w:rsidP="00E56285">
      <w:pPr>
        <w:numPr>
          <w:ilvl w:val="0"/>
          <w:numId w:val="107"/>
        </w:numPr>
        <w:tabs>
          <w:tab w:val="num" w:pos="720"/>
        </w:tabs>
        <w:spacing w:before="357" w:line="360" w:lineRule="auto"/>
        <w:jc w:val="both"/>
        <w:rPr>
          <w:sz w:val="24"/>
          <w:szCs w:val="24"/>
          <w:lang w:val="en-IN"/>
        </w:rPr>
      </w:pPr>
      <w:r w:rsidRPr="00E56285">
        <w:rPr>
          <w:b/>
          <w:bCs/>
          <w:sz w:val="24"/>
          <w:szCs w:val="24"/>
          <w:lang w:val="en-IN"/>
        </w:rPr>
        <w:t>Named Entity Recognition (NER) Deployment</w:t>
      </w:r>
    </w:p>
    <w:p w14:paraId="5BA55040" w14:textId="77777777" w:rsidR="00E56285" w:rsidRPr="00E56285" w:rsidRDefault="00E56285" w:rsidP="00E56285">
      <w:pPr>
        <w:numPr>
          <w:ilvl w:val="0"/>
          <w:numId w:val="107"/>
        </w:numPr>
        <w:tabs>
          <w:tab w:val="num" w:pos="720"/>
        </w:tabs>
        <w:spacing w:before="357" w:line="360" w:lineRule="auto"/>
        <w:jc w:val="both"/>
        <w:rPr>
          <w:sz w:val="24"/>
          <w:szCs w:val="24"/>
          <w:lang w:val="en-IN"/>
        </w:rPr>
      </w:pPr>
      <w:r w:rsidRPr="00E56285">
        <w:rPr>
          <w:b/>
          <w:bCs/>
          <w:sz w:val="24"/>
          <w:szCs w:val="24"/>
          <w:lang w:val="en-IN"/>
        </w:rPr>
        <w:t>Post-processing and Optimization</w:t>
      </w:r>
    </w:p>
    <w:p w14:paraId="7C1D6FE1" w14:textId="15C0AF43" w:rsidR="00E56285" w:rsidRPr="00E56285" w:rsidRDefault="00E56285" w:rsidP="00E56285">
      <w:pPr>
        <w:spacing w:before="357" w:line="360" w:lineRule="auto"/>
        <w:ind w:left="421"/>
        <w:jc w:val="both"/>
        <w:rPr>
          <w:sz w:val="24"/>
          <w:szCs w:val="24"/>
          <w:lang w:val="en-IN"/>
        </w:rPr>
      </w:pPr>
      <w:r w:rsidRPr="00E56285">
        <w:rPr>
          <w:sz w:val="24"/>
          <w:szCs w:val="24"/>
          <w:lang w:val="en-IN"/>
        </w:rPr>
        <w:lastRenderedPageBreak/>
        <w:t>Each stage plays a crucial role in ensuring that the NER system accurately identifies and classifies named entities while being robust to social media’s unique linguistic characteristics.</w:t>
      </w:r>
    </w:p>
    <w:p w14:paraId="105A118A" w14:textId="77777777" w:rsidR="00E56285" w:rsidRPr="00E56285" w:rsidRDefault="00E56285" w:rsidP="00E56285">
      <w:pPr>
        <w:spacing w:before="357" w:line="360" w:lineRule="auto"/>
        <w:ind w:firstLine="421"/>
        <w:jc w:val="both"/>
        <w:rPr>
          <w:b/>
          <w:bCs/>
          <w:sz w:val="28"/>
          <w:szCs w:val="28"/>
          <w:lang w:val="en-IN"/>
        </w:rPr>
      </w:pPr>
      <w:r w:rsidRPr="00E56285">
        <w:rPr>
          <w:b/>
          <w:bCs/>
          <w:sz w:val="28"/>
          <w:szCs w:val="28"/>
          <w:lang w:val="en-IN"/>
        </w:rPr>
        <w:t>1. Data Collection</w:t>
      </w:r>
    </w:p>
    <w:p w14:paraId="6A5F85EA" w14:textId="77777777" w:rsidR="00E56285" w:rsidRPr="00E56285" w:rsidRDefault="00E56285" w:rsidP="00E56285">
      <w:pPr>
        <w:spacing w:before="357" w:line="360" w:lineRule="auto"/>
        <w:ind w:left="421" w:firstLine="720"/>
        <w:jc w:val="both"/>
        <w:rPr>
          <w:sz w:val="24"/>
          <w:szCs w:val="24"/>
          <w:lang w:val="en-IN"/>
        </w:rPr>
      </w:pPr>
      <w:r w:rsidRPr="00E56285">
        <w:rPr>
          <w:sz w:val="24"/>
          <w:szCs w:val="24"/>
          <w:lang w:val="en-IN"/>
        </w:rPr>
        <w:t xml:space="preserve">The first and foundational step in implementing an NER system is </w:t>
      </w:r>
      <w:r w:rsidRPr="00E56285">
        <w:rPr>
          <w:b/>
          <w:bCs/>
          <w:sz w:val="24"/>
          <w:szCs w:val="24"/>
          <w:lang w:val="en-IN"/>
        </w:rPr>
        <w:t>gathering social media text data</w:t>
      </w:r>
      <w:r w:rsidRPr="00E56285">
        <w:rPr>
          <w:sz w:val="24"/>
          <w:szCs w:val="24"/>
          <w:lang w:val="en-IN"/>
        </w:rPr>
        <w:t xml:space="preserve">. Since named entity recognition relies on textual information, </w:t>
      </w:r>
      <w:r w:rsidRPr="00E56285">
        <w:rPr>
          <w:b/>
          <w:bCs/>
          <w:sz w:val="24"/>
          <w:szCs w:val="24"/>
          <w:lang w:val="en-IN"/>
        </w:rPr>
        <w:t>large-scale and high-quality datasets</w:t>
      </w:r>
      <w:r w:rsidRPr="00E56285">
        <w:rPr>
          <w:sz w:val="24"/>
          <w:szCs w:val="24"/>
          <w:lang w:val="en-IN"/>
        </w:rPr>
        <w:t xml:space="preserve"> are essential for training and evaluating machine learning models.</w:t>
      </w:r>
    </w:p>
    <w:p w14:paraId="6DA15758" w14:textId="77777777" w:rsidR="00E56285" w:rsidRPr="00E56285" w:rsidRDefault="00E56285" w:rsidP="00E56285">
      <w:pPr>
        <w:spacing w:before="357" w:line="360" w:lineRule="auto"/>
        <w:ind w:firstLine="421"/>
        <w:jc w:val="both"/>
        <w:rPr>
          <w:b/>
          <w:bCs/>
          <w:sz w:val="24"/>
          <w:szCs w:val="24"/>
          <w:lang w:val="en-IN"/>
        </w:rPr>
      </w:pPr>
      <w:r w:rsidRPr="00E56285">
        <w:rPr>
          <w:b/>
          <w:bCs/>
          <w:sz w:val="24"/>
          <w:szCs w:val="24"/>
          <w:lang w:val="en-IN"/>
        </w:rPr>
        <w:t>Sources of Data:</w:t>
      </w:r>
    </w:p>
    <w:p w14:paraId="61A0B60A" w14:textId="77777777" w:rsidR="00E56285" w:rsidRPr="00E56285" w:rsidRDefault="00E56285" w:rsidP="00E56285">
      <w:pPr>
        <w:spacing w:before="357" w:line="360" w:lineRule="auto"/>
        <w:ind w:firstLine="720"/>
        <w:jc w:val="both"/>
        <w:rPr>
          <w:sz w:val="24"/>
          <w:szCs w:val="24"/>
          <w:lang w:val="en-IN"/>
        </w:rPr>
      </w:pPr>
      <w:r w:rsidRPr="00E56285">
        <w:rPr>
          <w:sz w:val="24"/>
          <w:szCs w:val="24"/>
          <w:lang w:val="en-IN"/>
        </w:rPr>
        <w:t>The data for NER is typically collected from various social media platforms, such as:</w:t>
      </w:r>
    </w:p>
    <w:p w14:paraId="6D748D33" w14:textId="77777777" w:rsidR="00E56285" w:rsidRPr="00E56285" w:rsidRDefault="00E56285" w:rsidP="00E56285">
      <w:pPr>
        <w:numPr>
          <w:ilvl w:val="0"/>
          <w:numId w:val="108"/>
        </w:numPr>
        <w:tabs>
          <w:tab w:val="num" w:pos="720"/>
        </w:tabs>
        <w:spacing w:before="357" w:line="360" w:lineRule="auto"/>
        <w:jc w:val="both"/>
        <w:rPr>
          <w:sz w:val="24"/>
          <w:szCs w:val="24"/>
          <w:lang w:val="en-IN"/>
        </w:rPr>
      </w:pPr>
      <w:r w:rsidRPr="00E56285">
        <w:rPr>
          <w:b/>
          <w:bCs/>
          <w:sz w:val="24"/>
          <w:szCs w:val="24"/>
          <w:lang w:val="en-IN"/>
        </w:rPr>
        <w:t>Twitter:</w:t>
      </w:r>
      <w:r w:rsidRPr="00E56285">
        <w:rPr>
          <w:sz w:val="24"/>
          <w:szCs w:val="24"/>
          <w:lang w:val="en-IN"/>
        </w:rPr>
        <w:t xml:space="preserve"> Short, concise text with hashtags, mentions, and trending topics.</w:t>
      </w:r>
    </w:p>
    <w:p w14:paraId="2B59C920" w14:textId="77777777" w:rsidR="00E56285" w:rsidRPr="00E56285" w:rsidRDefault="00E56285" w:rsidP="00E56285">
      <w:pPr>
        <w:numPr>
          <w:ilvl w:val="0"/>
          <w:numId w:val="108"/>
        </w:numPr>
        <w:tabs>
          <w:tab w:val="num" w:pos="720"/>
        </w:tabs>
        <w:spacing w:before="357" w:line="360" w:lineRule="auto"/>
        <w:jc w:val="both"/>
        <w:rPr>
          <w:sz w:val="24"/>
          <w:szCs w:val="24"/>
          <w:lang w:val="en-IN"/>
        </w:rPr>
      </w:pPr>
      <w:r w:rsidRPr="00E56285">
        <w:rPr>
          <w:b/>
          <w:bCs/>
          <w:sz w:val="24"/>
          <w:szCs w:val="24"/>
          <w:lang w:val="en-IN"/>
        </w:rPr>
        <w:t>Reddit:</w:t>
      </w:r>
      <w:r w:rsidRPr="00E56285">
        <w:rPr>
          <w:sz w:val="24"/>
          <w:szCs w:val="24"/>
          <w:lang w:val="en-IN"/>
        </w:rPr>
        <w:t xml:space="preserve"> Long-form discussions with context-rich conversations.</w:t>
      </w:r>
    </w:p>
    <w:p w14:paraId="2E85A42C" w14:textId="77777777" w:rsidR="00E56285" w:rsidRPr="00E56285" w:rsidRDefault="00E56285" w:rsidP="00E56285">
      <w:pPr>
        <w:numPr>
          <w:ilvl w:val="0"/>
          <w:numId w:val="108"/>
        </w:numPr>
        <w:tabs>
          <w:tab w:val="num" w:pos="720"/>
        </w:tabs>
        <w:spacing w:before="357" w:line="360" w:lineRule="auto"/>
        <w:jc w:val="both"/>
        <w:rPr>
          <w:sz w:val="24"/>
          <w:szCs w:val="24"/>
          <w:lang w:val="en-IN"/>
        </w:rPr>
      </w:pPr>
      <w:r w:rsidRPr="00E56285">
        <w:rPr>
          <w:b/>
          <w:bCs/>
          <w:sz w:val="24"/>
          <w:szCs w:val="24"/>
          <w:lang w:val="en-IN"/>
        </w:rPr>
        <w:t>Instagram &amp; TikTok:</w:t>
      </w:r>
      <w:r w:rsidRPr="00E56285">
        <w:rPr>
          <w:sz w:val="24"/>
          <w:szCs w:val="24"/>
          <w:lang w:val="en-IN"/>
        </w:rPr>
        <w:t xml:space="preserve"> Captions, comments, and hashtags that contain references to people, places, and events.</w:t>
      </w:r>
    </w:p>
    <w:p w14:paraId="57F7F3C4" w14:textId="77777777" w:rsidR="00E56285" w:rsidRPr="00E56285" w:rsidRDefault="00E56285" w:rsidP="00E56285">
      <w:pPr>
        <w:numPr>
          <w:ilvl w:val="0"/>
          <w:numId w:val="108"/>
        </w:numPr>
        <w:tabs>
          <w:tab w:val="num" w:pos="720"/>
        </w:tabs>
        <w:spacing w:before="357" w:line="360" w:lineRule="auto"/>
        <w:jc w:val="both"/>
        <w:rPr>
          <w:sz w:val="24"/>
          <w:szCs w:val="24"/>
          <w:lang w:val="en-IN"/>
        </w:rPr>
      </w:pPr>
      <w:r w:rsidRPr="00E56285">
        <w:rPr>
          <w:b/>
          <w:bCs/>
          <w:sz w:val="24"/>
          <w:szCs w:val="24"/>
          <w:lang w:val="en-IN"/>
        </w:rPr>
        <w:t>Facebook:</w:t>
      </w:r>
      <w:r w:rsidRPr="00E56285">
        <w:rPr>
          <w:sz w:val="24"/>
          <w:szCs w:val="24"/>
          <w:lang w:val="en-IN"/>
        </w:rPr>
        <w:t xml:space="preserve"> Posts, comments, and discussions related to news, public figures, and brands.</w:t>
      </w:r>
    </w:p>
    <w:p w14:paraId="5E4F807D" w14:textId="77777777" w:rsidR="00E56285" w:rsidRDefault="00E56285" w:rsidP="00E56285">
      <w:pPr>
        <w:numPr>
          <w:ilvl w:val="0"/>
          <w:numId w:val="108"/>
        </w:numPr>
        <w:tabs>
          <w:tab w:val="num" w:pos="720"/>
        </w:tabs>
        <w:spacing w:before="357" w:line="360" w:lineRule="auto"/>
        <w:jc w:val="both"/>
        <w:rPr>
          <w:sz w:val="24"/>
          <w:szCs w:val="24"/>
          <w:lang w:val="en-IN"/>
        </w:rPr>
      </w:pPr>
      <w:r w:rsidRPr="00E56285">
        <w:rPr>
          <w:b/>
          <w:bCs/>
          <w:sz w:val="24"/>
          <w:szCs w:val="24"/>
          <w:lang w:val="en-IN"/>
        </w:rPr>
        <w:t>YouTube:</w:t>
      </w:r>
      <w:r w:rsidRPr="00E56285">
        <w:rPr>
          <w:sz w:val="24"/>
          <w:szCs w:val="24"/>
          <w:lang w:val="en-IN"/>
        </w:rPr>
        <w:t xml:space="preserve"> Video descriptions, comments, and user discussions.</w:t>
      </w:r>
    </w:p>
    <w:p w14:paraId="2BB9A91D" w14:textId="77777777" w:rsidR="00E56285" w:rsidRPr="00E56285" w:rsidRDefault="00E56285" w:rsidP="00E56285">
      <w:pPr>
        <w:spacing w:before="357" w:line="360" w:lineRule="auto"/>
        <w:ind w:left="781"/>
        <w:jc w:val="both"/>
        <w:rPr>
          <w:sz w:val="24"/>
          <w:szCs w:val="24"/>
          <w:lang w:val="en-IN"/>
        </w:rPr>
      </w:pPr>
    </w:p>
    <w:p w14:paraId="2B0136E5" w14:textId="77777777" w:rsidR="00E56285" w:rsidRPr="00E56285" w:rsidRDefault="00E56285" w:rsidP="00E56285">
      <w:pPr>
        <w:spacing w:before="357" w:line="360" w:lineRule="auto"/>
        <w:ind w:firstLine="421"/>
        <w:jc w:val="both"/>
        <w:rPr>
          <w:b/>
          <w:bCs/>
          <w:sz w:val="24"/>
          <w:szCs w:val="24"/>
          <w:lang w:val="en-IN"/>
        </w:rPr>
      </w:pPr>
      <w:r w:rsidRPr="00E56285">
        <w:rPr>
          <w:b/>
          <w:bCs/>
          <w:sz w:val="24"/>
          <w:szCs w:val="24"/>
          <w:lang w:val="en-IN"/>
        </w:rPr>
        <w:t>Methods of Data Collection:</w:t>
      </w:r>
    </w:p>
    <w:p w14:paraId="68A3AFDA" w14:textId="77777777" w:rsidR="00E56285" w:rsidRPr="00E56285" w:rsidRDefault="00E56285" w:rsidP="00E56285">
      <w:pPr>
        <w:spacing w:before="357" w:line="360" w:lineRule="auto"/>
        <w:ind w:left="360" w:firstLine="720"/>
        <w:jc w:val="both"/>
        <w:rPr>
          <w:sz w:val="24"/>
          <w:szCs w:val="24"/>
          <w:lang w:val="en-IN"/>
        </w:rPr>
      </w:pPr>
      <w:r w:rsidRPr="00E56285">
        <w:rPr>
          <w:sz w:val="24"/>
          <w:szCs w:val="24"/>
          <w:lang w:val="en-IN"/>
        </w:rPr>
        <w:t xml:space="preserve">To collect data, developers use </w:t>
      </w:r>
      <w:r w:rsidRPr="00E56285">
        <w:rPr>
          <w:b/>
          <w:bCs/>
          <w:sz w:val="24"/>
          <w:szCs w:val="24"/>
          <w:lang w:val="en-IN"/>
        </w:rPr>
        <w:t>APIs</w:t>
      </w:r>
      <w:r w:rsidRPr="00E56285">
        <w:rPr>
          <w:sz w:val="24"/>
          <w:szCs w:val="24"/>
          <w:lang w:val="en-IN"/>
        </w:rPr>
        <w:t xml:space="preserve"> (Application Programming Interfaces) provided by the respective platforms. Some commonly used APIs include:</w:t>
      </w:r>
    </w:p>
    <w:p w14:paraId="6A9E3508" w14:textId="77777777" w:rsidR="00E56285" w:rsidRPr="00E56285" w:rsidRDefault="00E56285" w:rsidP="00E56285">
      <w:pPr>
        <w:numPr>
          <w:ilvl w:val="0"/>
          <w:numId w:val="109"/>
        </w:numPr>
        <w:spacing w:before="357" w:line="360" w:lineRule="auto"/>
        <w:jc w:val="both"/>
        <w:rPr>
          <w:sz w:val="24"/>
          <w:szCs w:val="24"/>
          <w:lang w:val="en-IN"/>
        </w:rPr>
      </w:pPr>
      <w:r w:rsidRPr="00E56285">
        <w:rPr>
          <w:b/>
          <w:bCs/>
          <w:sz w:val="24"/>
          <w:szCs w:val="24"/>
          <w:lang w:val="en-IN"/>
        </w:rPr>
        <w:t>Twitter API:</w:t>
      </w:r>
      <w:r w:rsidRPr="00E56285">
        <w:rPr>
          <w:sz w:val="24"/>
          <w:szCs w:val="24"/>
          <w:lang w:val="en-IN"/>
        </w:rPr>
        <w:t xml:space="preserve"> Fetches tweets, hashtags, mentions, and metadata.</w:t>
      </w:r>
    </w:p>
    <w:p w14:paraId="526550E4" w14:textId="77777777" w:rsidR="00E56285" w:rsidRPr="00E56285" w:rsidRDefault="00E56285" w:rsidP="00E56285">
      <w:pPr>
        <w:numPr>
          <w:ilvl w:val="0"/>
          <w:numId w:val="109"/>
        </w:numPr>
        <w:spacing w:before="357" w:line="360" w:lineRule="auto"/>
        <w:jc w:val="both"/>
        <w:rPr>
          <w:sz w:val="24"/>
          <w:szCs w:val="24"/>
          <w:lang w:val="en-IN"/>
        </w:rPr>
      </w:pPr>
      <w:r w:rsidRPr="00E56285">
        <w:rPr>
          <w:b/>
          <w:bCs/>
          <w:sz w:val="24"/>
          <w:szCs w:val="24"/>
          <w:lang w:val="en-IN"/>
        </w:rPr>
        <w:t>Reddit API (PRAW):</w:t>
      </w:r>
      <w:r w:rsidRPr="00E56285">
        <w:rPr>
          <w:sz w:val="24"/>
          <w:szCs w:val="24"/>
          <w:lang w:val="en-IN"/>
        </w:rPr>
        <w:t xml:space="preserve"> Extracts posts and comments from Reddit discussions.</w:t>
      </w:r>
    </w:p>
    <w:p w14:paraId="13DD24A1" w14:textId="77777777" w:rsidR="00E56285" w:rsidRPr="00E56285" w:rsidRDefault="00E56285" w:rsidP="00E56285">
      <w:pPr>
        <w:numPr>
          <w:ilvl w:val="0"/>
          <w:numId w:val="109"/>
        </w:numPr>
        <w:spacing w:before="357" w:line="360" w:lineRule="auto"/>
        <w:jc w:val="both"/>
        <w:rPr>
          <w:sz w:val="24"/>
          <w:szCs w:val="24"/>
          <w:lang w:val="en-IN"/>
        </w:rPr>
      </w:pPr>
      <w:r w:rsidRPr="00E56285">
        <w:rPr>
          <w:b/>
          <w:bCs/>
          <w:sz w:val="24"/>
          <w:szCs w:val="24"/>
          <w:lang w:val="en-IN"/>
        </w:rPr>
        <w:t>Facebook Graph API:</w:t>
      </w:r>
      <w:r w:rsidRPr="00E56285">
        <w:rPr>
          <w:sz w:val="24"/>
          <w:szCs w:val="24"/>
          <w:lang w:val="en-IN"/>
        </w:rPr>
        <w:t xml:space="preserve"> Gathers posts, comments, and user interactions.</w:t>
      </w:r>
    </w:p>
    <w:p w14:paraId="25D2FA40" w14:textId="77777777" w:rsidR="00E56285" w:rsidRPr="00E56285" w:rsidRDefault="00E56285" w:rsidP="00E56285">
      <w:pPr>
        <w:numPr>
          <w:ilvl w:val="0"/>
          <w:numId w:val="109"/>
        </w:numPr>
        <w:spacing w:before="357" w:line="360" w:lineRule="auto"/>
        <w:jc w:val="both"/>
        <w:rPr>
          <w:sz w:val="24"/>
          <w:szCs w:val="24"/>
          <w:lang w:val="en-IN"/>
        </w:rPr>
      </w:pPr>
      <w:r w:rsidRPr="00E56285">
        <w:rPr>
          <w:b/>
          <w:bCs/>
          <w:sz w:val="24"/>
          <w:szCs w:val="24"/>
          <w:lang w:val="en-IN"/>
        </w:rPr>
        <w:lastRenderedPageBreak/>
        <w:t>Instagram API:</w:t>
      </w:r>
      <w:r w:rsidRPr="00E56285">
        <w:rPr>
          <w:sz w:val="24"/>
          <w:szCs w:val="24"/>
          <w:lang w:val="en-IN"/>
        </w:rPr>
        <w:t xml:space="preserve"> Retrieves captions, hashtags, and comments from Instagram posts.</w:t>
      </w:r>
    </w:p>
    <w:p w14:paraId="29D720D9" w14:textId="77777777" w:rsidR="00E56285" w:rsidRPr="00E56285" w:rsidRDefault="00E56285" w:rsidP="00E56285">
      <w:pPr>
        <w:spacing w:before="357" w:line="360" w:lineRule="auto"/>
        <w:ind w:firstLine="720"/>
        <w:jc w:val="both"/>
        <w:rPr>
          <w:b/>
          <w:bCs/>
          <w:sz w:val="24"/>
          <w:szCs w:val="24"/>
          <w:lang w:val="en-IN"/>
        </w:rPr>
      </w:pPr>
      <w:r w:rsidRPr="00E56285">
        <w:rPr>
          <w:b/>
          <w:bCs/>
          <w:sz w:val="24"/>
          <w:szCs w:val="24"/>
          <w:lang w:val="en-IN"/>
        </w:rPr>
        <w:t>Steps in Data Collection:</w:t>
      </w:r>
    </w:p>
    <w:p w14:paraId="3D13F621" w14:textId="77777777" w:rsidR="00E56285" w:rsidRPr="00E56285" w:rsidRDefault="00E56285" w:rsidP="00E56285">
      <w:pPr>
        <w:numPr>
          <w:ilvl w:val="0"/>
          <w:numId w:val="110"/>
        </w:numPr>
        <w:tabs>
          <w:tab w:val="num" w:pos="720"/>
        </w:tabs>
        <w:spacing w:before="357" w:line="360" w:lineRule="auto"/>
        <w:jc w:val="both"/>
        <w:rPr>
          <w:sz w:val="24"/>
          <w:szCs w:val="24"/>
          <w:lang w:val="en-IN"/>
        </w:rPr>
      </w:pPr>
      <w:r w:rsidRPr="00E56285">
        <w:rPr>
          <w:b/>
          <w:bCs/>
          <w:sz w:val="24"/>
          <w:szCs w:val="24"/>
          <w:lang w:val="en-IN"/>
        </w:rPr>
        <w:t>Connecting to Social Media APIs:</w:t>
      </w:r>
    </w:p>
    <w:p w14:paraId="41D62CE6" w14:textId="77777777" w:rsidR="00E56285" w:rsidRPr="00E56285" w:rsidRDefault="00E56285" w:rsidP="00E56285">
      <w:pPr>
        <w:numPr>
          <w:ilvl w:val="1"/>
          <w:numId w:val="110"/>
        </w:numPr>
        <w:tabs>
          <w:tab w:val="num" w:pos="1440"/>
        </w:tabs>
        <w:spacing w:before="357" w:line="360" w:lineRule="auto"/>
        <w:jc w:val="both"/>
        <w:rPr>
          <w:sz w:val="24"/>
          <w:szCs w:val="24"/>
          <w:lang w:val="en-IN"/>
        </w:rPr>
      </w:pPr>
      <w:r w:rsidRPr="00E56285">
        <w:rPr>
          <w:sz w:val="24"/>
          <w:szCs w:val="24"/>
          <w:lang w:val="en-IN"/>
        </w:rPr>
        <w:t>Set up authentication credentials (API keys and OAuth tokens).</w:t>
      </w:r>
    </w:p>
    <w:p w14:paraId="50855662" w14:textId="77777777" w:rsidR="00E56285" w:rsidRPr="00E56285" w:rsidRDefault="00E56285" w:rsidP="00E56285">
      <w:pPr>
        <w:numPr>
          <w:ilvl w:val="1"/>
          <w:numId w:val="110"/>
        </w:numPr>
        <w:tabs>
          <w:tab w:val="num" w:pos="1440"/>
        </w:tabs>
        <w:spacing w:before="357" w:line="360" w:lineRule="auto"/>
        <w:jc w:val="both"/>
        <w:rPr>
          <w:sz w:val="24"/>
          <w:szCs w:val="24"/>
          <w:lang w:val="en-IN"/>
        </w:rPr>
      </w:pPr>
      <w:r w:rsidRPr="00E56285">
        <w:rPr>
          <w:sz w:val="24"/>
          <w:szCs w:val="24"/>
          <w:lang w:val="en-IN"/>
        </w:rPr>
        <w:t>Define data extraction parameters (e.g., keywords, hashtags, date range).</w:t>
      </w:r>
    </w:p>
    <w:p w14:paraId="264FDDD9" w14:textId="77777777" w:rsidR="00E56285" w:rsidRPr="00E56285" w:rsidRDefault="00E56285" w:rsidP="00E56285">
      <w:pPr>
        <w:numPr>
          <w:ilvl w:val="0"/>
          <w:numId w:val="110"/>
        </w:numPr>
        <w:tabs>
          <w:tab w:val="num" w:pos="720"/>
        </w:tabs>
        <w:spacing w:before="357" w:line="360" w:lineRule="auto"/>
        <w:jc w:val="both"/>
        <w:rPr>
          <w:sz w:val="24"/>
          <w:szCs w:val="24"/>
          <w:lang w:val="en-IN"/>
        </w:rPr>
      </w:pPr>
      <w:r w:rsidRPr="00E56285">
        <w:rPr>
          <w:b/>
          <w:bCs/>
          <w:sz w:val="24"/>
          <w:szCs w:val="24"/>
          <w:lang w:val="en-IN"/>
        </w:rPr>
        <w:t>Extracting Data:</w:t>
      </w:r>
    </w:p>
    <w:p w14:paraId="60FE850D" w14:textId="77777777" w:rsidR="00E56285" w:rsidRPr="00E56285" w:rsidRDefault="00E56285" w:rsidP="00E56285">
      <w:pPr>
        <w:numPr>
          <w:ilvl w:val="1"/>
          <w:numId w:val="110"/>
        </w:numPr>
        <w:tabs>
          <w:tab w:val="num" w:pos="1440"/>
        </w:tabs>
        <w:spacing w:before="357" w:line="360" w:lineRule="auto"/>
        <w:jc w:val="both"/>
        <w:rPr>
          <w:sz w:val="24"/>
          <w:szCs w:val="24"/>
          <w:lang w:val="en-IN"/>
        </w:rPr>
      </w:pPr>
      <w:r w:rsidRPr="00E56285">
        <w:rPr>
          <w:sz w:val="24"/>
          <w:szCs w:val="24"/>
          <w:lang w:val="en-IN"/>
        </w:rPr>
        <w:t>Retrieve text-based content (tweets, posts, comments).</w:t>
      </w:r>
    </w:p>
    <w:p w14:paraId="1F433EE8" w14:textId="77777777" w:rsidR="00E56285" w:rsidRPr="00E56285" w:rsidRDefault="00E56285" w:rsidP="00E56285">
      <w:pPr>
        <w:numPr>
          <w:ilvl w:val="1"/>
          <w:numId w:val="110"/>
        </w:numPr>
        <w:tabs>
          <w:tab w:val="num" w:pos="1440"/>
        </w:tabs>
        <w:spacing w:before="357" w:line="360" w:lineRule="auto"/>
        <w:jc w:val="both"/>
        <w:rPr>
          <w:sz w:val="24"/>
          <w:szCs w:val="24"/>
          <w:lang w:val="en-IN"/>
        </w:rPr>
      </w:pPr>
      <w:r w:rsidRPr="00E56285">
        <w:rPr>
          <w:sz w:val="24"/>
          <w:szCs w:val="24"/>
          <w:lang w:val="en-IN"/>
        </w:rPr>
        <w:t>Collect metadata such as timestamps, geolocation, and user information.</w:t>
      </w:r>
    </w:p>
    <w:p w14:paraId="71D1156E" w14:textId="77777777" w:rsidR="00E56285" w:rsidRPr="00E56285" w:rsidRDefault="00E56285" w:rsidP="00E56285">
      <w:pPr>
        <w:numPr>
          <w:ilvl w:val="0"/>
          <w:numId w:val="110"/>
        </w:numPr>
        <w:tabs>
          <w:tab w:val="num" w:pos="720"/>
        </w:tabs>
        <w:spacing w:before="357" w:line="360" w:lineRule="auto"/>
        <w:jc w:val="both"/>
        <w:rPr>
          <w:sz w:val="24"/>
          <w:szCs w:val="24"/>
          <w:lang w:val="en-IN"/>
        </w:rPr>
      </w:pPr>
      <w:r w:rsidRPr="00E56285">
        <w:rPr>
          <w:b/>
          <w:bCs/>
          <w:sz w:val="24"/>
          <w:szCs w:val="24"/>
          <w:lang w:val="en-IN"/>
        </w:rPr>
        <w:t>Filtering and Sampling:</w:t>
      </w:r>
    </w:p>
    <w:p w14:paraId="7D302447" w14:textId="77777777" w:rsidR="00E56285" w:rsidRPr="00E56285" w:rsidRDefault="00E56285" w:rsidP="00E56285">
      <w:pPr>
        <w:numPr>
          <w:ilvl w:val="1"/>
          <w:numId w:val="110"/>
        </w:numPr>
        <w:tabs>
          <w:tab w:val="num" w:pos="1440"/>
        </w:tabs>
        <w:spacing w:before="357" w:line="360" w:lineRule="auto"/>
        <w:jc w:val="both"/>
        <w:rPr>
          <w:sz w:val="24"/>
          <w:szCs w:val="24"/>
          <w:lang w:val="en-IN"/>
        </w:rPr>
      </w:pPr>
      <w:r w:rsidRPr="00E56285">
        <w:rPr>
          <w:sz w:val="24"/>
          <w:szCs w:val="24"/>
          <w:lang w:val="en-IN"/>
        </w:rPr>
        <w:t>Remove spam or irrelevant data.</w:t>
      </w:r>
    </w:p>
    <w:p w14:paraId="3AECB9CB" w14:textId="77777777" w:rsidR="00E56285" w:rsidRPr="00E56285" w:rsidRDefault="00E56285" w:rsidP="00E56285">
      <w:pPr>
        <w:numPr>
          <w:ilvl w:val="1"/>
          <w:numId w:val="110"/>
        </w:numPr>
        <w:tabs>
          <w:tab w:val="num" w:pos="1440"/>
        </w:tabs>
        <w:spacing w:before="357" w:line="360" w:lineRule="auto"/>
        <w:jc w:val="both"/>
        <w:rPr>
          <w:sz w:val="24"/>
          <w:szCs w:val="24"/>
          <w:lang w:val="en-IN"/>
        </w:rPr>
      </w:pPr>
      <w:r w:rsidRPr="00E56285">
        <w:rPr>
          <w:sz w:val="24"/>
          <w:szCs w:val="24"/>
          <w:lang w:val="en-IN"/>
        </w:rPr>
        <w:t>Ensure diversity by including multiple topics, languages, and regions.</w:t>
      </w:r>
    </w:p>
    <w:p w14:paraId="26A08048" w14:textId="77777777" w:rsidR="00E56285" w:rsidRPr="00E56285" w:rsidRDefault="00E56285" w:rsidP="00E56285">
      <w:pPr>
        <w:numPr>
          <w:ilvl w:val="0"/>
          <w:numId w:val="110"/>
        </w:numPr>
        <w:tabs>
          <w:tab w:val="num" w:pos="720"/>
        </w:tabs>
        <w:spacing w:before="357" w:line="360" w:lineRule="auto"/>
        <w:jc w:val="both"/>
        <w:rPr>
          <w:sz w:val="24"/>
          <w:szCs w:val="24"/>
          <w:lang w:val="en-IN"/>
        </w:rPr>
      </w:pPr>
      <w:r w:rsidRPr="00E56285">
        <w:rPr>
          <w:b/>
          <w:bCs/>
          <w:sz w:val="24"/>
          <w:szCs w:val="24"/>
          <w:lang w:val="en-IN"/>
        </w:rPr>
        <w:t>Storing Data:</w:t>
      </w:r>
    </w:p>
    <w:p w14:paraId="76661455" w14:textId="77777777" w:rsidR="00E56285" w:rsidRPr="00E56285" w:rsidRDefault="00E56285" w:rsidP="00E56285">
      <w:pPr>
        <w:numPr>
          <w:ilvl w:val="1"/>
          <w:numId w:val="110"/>
        </w:numPr>
        <w:tabs>
          <w:tab w:val="num" w:pos="1440"/>
        </w:tabs>
        <w:spacing w:before="357" w:line="360" w:lineRule="auto"/>
        <w:jc w:val="both"/>
        <w:rPr>
          <w:sz w:val="24"/>
          <w:szCs w:val="24"/>
          <w:lang w:val="en-IN"/>
        </w:rPr>
      </w:pPr>
      <w:r w:rsidRPr="00E56285">
        <w:rPr>
          <w:sz w:val="24"/>
          <w:szCs w:val="24"/>
          <w:lang w:val="en-IN"/>
        </w:rPr>
        <w:t xml:space="preserve">Store the collected data in structured formats like </w:t>
      </w:r>
      <w:r w:rsidRPr="00E56285">
        <w:rPr>
          <w:b/>
          <w:bCs/>
          <w:sz w:val="24"/>
          <w:szCs w:val="24"/>
          <w:lang w:val="en-IN"/>
        </w:rPr>
        <w:t>CSV, JSON, or a database (SQL, NoSQL)</w:t>
      </w:r>
      <w:r w:rsidRPr="00E56285">
        <w:rPr>
          <w:sz w:val="24"/>
          <w:szCs w:val="24"/>
          <w:lang w:val="en-IN"/>
        </w:rPr>
        <w:t xml:space="preserve"> for further processing.</w:t>
      </w:r>
    </w:p>
    <w:p w14:paraId="4526FA56" w14:textId="6B8422B5" w:rsidR="00E56285" w:rsidRPr="00E56285" w:rsidRDefault="00E56285" w:rsidP="00E56285">
      <w:pPr>
        <w:spacing w:before="357" w:line="360" w:lineRule="auto"/>
        <w:ind w:firstLine="421"/>
        <w:jc w:val="both"/>
        <w:rPr>
          <w:sz w:val="24"/>
          <w:szCs w:val="24"/>
          <w:lang w:val="en-IN"/>
        </w:rPr>
      </w:pPr>
    </w:p>
    <w:p w14:paraId="035EA005" w14:textId="77777777" w:rsidR="00E56285" w:rsidRPr="00E56285" w:rsidRDefault="00E56285" w:rsidP="00E56285">
      <w:pPr>
        <w:spacing w:before="357" w:line="360" w:lineRule="auto"/>
        <w:ind w:firstLine="720"/>
        <w:jc w:val="both"/>
        <w:rPr>
          <w:b/>
          <w:bCs/>
          <w:sz w:val="28"/>
          <w:szCs w:val="28"/>
          <w:lang w:val="en-IN"/>
        </w:rPr>
      </w:pPr>
      <w:r w:rsidRPr="00E56285">
        <w:rPr>
          <w:b/>
          <w:bCs/>
          <w:sz w:val="28"/>
          <w:szCs w:val="28"/>
          <w:lang w:val="en-IN"/>
        </w:rPr>
        <w:t>2. Data Preprocessing</w:t>
      </w:r>
    </w:p>
    <w:p w14:paraId="602D8D12" w14:textId="77777777" w:rsidR="00E56285" w:rsidRPr="00E56285" w:rsidRDefault="00E56285" w:rsidP="00E56285">
      <w:pPr>
        <w:spacing w:before="357" w:line="360" w:lineRule="auto"/>
        <w:ind w:left="720" w:firstLine="720"/>
        <w:jc w:val="both"/>
        <w:rPr>
          <w:sz w:val="24"/>
          <w:szCs w:val="24"/>
          <w:lang w:val="en-IN"/>
        </w:rPr>
      </w:pPr>
      <w:r w:rsidRPr="00E56285">
        <w:rPr>
          <w:sz w:val="24"/>
          <w:szCs w:val="24"/>
          <w:lang w:val="en-IN"/>
        </w:rPr>
        <w:t xml:space="preserve">Before applying machine learning techniques, the raw social media text must be cleaned and standardized to enhance the model’s accuracy. </w:t>
      </w:r>
      <w:r w:rsidRPr="00E56285">
        <w:rPr>
          <w:b/>
          <w:bCs/>
          <w:sz w:val="24"/>
          <w:szCs w:val="24"/>
          <w:lang w:val="en-IN"/>
        </w:rPr>
        <w:t>Preprocessing is essential because social media data is highly unstructured, noisy, and contains a variety of non-standard linguistic elements</w:t>
      </w:r>
      <w:r w:rsidRPr="00E56285">
        <w:rPr>
          <w:sz w:val="24"/>
          <w:szCs w:val="24"/>
          <w:lang w:val="en-IN"/>
        </w:rPr>
        <w:t>.</w:t>
      </w:r>
    </w:p>
    <w:p w14:paraId="4E89E0A7" w14:textId="77777777" w:rsidR="00E56285" w:rsidRPr="00E56285" w:rsidRDefault="00E56285" w:rsidP="00E56285">
      <w:pPr>
        <w:spacing w:before="357" w:line="360" w:lineRule="auto"/>
        <w:ind w:firstLine="720"/>
        <w:jc w:val="both"/>
        <w:rPr>
          <w:b/>
          <w:bCs/>
          <w:sz w:val="24"/>
          <w:szCs w:val="24"/>
          <w:lang w:val="en-IN"/>
        </w:rPr>
      </w:pPr>
      <w:r w:rsidRPr="00E56285">
        <w:rPr>
          <w:b/>
          <w:bCs/>
          <w:sz w:val="24"/>
          <w:szCs w:val="24"/>
          <w:lang w:val="en-IN"/>
        </w:rPr>
        <w:t>Key Challenges in Preprocessing Social Media Text:</w:t>
      </w:r>
    </w:p>
    <w:p w14:paraId="1A7C3CD7" w14:textId="77777777" w:rsidR="00E56285" w:rsidRPr="00E56285" w:rsidRDefault="00E56285" w:rsidP="00E56285">
      <w:pPr>
        <w:numPr>
          <w:ilvl w:val="0"/>
          <w:numId w:val="111"/>
        </w:numPr>
        <w:tabs>
          <w:tab w:val="num" w:pos="720"/>
        </w:tabs>
        <w:spacing w:before="357" w:line="360" w:lineRule="auto"/>
        <w:jc w:val="both"/>
        <w:rPr>
          <w:sz w:val="24"/>
          <w:szCs w:val="24"/>
          <w:lang w:val="en-IN"/>
        </w:rPr>
      </w:pPr>
      <w:r w:rsidRPr="00E56285">
        <w:rPr>
          <w:b/>
          <w:bCs/>
          <w:sz w:val="24"/>
          <w:szCs w:val="24"/>
          <w:lang w:val="en-IN"/>
        </w:rPr>
        <w:lastRenderedPageBreak/>
        <w:t>Presence of URLs and hashtags</w:t>
      </w:r>
      <w:r w:rsidRPr="00E56285">
        <w:rPr>
          <w:sz w:val="24"/>
          <w:szCs w:val="24"/>
          <w:lang w:val="en-IN"/>
        </w:rPr>
        <w:t xml:space="preserve"> that do not contribute meaningfully to entity recognition.</w:t>
      </w:r>
    </w:p>
    <w:p w14:paraId="2B36B33D" w14:textId="77777777" w:rsidR="00E56285" w:rsidRPr="00E56285" w:rsidRDefault="00E56285" w:rsidP="00E56285">
      <w:pPr>
        <w:numPr>
          <w:ilvl w:val="0"/>
          <w:numId w:val="111"/>
        </w:numPr>
        <w:tabs>
          <w:tab w:val="num" w:pos="720"/>
        </w:tabs>
        <w:spacing w:before="357" w:line="360" w:lineRule="auto"/>
        <w:jc w:val="both"/>
        <w:rPr>
          <w:sz w:val="24"/>
          <w:szCs w:val="24"/>
          <w:lang w:val="en-IN"/>
        </w:rPr>
      </w:pPr>
      <w:r w:rsidRPr="00E56285">
        <w:rPr>
          <w:b/>
          <w:bCs/>
          <w:sz w:val="24"/>
          <w:szCs w:val="24"/>
          <w:lang w:val="en-IN"/>
        </w:rPr>
        <w:t>Frequent abbreviations and slang</w:t>
      </w:r>
      <w:r w:rsidRPr="00E56285">
        <w:rPr>
          <w:sz w:val="24"/>
          <w:szCs w:val="24"/>
          <w:lang w:val="en-IN"/>
        </w:rPr>
        <w:t xml:space="preserve"> (e.g., "</w:t>
      </w:r>
      <w:proofErr w:type="spellStart"/>
      <w:r w:rsidRPr="00E56285">
        <w:rPr>
          <w:sz w:val="24"/>
          <w:szCs w:val="24"/>
          <w:lang w:val="en-IN"/>
        </w:rPr>
        <w:t>gonna</w:t>
      </w:r>
      <w:proofErr w:type="spellEnd"/>
      <w:r w:rsidRPr="00E56285">
        <w:rPr>
          <w:sz w:val="24"/>
          <w:szCs w:val="24"/>
          <w:lang w:val="en-IN"/>
        </w:rPr>
        <w:t>" instead of "going to").</w:t>
      </w:r>
    </w:p>
    <w:p w14:paraId="6C86E84D" w14:textId="77777777" w:rsidR="00E56285" w:rsidRPr="00E56285" w:rsidRDefault="00E56285" w:rsidP="00E56285">
      <w:pPr>
        <w:numPr>
          <w:ilvl w:val="0"/>
          <w:numId w:val="111"/>
        </w:numPr>
        <w:tabs>
          <w:tab w:val="num" w:pos="720"/>
        </w:tabs>
        <w:spacing w:before="357" w:line="360" w:lineRule="auto"/>
        <w:jc w:val="both"/>
        <w:rPr>
          <w:sz w:val="24"/>
          <w:szCs w:val="24"/>
          <w:lang w:val="en-IN"/>
        </w:rPr>
      </w:pPr>
      <w:r w:rsidRPr="00E56285">
        <w:rPr>
          <w:b/>
          <w:bCs/>
          <w:sz w:val="24"/>
          <w:szCs w:val="24"/>
          <w:lang w:val="en-IN"/>
        </w:rPr>
        <w:t>Misspellings and informal language variations</w:t>
      </w:r>
      <w:r w:rsidRPr="00E56285">
        <w:rPr>
          <w:sz w:val="24"/>
          <w:szCs w:val="24"/>
          <w:lang w:val="en-IN"/>
        </w:rPr>
        <w:t xml:space="preserve"> (e.g., “</w:t>
      </w:r>
      <w:proofErr w:type="spellStart"/>
      <w:r w:rsidRPr="00E56285">
        <w:rPr>
          <w:sz w:val="24"/>
          <w:szCs w:val="24"/>
          <w:lang w:val="en-IN"/>
        </w:rPr>
        <w:t>ur</w:t>
      </w:r>
      <w:proofErr w:type="spellEnd"/>
      <w:r w:rsidRPr="00E56285">
        <w:rPr>
          <w:sz w:val="24"/>
          <w:szCs w:val="24"/>
          <w:lang w:val="en-IN"/>
        </w:rPr>
        <w:t>” instead of “your”).</w:t>
      </w:r>
    </w:p>
    <w:p w14:paraId="190E7588" w14:textId="3B4F312A" w:rsidR="00E56285" w:rsidRPr="00E56285" w:rsidRDefault="00E56285" w:rsidP="00EE7604">
      <w:pPr>
        <w:numPr>
          <w:ilvl w:val="0"/>
          <w:numId w:val="111"/>
        </w:numPr>
        <w:tabs>
          <w:tab w:val="num" w:pos="720"/>
        </w:tabs>
        <w:spacing w:before="357" w:line="360" w:lineRule="auto"/>
        <w:jc w:val="both"/>
        <w:rPr>
          <w:sz w:val="24"/>
          <w:szCs w:val="24"/>
          <w:lang w:val="en-IN"/>
        </w:rPr>
      </w:pPr>
      <w:r w:rsidRPr="00E56285">
        <w:rPr>
          <w:b/>
          <w:bCs/>
          <w:sz w:val="24"/>
          <w:szCs w:val="24"/>
          <w:lang w:val="en-IN"/>
        </w:rPr>
        <w:t>Use of emojis and special characters</w:t>
      </w:r>
      <w:r w:rsidRPr="00E56285">
        <w:rPr>
          <w:sz w:val="24"/>
          <w:szCs w:val="24"/>
          <w:lang w:val="en-IN"/>
        </w:rPr>
        <w:t>, which may convey sentiment but do not help in named entity extraction.</w:t>
      </w:r>
    </w:p>
    <w:p w14:paraId="7A300DD2" w14:textId="77777777" w:rsidR="00E56285" w:rsidRPr="00E56285" w:rsidRDefault="00E56285" w:rsidP="00E56285">
      <w:pPr>
        <w:spacing w:before="357" w:line="360" w:lineRule="auto"/>
        <w:ind w:firstLine="720"/>
        <w:jc w:val="both"/>
        <w:rPr>
          <w:b/>
          <w:bCs/>
          <w:sz w:val="24"/>
          <w:szCs w:val="24"/>
          <w:lang w:val="en-IN"/>
        </w:rPr>
      </w:pPr>
      <w:r w:rsidRPr="00E56285">
        <w:rPr>
          <w:b/>
          <w:bCs/>
          <w:sz w:val="24"/>
          <w:szCs w:val="24"/>
          <w:lang w:val="en-IN"/>
        </w:rPr>
        <w:t>Steps in Data Preprocessing:</w:t>
      </w:r>
    </w:p>
    <w:p w14:paraId="208F36D0" w14:textId="77777777" w:rsidR="00E56285" w:rsidRPr="00E56285" w:rsidRDefault="00E56285" w:rsidP="00E56285">
      <w:pPr>
        <w:numPr>
          <w:ilvl w:val="0"/>
          <w:numId w:val="112"/>
        </w:numPr>
        <w:tabs>
          <w:tab w:val="num" w:pos="720"/>
        </w:tabs>
        <w:spacing w:before="357" w:line="360" w:lineRule="auto"/>
        <w:jc w:val="both"/>
        <w:rPr>
          <w:sz w:val="24"/>
          <w:szCs w:val="24"/>
          <w:lang w:val="en-IN"/>
        </w:rPr>
      </w:pPr>
      <w:r w:rsidRPr="00E56285">
        <w:rPr>
          <w:b/>
          <w:bCs/>
          <w:sz w:val="24"/>
          <w:szCs w:val="24"/>
          <w:lang w:val="en-IN"/>
        </w:rPr>
        <w:t>Text Cleaning:</w:t>
      </w:r>
    </w:p>
    <w:p w14:paraId="3136976A" w14:textId="77777777" w:rsidR="00E56285" w:rsidRPr="00E56285" w:rsidRDefault="00E56285" w:rsidP="00E56285">
      <w:pPr>
        <w:numPr>
          <w:ilvl w:val="1"/>
          <w:numId w:val="112"/>
        </w:numPr>
        <w:tabs>
          <w:tab w:val="num" w:pos="1440"/>
        </w:tabs>
        <w:spacing w:before="357" w:line="360" w:lineRule="auto"/>
        <w:jc w:val="both"/>
        <w:rPr>
          <w:sz w:val="24"/>
          <w:szCs w:val="24"/>
          <w:lang w:val="en-IN"/>
        </w:rPr>
      </w:pPr>
      <w:r w:rsidRPr="00E56285">
        <w:rPr>
          <w:sz w:val="24"/>
          <w:szCs w:val="24"/>
          <w:lang w:val="en-IN"/>
        </w:rPr>
        <w:t xml:space="preserve">Remove </w:t>
      </w:r>
      <w:r w:rsidRPr="00E56285">
        <w:rPr>
          <w:b/>
          <w:bCs/>
          <w:sz w:val="24"/>
          <w:szCs w:val="24"/>
          <w:lang w:val="en-IN"/>
        </w:rPr>
        <w:t>URLs, hashtags, mentions (@user), emojis, and special symbols</w:t>
      </w:r>
      <w:r w:rsidRPr="00E56285">
        <w:rPr>
          <w:sz w:val="24"/>
          <w:szCs w:val="24"/>
          <w:lang w:val="en-IN"/>
        </w:rPr>
        <w:t>.</w:t>
      </w:r>
    </w:p>
    <w:p w14:paraId="165B8CC9" w14:textId="77777777" w:rsidR="00E56285" w:rsidRPr="00E56285" w:rsidRDefault="00E56285" w:rsidP="00E56285">
      <w:pPr>
        <w:numPr>
          <w:ilvl w:val="1"/>
          <w:numId w:val="112"/>
        </w:numPr>
        <w:tabs>
          <w:tab w:val="num" w:pos="1440"/>
        </w:tabs>
        <w:spacing w:before="357" w:line="360" w:lineRule="auto"/>
        <w:jc w:val="both"/>
        <w:rPr>
          <w:sz w:val="24"/>
          <w:szCs w:val="24"/>
          <w:lang w:val="en-IN"/>
        </w:rPr>
      </w:pPr>
      <w:r w:rsidRPr="00E56285">
        <w:rPr>
          <w:sz w:val="24"/>
          <w:szCs w:val="24"/>
          <w:lang w:val="en-IN"/>
        </w:rPr>
        <w:t>Convert numbers to a standard format (e.g., “twenty” → “20”).</w:t>
      </w:r>
    </w:p>
    <w:p w14:paraId="5134B53D" w14:textId="77777777" w:rsidR="00E56285" w:rsidRPr="00E56285" w:rsidRDefault="00E56285" w:rsidP="00E56285">
      <w:pPr>
        <w:numPr>
          <w:ilvl w:val="0"/>
          <w:numId w:val="112"/>
        </w:numPr>
        <w:tabs>
          <w:tab w:val="num" w:pos="720"/>
        </w:tabs>
        <w:spacing w:before="357" w:line="360" w:lineRule="auto"/>
        <w:jc w:val="both"/>
        <w:rPr>
          <w:sz w:val="24"/>
          <w:szCs w:val="24"/>
          <w:lang w:val="en-IN"/>
        </w:rPr>
      </w:pPr>
      <w:r w:rsidRPr="00E56285">
        <w:rPr>
          <w:b/>
          <w:bCs/>
          <w:sz w:val="24"/>
          <w:szCs w:val="24"/>
          <w:lang w:val="en-IN"/>
        </w:rPr>
        <w:t>Tokenization:</w:t>
      </w:r>
    </w:p>
    <w:p w14:paraId="6E19C42B" w14:textId="77777777" w:rsidR="00E56285" w:rsidRPr="00E56285" w:rsidRDefault="00E56285" w:rsidP="00E56285">
      <w:pPr>
        <w:numPr>
          <w:ilvl w:val="1"/>
          <w:numId w:val="112"/>
        </w:numPr>
        <w:tabs>
          <w:tab w:val="num" w:pos="1440"/>
        </w:tabs>
        <w:spacing w:before="357" w:line="360" w:lineRule="auto"/>
        <w:jc w:val="both"/>
        <w:rPr>
          <w:sz w:val="24"/>
          <w:szCs w:val="24"/>
          <w:lang w:val="en-IN"/>
        </w:rPr>
      </w:pPr>
      <w:r w:rsidRPr="00E56285">
        <w:rPr>
          <w:sz w:val="24"/>
          <w:szCs w:val="24"/>
          <w:lang w:val="en-IN"/>
        </w:rPr>
        <w:t xml:space="preserve">Split sentences into </w:t>
      </w:r>
      <w:r w:rsidRPr="00E56285">
        <w:rPr>
          <w:b/>
          <w:bCs/>
          <w:sz w:val="24"/>
          <w:szCs w:val="24"/>
          <w:lang w:val="en-IN"/>
        </w:rPr>
        <w:t>words (tokens)</w:t>
      </w:r>
      <w:r w:rsidRPr="00E56285">
        <w:rPr>
          <w:sz w:val="24"/>
          <w:szCs w:val="24"/>
          <w:lang w:val="en-IN"/>
        </w:rPr>
        <w:t xml:space="preserve"> to </w:t>
      </w:r>
      <w:proofErr w:type="spellStart"/>
      <w:r w:rsidRPr="00E56285">
        <w:rPr>
          <w:sz w:val="24"/>
          <w:szCs w:val="24"/>
          <w:lang w:val="en-IN"/>
        </w:rPr>
        <w:t>analyze</w:t>
      </w:r>
      <w:proofErr w:type="spellEnd"/>
      <w:r w:rsidRPr="00E56285">
        <w:rPr>
          <w:sz w:val="24"/>
          <w:szCs w:val="24"/>
          <w:lang w:val="en-IN"/>
        </w:rPr>
        <w:t xml:space="preserve"> each word separately.</w:t>
      </w:r>
    </w:p>
    <w:p w14:paraId="6D878BBF" w14:textId="77777777" w:rsidR="00E56285" w:rsidRPr="00E56285" w:rsidRDefault="00E56285" w:rsidP="00E56285">
      <w:pPr>
        <w:numPr>
          <w:ilvl w:val="1"/>
          <w:numId w:val="112"/>
        </w:numPr>
        <w:tabs>
          <w:tab w:val="num" w:pos="1440"/>
        </w:tabs>
        <w:spacing w:before="357" w:line="360" w:lineRule="auto"/>
        <w:jc w:val="both"/>
        <w:rPr>
          <w:sz w:val="24"/>
          <w:szCs w:val="24"/>
          <w:lang w:val="en-IN"/>
        </w:rPr>
      </w:pPr>
      <w:r w:rsidRPr="00E56285">
        <w:rPr>
          <w:sz w:val="24"/>
          <w:szCs w:val="24"/>
          <w:lang w:val="en-IN"/>
        </w:rPr>
        <w:t xml:space="preserve">Use libraries like </w:t>
      </w:r>
      <w:proofErr w:type="spellStart"/>
      <w:r w:rsidRPr="00E56285">
        <w:rPr>
          <w:b/>
          <w:bCs/>
          <w:sz w:val="24"/>
          <w:szCs w:val="24"/>
          <w:lang w:val="en-IN"/>
        </w:rPr>
        <w:t>spaCy</w:t>
      </w:r>
      <w:proofErr w:type="spellEnd"/>
      <w:r w:rsidRPr="00E56285">
        <w:rPr>
          <w:b/>
          <w:bCs/>
          <w:sz w:val="24"/>
          <w:szCs w:val="24"/>
          <w:lang w:val="en-IN"/>
        </w:rPr>
        <w:t>, NLTK, or Hugging Face Tokenizers</w:t>
      </w:r>
      <w:r w:rsidRPr="00E56285">
        <w:rPr>
          <w:sz w:val="24"/>
          <w:szCs w:val="24"/>
          <w:lang w:val="en-IN"/>
        </w:rPr>
        <w:t>.</w:t>
      </w:r>
    </w:p>
    <w:p w14:paraId="04090E69" w14:textId="77777777" w:rsidR="00E56285" w:rsidRPr="00E56285" w:rsidRDefault="00E56285" w:rsidP="00E56285">
      <w:pPr>
        <w:numPr>
          <w:ilvl w:val="0"/>
          <w:numId w:val="112"/>
        </w:numPr>
        <w:tabs>
          <w:tab w:val="num" w:pos="720"/>
        </w:tabs>
        <w:spacing w:before="357" w:line="360" w:lineRule="auto"/>
        <w:jc w:val="both"/>
        <w:rPr>
          <w:sz w:val="24"/>
          <w:szCs w:val="24"/>
          <w:lang w:val="en-IN"/>
        </w:rPr>
      </w:pPr>
      <w:r w:rsidRPr="00E56285">
        <w:rPr>
          <w:b/>
          <w:bCs/>
          <w:sz w:val="24"/>
          <w:szCs w:val="24"/>
          <w:lang w:val="en-IN"/>
        </w:rPr>
        <w:t>Lowercasing:</w:t>
      </w:r>
    </w:p>
    <w:p w14:paraId="6A7A7489" w14:textId="77777777" w:rsidR="00E56285" w:rsidRPr="00E56285" w:rsidRDefault="00E56285" w:rsidP="00E56285">
      <w:pPr>
        <w:numPr>
          <w:ilvl w:val="1"/>
          <w:numId w:val="112"/>
        </w:numPr>
        <w:tabs>
          <w:tab w:val="num" w:pos="1440"/>
        </w:tabs>
        <w:spacing w:before="357" w:line="360" w:lineRule="auto"/>
        <w:jc w:val="both"/>
        <w:rPr>
          <w:sz w:val="24"/>
          <w:szCs w:val="24"/>
          <w:lang w:val="en-IN"/>
        </w:rPr>
      </w:pPr>
      <w:r w:rsidRPr="00E56285">
        <w:rPr>
          <w:sz w:val="24"/>
          <w:szCs w:val="24"/>
          <w:lang w:val="en-IN"/>
        </w:rPr>
        <w:t xml:space="preserve">Convert all text to </w:t>
      </w:r>
      <w:r w:rsidRPr="00E56285">
        <w:rPr>
          <w:b/>
          <w:bCs/>
          <w:sz w:val="24"/>
          <w:szCs w:val="24"/>
          <w:lang w:val="en-IN"/>
        </w:rPr>
        <w:t>lowercase</w:t>
      </w:r>
      <w:r w:rsidRPr="00E56285">
        <w:rPr>
          <w:sz w:val="24"/>
          <w:szCs w:val="24"/>
          <w:lang w:val="en-IN"/>
        </w:rPr>
        <w:t xml:space="preserve"> to maintain consistency.</w:t>
      </w:r>
    </w:p>
    <w:p w14:paraId="76D593EB" w14:textId="77777777" w:rsidR="00E56285" w:rsidRPr="00E56285" w:rsidRDefault="00E56285" w:rsidP="00E56285">
      <w:pPr>
        <w:numPr>
          <w:ilvl w:val="0"/>
          <w:numId w:val="112"/>
        </w:numPr>
        <w:tabs>
          <w:tab w:val="num" w:pos="720"/>
        </w:tabs>
        <w:spacing w:before="357" w:line="360" w:lineRule="auto"/>
        <w:jc w:val="both"/>
        <w:rPr>
          <w:sz w:val="24"/>
          <w:szCs w:val="24"/>
          <w:lang w:val="en-IN"/>
        </w:rPr>
      </w:pPr>
      <w:proofErr w:type="spellStart"/>
      <w:r w:rsidRPr="00E56285">
        <w:rPr>
          <w:b/>
          <w:bCs/>
          <w:sz w:val="24"/>
          <w:szCs w:val="24"/>
          <w:lang w:val="en-IN"/>
        </w:rPr>
        <w:t>Stopwords</w:t>
      </w:r>
      <w:proofErr w:type="spellEnd"/>
      <w:r w:rsidRPr="00E56285">
        <w:rPr>
          <w:b/>
          <w:bCs/>
          <w:sz w:val="24"/>
          <w:szCs w:val="24"/>
          <w:lang w:val="en-IN"/>
        </w:rPr>
        <w:t xml:space="preserve"> Removal:</w:t>
      </w:r>
    </w:p>
    <w:p w14:paraId="7A988AA4" w14:textId="77777777" w:rsidR="00E56285" w:rsidRPr="00E56285" w:rsidRDefault="00E56285" w:rsidP="00E56285">
      <w:pPr>
        <w:numPr>
          <w:ilvl w:val="1"/>
          <w:numId w:val="112"/>
        </w:numPr>
        <w:tabs>
          <w:tab w:val="num" w:pos="1440"/>
        </w:tabs>
        <w:spacing w:before="357" w:line="360" w:lineRule="auto"/>
        <w:jc w:val="both"/>
        <w:rPr>
          <w:sz w:val="24"/>
          <w:szCs w:val="24"/>
          <w:lang w:val="en-IN"/>
        </w:rPr>
      </w:pPr>
      <w:r w:rsidRPr="00E56285">
        <w:rPr>
          <w:sz w:val="24"/>
          <w:szCs w:val="24"/>
          <w:lang w:val="en-IN"/>
        </w:rPr>
        <w:t xml:space="preserve">Remove </w:t>
      </w:r>
      <w:r w:rsidRPr="00E56285">
        <w:rPr>
          <w:b/>
          <w:bCs/>
          <w:sz w:val="24"/>
          <w:szCs w:val="24"/>
          <w:lang w:val="en-IN"/>
        </w:rPr>
        <w:t>common words</w:t>
      </w:r>
      <w:r w:rsidRPr="00E56285">
        <w:rPr>
          <w:sz w:val="24"/>
          <w:szCs w:val="24"/>
          <w:lang w:val="en-IN"/>
        </w:rPr>
        <w:t xml:space="preserve"> (e.g., “is”, “the”, “in”) that do not carry entity-related information.</w:t>
      </w:r>
    </w:p>
    <w:p w14:paraId="490BA18D" w14:textId="77777777" w:rsidR="00E56285" w:rsidRPr="00E56285" w:rsidRDefault="00E56285" w:rsidP="00E56285">
      <w:pPr>
        <w:numPr>
          <w:ilvl w:val="0"/>
          <w:numId w:val="112"/>
        </w:numPr>
        <w:tabs>
          <w:tab w:val="num" w:pos="720"/>
        </w:tabs>
        <w:spacing w:before="357" w:line="360" w:lineRule="auto"/>
        <w:jc w:val="both"/>
        <w:rPr>
          <w:sz w:val="24"/>
          <w:szCs w:val="24"/>
          <w:lang w:val="en-IN"/>
        </w:rPr>
      </w:pPr>
      <w:r w:rsidRPr="00E56285">
        <w:rPr>
          <w:b/>
          <w:bCs/>
          <w:sz w:val="24"/>
          <w:szCs w:val="24"/>
          <w:lang w:val="en-IN"/>
        </w:rPr>
        <w:t>Lemmatization:</w:t>
      </w:r>
    </w:p>
    <w:p w14:paraId="5E416E52" w14:textId="77777777" w:rsidR="00E56285" w:rsidRPr="00E56285" w:rsidRDefault="00E56285" w:rsidP="00E56285">
      <w:pPr>
        <w:numPr>
          <w:ilvl w:val="1"/>
          <w:numId w:val="112"/>
        </w:numPr>
        <w:tabs>
          <w:tab w:val="num" w:pos="1440"/>
        </w:tabs>
        <w:spacing w:before="357" w:line="360" w:lineRule="auto"/>
        <w:jc w:val="both"/>
        <w:rPr>
          <w:sz w:val="24"/>
          <w:szCs w:val="24"/>
          <w:lang w:val="en-IN"/>
        </w:rPr>
      </w:pPr>
      <w:r w:rsidRPr="00E56285">
        <w:rPr>
          <w:sz w:val="24"/>
          <w:szCs w:val="24"/>
          <w:lang w:val="en-IN"/>
        </w:rPr>
        <w:t xml:space="preserve">Reduce words to their </w:t>
      </w:r>
      <w:r w:rsidRPr="00E56285">
        <w:rPr>
          <w:b/>
          <w:bCs/>
          <w:sz w:val="24"/>
          <w:szCs w:val="24"/>
          <w:lang w:val="en-IN"/>
        </w:rPr>
        <w:t>base form</w:t>
      </w:r>
      <w:r w:rsidRPr="00E56285">
        <w:rPr>
          <w:sz w:val="24"/>
          <w:szCs w:val="24"/>
          <w:lang w:val="en-IN"/>
        </w:rPr>
        <w:t xml:space="preserve"> (e.g., “running” → “run”).</w:t>
      </w:r>
    </w:p>
    <w:p w14:paraId="110DDBA7" w14:textId="2C14B1EE" w:rsidR="00E56285" w:rsidRPr="00E56285" w:rsidRDefault="00E56285" w:rsidP="00EE7604">
      <w:pPr>
        <w:numPr>
          <w:ilvl w:val="1"/>
          <w:numId w:val="112"/>
        </w:numPr>
        <w:tabs>
          <w:tab w:val="num" w:pos="1440"/>
        </w:tabs>
        <w:spacing w:before="357" w:line="360" w:lineRule="auto"/>
        <w:jc w:val="both"/>
        <w:rPr>
          <w:sz w:val="24"/>
          <w:szCs w:val="24"/>
          <w:lang w:val="en-IN"/>
        </w:rPr>
      </w:pPr>
      <w:r w:rsidRPr="00E56285">
        <w:rPr>
          <w:sz w:val="24"/>
          <w:szCs w:val="24"/>
          <w:lang w:val="en-IN"/>
        </w:rPr>
        <w:t>Ensures words are represented consistently for better recognition.</w:t>
      </w:r>
    </w:p>
    <w:p w14:paraId="5BB0598D" w14:textId="77777777" w:rsidR="00E56285" w:rsidRPr="00E56285" w:rsidRDefault="00E56285" w:rsidP="00E56285">
      <w:pPr>
        <w:spacing w:before="357" w:line="360" w:lineRule="auto"/>
        <w:ind w:firstLine="421"/>
        <w:jc w:val="both"/>
        <w:rPr>
          <w:b/>
          <w:bCs/>
          <w:sz w:val="28"/>
          <w:szCs w:val="28"/>
          <w:lang w:val="en-IN"/>
        </w:rPr>
      </w:pPr>
      <w:r w:rsidRPr="00E56285">
        <w:rPr>
          <w:b/>
          <w:bCs/>
          <w:sz w:val="28"/>
          <w:szCs w:val="28"/>
          <w:lang w:val="en-IN"/>
        </w:rPr>
        <w:lastRenderedPageBreak/>
        <w:t>3. Model Development</w:t>
      </w:r>
    </w:p>
    <w:p w14:paraId="176865CB" w14:textId="77777777" w:rsidR="00E56285" w:rsidRPr="00E56285" w:rsidRDefault="00E56285" w:rsidP="00E56285">
      <w:pPr>
        <w:spacing w:before="357" w:line="360" w:lineRule="auto"/>
        <w:ind w:left="421" w:firstLine="720"/>
        <w:jc w:val="both"/>
        <w:rPr>
          <w:sz w:val="24"/>
          <w:szCs w:val="24"/>
          <w:lang w:val="en-IN"/>
        </w:rPr>
      </w:pPr>
      <w:r w:rsidRPr="00E56285">
        <w:rPr>
          <w:sz w:val="24"/>
          <w:szCs w:val="24"/>
          <w:lang w:val="en-IN"/>
        </w:rPr>
        <w:t xml:space="preserve">After preprocessing, the next step is choosing an </w:t>
      </w:r>
      <w:r w:rsidRPr="00E56285">
        <w:rPr>
          <w:b/>
          <w:bCs/>
          <w:sz w:val="24"/>
          <w:szCs w:val="24"/>
          <w:lang w:val="en-IN"/>
        </w:rPr>
        <w:t>appropriate machine learning model</w:t>
      </w:r>
      <w:r w:rsidRPr="00E56285">
        <w:rPr>
          <w:sz w:val="24"/>
          <w:szCs w:val="24"/>
          <w:lang w:val="en-IN"/>
        </w:rPr>
        <w:t xml:space="preserve"> for Named Entity Recognition. There are various model options, but modern NER systems primarily use </w:t>
      </w:r>
      <w:r w:rsidRPr="00E56285">
        <w:rPr>
          <w:b/>
          <w:bCs/>
          <w:sz w:val="24"/>
          <w:szCs w:val="24"/>
          <w:lang w:val="en-IN"/>
        </w:rPr>
        <w:t>deep learning-based models</w:t>
      </w:r>
      <w:r w:rsidRPr="00E56285">
        <w:rPr>
          <w:sz w:val="24"/>
          <w:szCs w:val="24"/>
          <w:lang w:val="en-IN"/>
        </w:rPr>
        <w:t xml:space="preserve"> for higher accuracy.</w:t>
      </w:r>
    </w:p>
    <w:p w14:paraId="1B15E1FB" w14:textId="77777777" w:rsidR="00E56285" w:rsidRPr="00E56285" w:rsidRDefault="00E56285" w:rsidP="00E56285">
      <w:pPr>
        <w:spacing w:before="357" w:line="360" w:lineRule="auto"/>
        <w:ind w:firstLine="421"/>
        <w:jc w:val="both"/>
        <w:rPr>
          <w:b/>
          <w:bCs/>
          <w:sz w:val="24"/>
          <w:szCs w:val="24"/>
          <w:lang w:val="en-IN"/>
        </w:rPr>
      </w:pPr>
      <w:r w:rsidRPr="00E56285">
        <w:rPr>
          <w:b/>
          <w:bCs/>
          <w:sz w:val="24"/>
          <w:szCs w:val="24"/>
          <w:lang w:val="en-IN"/>
        </w:rPr>
        <w:t>Types of NER Models:</w:t>
      </w:r>
    </w:p>
    <w:p w14:paraId="318B2DBB" w14:textId="77777777" w:rsidR="00E56285" w:rsidRPr="00E56285" w:rsidRDefault="00E56285" w:rsidP="00E56285">
      <w:pPr>
        <w:numPr>
          <w:ilvl w:val="0"/>
          <w:numId w:val="113"/>
        </w:numPr>
        <w:tabs>
          <w:tab w:val="num" w:pos="720"/>
        </w:tabs>
        <w:spacing w:before="357" w:line="360" w:lineRule="auto"/>
        <w:jc w:val="both"/>
        <w:rPr>
          <w:sz w:val="24"/>
          <w:szCs w:val="24"/>
          <w:lang w:val="en-IN"/>
        </w:rPr>
      </w:pPr>
      <w:r w:rsidRPr="00E56285">
        <w:rPr>
          <w:b/>
          <w:bCs/>
          <w:sz w:val="24"/>
          <w:szCs w:val="24"/>
          <w:lang w:val="en-IN"/>
        </w:rPr>
        <w:t>Rule-Based Models:</w:t>
      </w:r>
      <w:r w:rsidRPr="00E56285">
        <w:rPr>
          <w:sz w:val="24"/>
          <w:szCs w:val="24"/>
          <w:lang w:val="en-IN"/>
        </w:rPr>
        <w:t xml:space="preserve"> Use predefined dictionaries and pattern-matching rules.</w:t>
      </w:r>
    </w:p>
    <w:p w14:paraId="436626B7" w14:textId="77777777" w:rsidR="00E56285" w:rsidRPr="00E56285" w:rsidRDefault="00E56285" w:rsidP="00E56285">
      <w:pPr>
        <w:numPr>
          <w:ilvl w:val="0"/>
          <w:numId w:val="113"/>
        </w:numPr>
        <w:tabs>
          <w:tab w:val="num" w:pos="720"/>
        </w:tabs>
        <w:spacing w:before="357" w:line="360" w:lineRule="auto"/>
        <w:jc w:val="both"/>
        <w:rPr>
          <w:sz w:val="24"/>
          <w:szCs w:val="24"/>
          <w:lang w:val="en-IN"/>
        </w:rPr>
      </w:pPr>
      <w:r w:rsidRPr="00E56285">
        <w:rPr>
          <w:b/>
          <w:bCs/>
          <w:sz w:val="24"/>
          <w:szCs w:val="24"/>
          <w:lang w:val="en-IN"/>
        </w:rPr>
        <w:t>Traditional Machine Learning Models:</w:t>
      </w:r>
      <w:r w:rsidRPr="00E56285">
        <w:rPr>
          <w:sz w:val="24"/>
          <w:szCs w:val="24"/>
          <w:lang w:val="en-IN"/>
        </w:rPr>
        <w:t xml:space="preserve"> Use </w:t>
      </w:r>
      <w:r w:rsidRPr="00E56285">
        <w:rPr>
          <w:b/>
          <w:bCs/>
          <w:sz w:val="24"/>
          <w:szCs w:val="24"/>
          <w:lang w:val="en-IN"/>
        </w:rPr>
        <w:t>Conditional Random Fields (CRF), Hidden Markov Models (HMM)</w:t>
      </w:r>
      <w:r w:rsidRPr="00E56285">
        <w:rPr>
          <w:sz w:val="24"/>
          <w:szCs w:val="24"/>
          <w:lang w:val="en-IN"/>
        </w:rPr>
        <w:t>.</w:t>
      </w:r>
    </w:p>
    <w:p w14:paraId="40E814C5" w14:textId="77777777" w:rsidR="00E56285" w:rsidRPr="00E56285" w:rsidRDefault="00E56285" w:rsidP="00E56285">
      <w:pPr>
        <w:numPr>
          <w:ilvl w:val="0"/>
          <w:numId w:val="113"/>
        </w:numPr>
        <w:tabs>
          <w:tab w:val="num" w:pos="720"/>
        </w:tabs>
        <w:spacing w:before="357" w:line="360" w:lineRule="auto"/>
        <w:jc w:val="both"/>
        <w:rPr>
          <w:sz w:val="24"/>
          <w:szCs w:val="24"/>
          <w:lang w:val="en-IN"/>
        </w:rPr>
      </w:pPr>
      <w:r w:rsidRPr="00E56285">
        <w:rPr>
          <w:b/>
          <w:bCs/>
          <w:sz w:val="24"/>
          <w:szCs w:val="24"/>
          <w:lang w:val="en-IN"/>
        </w:rPr>
        <w:t>Deep Learning Models:</w:t>
      </w:r>
      <w:r w:rsidRPr="00E56285">
        <w:rPr>
          <w:sz w:val="24"/>
          <w:szCs w:val="24"/>
          <w:lang w:val="en-IN"/>
        </w:rPr>
        <w:t xml:space="preserve"> Use </w:t>
      </w:r>
      <w:proofErr w:type="spellStart"/>
      <w:r w:rsidRPr="00E56285">
        <w:rPr>
          <w:b/>
          <w:bCs/>
          <w:sz w:val="24"/>
          <w:szCs w:val="24"/>
          <w:lang w:val="en-IN"/>
        </w:rPr>
        <w:t>BiLSTM</w:t>
      </w:r>
      <w:proofErr w:type="spellEnd"/>
      <w:r w:rsidRPr="00E56285">
        <w:rPr>
          <w:b/>
          <w:bCs/>
          <w:sz w:val="24"/>
          <w:szCs w:val="24"/>
          <w:lang w:val="en-IN"/>
        </w:rPr>
        <w:t xml:space="preserve">-CRF or Transformer-based models (e.g., BERT, </w:t>
      </w:r>
      <w:proofErr w:type="spellStart"/>
      <w:r w:rsidRPr="00E56285">
        <w:rPr>
          <w:b/>
          <w:bCs/>
          <w:sz w:val="24"/>
          <w:szCs w:val="24"/>
          <w:lang w:val="en-IN"/>
        </w:rPr>
        <w:t>RoBERTa</w:t>
      </w:r>
      <w:proofErr w:type="spellEnd"/>
      <w:r w:rsidRPr="00E56285">
        <w:rPr>
          <w:b/>
          <w:bCs/>
          <w:sz w:val="24"/>
          <w:szCs w:val="24"/>
          <w:lang w:val="en-IN"/>
        </w:rPr>
        <w:t>, XLM-R)</w:t>
      </w:r>
      <w:r w:rsidRPr="00E56285">
        <w:rPr>
          <w:sz w:val="24"/>
          <w:szCs w:val="24"/>
          <w:lang w:val="en-IN"/>
        </w:rPr>
        <w:t xml:space="preserve"> for state-of-the-art performance.</w:t>
      </w:r>
    </w:p>
    <w:p w14:paraId="676D2D72" w14:textId="77777777" w:rsidR="00E56285" w:rsidRDefault="00E56285" w:rsidP="00E56285">
      <w:pPr>
        <w:spacing w:before="357" w:line="360" w:lineRule="auto"/>
        <w:ind w:firstLine="421"/>
        <w:jc w:val="both"/>
        <w:rPr>
          <w:b/>
          <w:bCs/>
          <w:sz w:val="24"/>
          <w:szCs w:val="24"/>
          <w:lang w:val="en-IN"/>
        </w:rPr>
      </w:pPr>
    </w:p>
    <w:p w14:paraId="22719EB0" w14:textId="03762B71" w:rsidR="00E56285" w:rsidRPr="00E56285" w:rsidRDefault="00E56285" w:rsidP="00E56285">
      <w:pPr>
        <w:spacing w:before="357" w:line="360" w:lineRule="auto"/>
        <w:ind w:firstLine="421"/>
        <w:jc w:val="both"/>
        <w:rPr>
          <w:b/>
          <w:bCs/>
          <w:sz w:val="24"/>
          <w:szCs w:val="24"/>
          <w:lang w:val="en-IN"/>
        </w:rPr>
      </w:pPr>
      <w:r w:rsidRPr="00E56285">
        <w:rPr>
          <w:b/>
          <w:bCs/>
          <w:sz w:val="24"/>
          <w:szCs w:val="24"/>
          <w:lang w:val="en-IN"/>
        </w:rPr>
        <w:t>Steps in Model Development:</w:t>
      </w:r>
    </w:p>
    <w:p w14:paraId="7BE18699" w14:textId="77777777" w:rsidR="00E56285" w:rsidRPr="00E56285" w:rsidRDefault="00E56285" w:rsidP="00E56285">
      <w:pPr>
        <w:numPr>
          <w:ilvl w:val="0"/>
          <w:numId w:val="114"/>
        </w:numPr>
        <w:tabs>
          <w:tab w:val="num" w:pos="720"/>
        </w:tabs>
        <w:spacing w:before="357" w:line="360" w:lineRule="auto"/>
        <w:jc w:val="both"/>
        <w:rPr>
          <w:sz w:val="24"/>
          <w:szCs w:val="24"/>
          <w:lang w:val="en-IN"/>
        </w:rPr>
      </w:pPr>
      <w:r w:rsidRPr="00E56285">
        <w:rPr>
          <w:b/>
          <w:bCs/>
          <w:sz w:val="24"/>
          <w:szCs w:val="24"/>
          <w:lang w:val="en-IN"/>
        </w:rPr>
        <w:t>Load a Pre-Trained NER Model:</w:t>
      </w:r>
      <w:r w:rsidRPr="00E56285">
        <w:rPr>
          <w:sz w:val="24"/>
          <w:szCs w:val="24"/>
          <w:lang w:val="en-IN"/>
        </w:rPr>
        <w:t xml:space="preserve"> Utilize </w:t>
      </w:r>
      <w:proofErr w:type="spellStart"/>
      <w:r w:rsidRPr="00E56285">
        <w:rPr>
          <w:sz w:val="24"/>
          <w:szCs w:val="24"/>
          <w:lang w:val="en-IN"/>
        </w:rPr>
        <w:t>spaCy</w:t>
      </w:r>
      <w:proofErr w:type="spellEnd"/>
      <w:r w:rsidRPr="00E56285">
        <w:rPr>
          <w:sz w:val="24"/>
          <w:szCs w:val="24"/>
          <w:lang w:val="en-IN"/>
        </w:rPr>
        <w:t>, Hugging Face Transformers, or Google’s BERT model.</w:t>
      </w:r>
    </w:p>
    <w:p w14:paraId="30EAEDCB" w14:textId="69DF5BF8" w:rsidR="00EE7604" w:rsidRDefault="00E56285" w:rsidP="00EE7604">
      <w:pPr>
        <w:numPr>
          <w:ilvl w:val="0"/>
          <w:numId w:val="114"/>
        </w:numPr>
        <w:tabs>
          <w:tab w:val="num" w:pos="720"/>
        </w:tabs>
        <w:spacing w:before="357" w:line="360" w:lineRule="auto"/>
        <w:jc w:val="both"/>
        <w:rPr>
          <w:sz w:val="24"/>
          <w:szCs w:val="24"/>
          <w:lang w:val="en-IN"/>
        </w:rPr>
      </w:pPr>
      <w:r w:rsidRPr="00E56285">
        <w:rPr>
          <w:b/>
          <w:bCs/>
          <w:sz w:val="24"/>
          <w:szCs w:val="24"/>
          <w:lang w:val="en-IN"/>
        </w:rPr>
        <w:t>Fine-Tune the Model:</w:t>
      </w:r>
      <w:r w:rsidRPr="00E56285">
        <w:rPr>
          <w:sz w:val="24"/>
          <w:szCs w:val="24"/>
          <w:lang w:val="en-IN"/>
        </w:rPr>
        <w:t xml:space="preserve"> Adapt the model to social media text using domain-specific training data.</w:t>
      </w:r>
    </w:p>
    <w:p w14:paraId="59EA0C7A" w14:textId="77777777" w:rsidR="00EE7604" w:rsidRPr="00E56285" w:rsidRDefault="00EE7604" w:rsidP="00EE7604">
      <w:pPr>
        <w:spacing w:before="357" w:line="360" w:lineRule="auto"/>
        <w:ind w:left="781"/>
        <w:jc w:val="both"/>
        <w:rPr>
          <w:sz w:val="24"/>
          <w:szCs w:val="24"/>
          <w:lang w:val="en-IN"/>
        </w:rPr>
      </w:pPr>
    </w:p>
    <w:p w14:paraId="0E422350" w14:textId="139C9250" w:rsidR="00EE7604" w:rsidRPr="00EE7604" w:rsidRDefault="00E56285" w:rsidP="00EE7604">
      <w:pPr>
        <w:pStyle w:val="ListParagraph"/>
        <w:numPr>
          <w:ilvl w:val="0"/>
          <w:numId w:val="113"/>
        </w:numPr>
        <w:spacing w:before="357" w:line="360" w:lineRule="auto"/>
        <w:rPr>
          <w:b/>
          <w:bCs/>
          <w:sz w:val="28"/>
          <w:szCs w:val="28"/>
          <w:lang w:val="en-IN"/>
        </w:rPr>
      </w:pPr>
      <w:r w:rsidRPr="00EE7604">
        <w:rPr>
          <w:b/>
          <w:bCs/>
          <w:sz w:val="28"/>
          <w:szCs w:val="28"/>
          <w:lang w:val="en-IN"/>
        </w:rPr>
        <w:t>Model Training</w:t>
      </w:r>
    </w:p>
    <w:p w14:paraId="38A2F8F6" w14:textId="77777777" w:rsidR="00E56285" w:rsidRPr="00E56285" w:rsidRDefault="00E56285" w:rsidP="00EE7604">
      <w:pPr>
        <w:spacing w:before="357" w:line="360" w:lineRule="auto"/>
        <w:ind w:firstLine="720"/>
        <w:jc w:val="both"/>
        <w:rPr>
          <w:b/>
          <w:bCs/>
          <w:sz w:val="24"/>
          <w:szCs w:val="24"/>
          <w:lang w:val="en-IN"/>
        </w:rPr>
      </w:pPr>
      <w:r w:rsidRPr="00E56285">
        <w:rPr>
          <w:b/>
          <w:bCs/>
          <w:sz w:val="24"/>
          <w:szCs w:val="24"/>
          <w:lang w:val="en-IN"/>
        </w:rPr>
        <w:t>Steps in Training:</w:t>
      </w:r>
    </w:p>
    <w:p w14:paraId="5F35D413" w14:textId="77777777" w:rsidR="00E56285" w:rsidRPr="00E56285" w:rsidRDefault="00E56285" w:rsidP="00E56285">
      <w:pPr>
        <w:numPr>
          <w:ilvl w:val="0"/>
          <w:numId w:val="115"/>
        </w:numPr>
        <w:tabs>
          <w:tab w:val="num" w:pos="720"/>
        </w:tabs>
        <w:spacing w:before="357" w:line="360" w:lineRule="auto"/>
        <w:jc w:val="both"/>
        <w:rPr>
          <w:sz w:val="24"/>
          <w:szCs w:val="24"/>
          <w:lang w:val="en-IN"/>
        </w:rPr>
      </w:pPr>
      <w:r w:rsidRPr="00E56285">
        <w:rPr>
          <w:b/>
          <w:bCs/>
          <w:sz w:val="24"/>
          <w:szCs w:val="24"/>
          <w:lang w:val="en-IN"/>
        </w:rPr>
        <w:t xml:space="preserve">Preparing </w:t>
      </w:r>
      <w:proofErr w:type="spellStart"/>
      <w:r w:rsidRPr="00E56285">
        <w:rPr>
          <w:b/>
          <w:bCs/>
          <w:sz w:val="24"/>
          <w:szCs w:val="24"/>
          <w:lang w:val="en-IN"/>
        </w:rPr>
        <w:t>Labeled</w:t>
      </w:r>
      <w:proofErr w:type="spellEnd"/>
      <w:r w:rsidRPr="00E56285">
        <w:rPr>
          <w:b/>
          <w:bCs/>
          <w:sz w:val="24"/>
          <w:szCs w:val="24"/>
          <w:lang w:val="en-IN"/>
        </w:rPr>
        <w:t xml:space="preserve"> Data:</w:t>
      </w:r>
    </w:p>
    <w:p w14:paraId="2F15CD85" w14:textId="77777777" w:rsidR="00E56285" w:rsidRPr="00E56285" w:rsidRDefault="00E56285" w:rsidP="00E56285">
      <w:pPr>
        <w:numPr>
          <w:ilvl w:val="1"/>
          <w:numId w:val="115"/>
        </w:numPr>
        <w:tabs>
          <w:tab w:val="num" w:pos="1440"/>
        </w:tabs>
        <w:spacing w:before="357" w:line="360" w:lineRule="auto"/>
        <w:jc w:val="both"/>
        <w:rPr>
          <w:sz w:val="24"/>
          <w:szCs w:val="24"/>
          <w:lang w:val="en-IN"/>
        </w:rPr>
      </w:pPr>
      <w:r w:rsidRPr="00E56285">
        <w:rPr>
          <w:sz w:val="24"/>
          <w:szCs w:val="24"/>
          <w:lang w:val="en-IN"/>
        </w:rPr>
        <w:t>Annotate text with entity labels (e.g., PER, ORG, LOC).</w:t>
      </w:r>
    </w:p>
    <w:p w14:paraId="727A4161" w14:textId="77777777" w:rsidR="00E56285" w:rsidRPr="00E56285" w:rsidRDefault="00E56285" w:rsidP="00E56285">
      <w:pPr>
        <w:numPr>
          <w:ilvl w:val="0"/>
          <w:numId w:val="115"/>
        </w:numPr>
        <w:tabs>
          <w:tab w:val="num" w:pos="720"/>
        </w:tabs>
        <w:spacing w:before="357" w:line="360" w:lineRule="auto"/>
        <w:jc w:val="both"/>
        <w:rPr>
          <w:sz w:val="24"/>
          <w:szCs w:val="24"/>
          <w:lang w:val="en-IN"/>
        </w:rPr>
      </w:pPr>
      <w:r w:rsidRPr="00E56285">
        <w:rPr>
          <w:b/>
          <w:bCs/>
          <w:sz w:val="24"/>
          <w:szCs w:val="24"/>
          <w:lang w:val="en-IN"/>
        </w:rPr>
        <w:t>Fine-Tuning BERT on Social Media Data:</w:t>
      </w:r>
    </w:p>
    <w:p w14:paraId="572B0CD0" w14:textId="77777777" w:rsidR="00E56285" w:rsidRPr="00E56285" w:rsidRDefault="00E56285" w:rsidP="00E56285">
      <w:pPr>
        <w:numPr>
          <w:ilvl w:val="1"/>
          <w:numId w:val="115"/>
        </w:numPr>
        <w:tabs>
          <w:tab w:val="num" w:pos="1440"/>
        </w:tabs>
        <w:spacing w:before="357" w:line="360" w:lineRule="auto"/>
        <w:jc w:val="both"/>
        <w:rPr>
          <w:sz w:val="24"/>
          <w:szCs w:val="24"/>
          <w:lang w:val="en-IN"/>
        </w:rPr>
      </w:pPr>
      <w:r w:rsidRPr="00E56285">
        <w:rPr>
          <w:sz w:val="24"/>
          <w:szCs w:val="24"/>
          <w:lang w:val="en-IN"/>
        </w:rPr>
        <w:lastRenderedPageBreak/>
        <w:t xml:space="preserve">Use </w:t>
      </w:r>
      <w:r w:rsidRPr="00E56285">
        <w:rPr>
          <w:b/>
          <w:bCs/>
          <w:sz w:val="24"/>
          <w:szCs w:val="24"/>
          <w:lang w:val="en-IN"/>
        </w:rPr>
        <w:t>Hugging Face Transformers</w:t>
      </w:r>
      <w:r w:rsidRPr="00E56285">
        <w:rPr>
          <w:sz w:val="24"/>
          <w:szCs w:val="24"/>
          <w:lang w:val="en-IN"/>
        </w:rPr>
        <w:t xml:space="preserve"> for transfer learning.</w:t>
      </w:r>
    </w:p>
    <w:p w14:paraId="29977B07" w14:textId="77777777" w:rsidR="00E56285" w:rsidRPr="00E56285" w:rsidRDefault="00E56285" w:rsidP="00E56285">
      <w:pPr>
        <w:numPr>
          <w:ilvl w:val="0"/>
          <w:numId w:val="115"/>
        </w:numPr>
        <w:tabs>
          <w:tab w:val="num" w:pos="720"/>
        </w:tabs>
        <w:spacing w:before="357" w:line="360" w:lineRule="auto"/>
        <w:jc w:val="both"/>
        <w:rPr>
          <w:sz w:val="24"/>
          <w:szCs w:val="24"/>
          <w:lang w:val="en-IN"/>
        </w:rPr>
      </w:pPr>
      <w:r w:rsidRPr="00E56285">
        <w:rPr>
          <w:b/>
          <w:bCs/>
          <w:sz w:val="24"/>
          <w:szCs w:val="24"/>
          <w:lang w:val="en-IN"/>
        </w:rPr>
        <w:t>Hyperparameter Tuning:</w:t>
      </w:r>
    </w:p>
    <w:p w14:paraId="335791DD" w14:textId="77777777" w:rsidR="00E56285" w:rsidRPr="00E56285" w:rsidRDefault="00E56285" w:rsidP="00E56285">
      <w:pPr>
        <w:numPr>
          <w:ilvl w:val="1"/>
          <w:numId w:val="115"/>
        </w:numPr>
        <w:tabs>
          <w:tab w:val="num" w:pos="1440"/>
        </w:tabs>
        <w:spacing w:before="357" w:line="360" w:lineRule="auto"/>
        <w:jc w:val="both"/>
        <w:rPr>
          <w:sz w:val="24"/>
          <w:szCs w:val="24"/>
          <w:lang w:val="en-IN"/>
        </w:rPr>
      </w:pPr>
      <w:r w:rsidRPr="00E56285">
        <w:rPr>
          <w:sz w:val="24"/>
          <w:szCs w:val="24"/>
          <w:lang w:val="en-IN"/>
        </w:rPr>
        <w:t>Optimize learning rate, batch size, and dropout rates.</w:t>
      </w:r>
    </w:p>
    <w:p w14:paraId="4183885A" w14:textId="7BD03A34" w:rsidR="00E56285" w:rsidRPr="00E56285" w:rsidRDefault="00E56285" w:rsidP="00E56285">
      <w:pPr>
        <w:spacing w:before="357" w:line="360" w:lineRule="auto"/>
        <w:ind w:firstLine="421"/>
        <w:jc w:val="both"/>
        <w:rPr>
          <w:sz w:val="24"/>
          <w:szCs w:val="24"/>
          <w:lang w:val="en-IN"/>
        </w:rPr>
      </w:pPr>
    </w:p>
    <w:p w14:paraId="6E12BFF5" w14:textId="77777777" w:rsidR="00E56285" w:rsidRPr="00E56285" w:rsidRDefault="00E56285" w:rsidP="00E56285">
      <w:pPr>
        <w:spacing w:before="357" w:line="360" w:lineRule="auto"/>
        <w:ind w:firstLine="421"/>
        <w:jc w:val="both"/>
        <w:rPr>
          <w:b/>
          <w:bCs/>
          <w:sz w:val="28"/>
          <w:szCs w:val="28"/>
          <w:lang w:val="en-IN"/>
        </w:rPr>
      </w:pPr>
      <w:r w:rsidRPr="00E56285">
        <w:rPr>
          <w:b/>
          <w:bCs/>
          <w:sz w:val="28"/>
          <w:szCs w:val="28"/>
          <w:lang w:val="en-IN"/>
        </w:rPr>
        <w:t>5. Model Evaluation</w:t>
      </w:r>
    </w:p>
    <w:p w14:paraId="605AFCFC" w14:textId="77777777" w:rsidR="00E56285" w:rsidRPr="00E56285" w:rsidRDefault="00E56285" w:rsidP="00EE7604">
      <w:pPr>
        <w:spacing w:before="357" w:line="360" w:lineRule="auto"/>
        <w:ind w:left="720" w:firstLine="720"/>
        <w:jc w:val="both"/>
        <w:rPr>
          <w:sz w:val="24"/>
          <w:szCs w:val="24"/>
          <w:lang w:val="en-IN"/>
        </w:rPr>
      </w:pPr>
      <w:r w:rsidRPr="00E56285">
        <w:rPr>
          <w:sz w:val="24"/>
          <w:szCs w:val="24"/>
          <w:lang w:val="en-IN"/>
        </w:rPr>
        <w:t xml:space="preserve">After training, the model’s accuracy is assessed using a </w:t>
      </w:r>
      <w:r w:rsidRPr="00E56285">
        <w:rPr>
          <w:b/>
          <w:bCs/>
          <w:sz w:val="24"/>
          <w:szCs w:val="24"/>
          <w:lang w:val="en-IN"/>
        </w:rPr>
        <w:t>test dataset</w:t>
      </w:r>
      <w:r w:rsidRPr="00E56285">
        <w:rPr>
          <w:sz w:val="24"/>
          <w:szCs w:val="24"/>
          <w:lang w:val="en-IN"/>
        </w:rPr>
        <w:t>. Common evaluation metrics include:</w:t>
      </w:r>
    </w:p>
    <w:p w14:paraId="1DA82771" w14:textId="77777777" w:rsidR="00E56285" w:rsidRPr="00E56285" w:rsidRDefault="00E56285" w:rsidP="00E56285">
      <w:pPr>
        <w:numPr>
          <w:ilvl w:val="0"/>
          <w:numId w:val="116"/>
        </w:numPr>
        <w:tabs>
          <w:tab w:val="num" w:pos="720"/>
        </w:tabs>
        <w:spacing w:before="357" w:line="360" w:lineRule="auto"/>
        <w:jc w:val="both"/>
        <w:rPr>
          <w:sz w:val="24"/>
          <w:szCs w:val="24"/>
          <w:lang w:val="en-IN"/>
        </w:rPr>
      </w:pPr>
      <w:r w:rsidRPr="00E56285">
        <w:rPr>
          <w:b/>
          <w:bCs/>
          <w:sz w:val="24"/>
          <w:szCs w:val="24"/>
          <w:lang w:val="en-IN"/>
        </w:rPr>
        <w:t>Precision:</w:t>
      </w:r>
      <w:r w:rsidRPr="00E56285">
        <w:rPr>
          <w:sz w:val="24"/>
          <w:szCs w:val="24"/>
          <w:lang w:val="en-IN"/>
        </w:rPr>
        <w:t xml:space="preserve"> Measures how many predicted entities are correct.</w:t>
      </w:r>
    </w:p>
    <w:p w14:paraId="56FDD000" w14:textId="77777777" w:rsidR="00E56285" w:rsidRPr="00E56285" w:rsidRDefault="00E56285" w:rsidP="00E56285">
      <w:pPr>
        <w:numPr>
          <w:ilvl w:val="0"/>
          <w:numId w:val="116"/>
        </w:numPr>
        <w:tabs>
          <w:tab w:val="num" w:pos="720"/>
        </w:tabs>
        <w:spacing w:before="357" w:line="360" w:lineRule="auto"/>
        <w:jc w:val="both"/>
        <w:rPr>
          <w:sz w:val="24"/>
          <w:szCs w:val="24"/>
          <w:lang w:val="en-IN"/>
        </w:rPr>
      </w:pPr>
      <w:r w:rsidRPr="00E56285">
        <w:rPr>
          <w:b/>
          <w:bCs/>
          <w:sz w:val="24"/>
          <w:szCs w:val="24"/>
          <w:lang w:val="en-IN"/>
        </w:rPr>
        <w:t>Recall:</w:t>
      </w:r>
      <w:r w:rsidRPr="00E56285">
        <w:rPr>
          <w:sz w:val="24"/>
          <w:szCs w:val="24"/>
          <w:lang w:val="en-IN"/>
        </w:rPr>
        <w:t xml:space="preserve"> Measures how many actual entities were detected.</w:t>
      </w:r>
    </w:p>
    <w:p w14:paraId="62216172" w14:textId="77777777" w:rsidR="00E56285" w:rsidRPr="00E56285" w:rsidRDefault="00E56285" w:rsidP="00E56285">
      <w:pPr>
        <w:numPr>
          <w:ilvl w:val="0"/>
          <w:numId w:val="116"/>
        </w:numPr>
        <w:tabs>
          <w:tab w:val="num" w:pos="720"/>
        </w:tabs>
        <w:spacing w:before="357" w:line="360" w:lineRule="auto"/>
        <w:jc w:val="both"/>
        <w:rPr>
          <w:sz w:val="24"/>
          <w:szCs w:val="24"/>
          <w:lang w:val="en-IN"/>
        </w:rPr>
      </w:pPr>
      <w:r w:rsidRPr="00E56285">
        <w:rPr>
          <w:b/>
          <w:bCs/>
          <w:sz w:val="24"/>
          <w:szCs w:val="24"/>
          <w:lang w:val="en-IN"/>
        </w:rPr>
        <w:t>F1 Score:</w:t>
      </w:r>
      <w:r w:rsidRPr="00E56285">
        <w:rPr>
          <w:sz w:val="24"/>
          <w:szCs w:val="24"/>
          <w:lang w:val="en-IN"/>
        </w:rPr>
        <w:t xml:space="preserve"> Balances precision and recall.</w:t>
      </w:r>
    </w:p>
    <w:p w14:paraId="35A43D43" w14:textId="6730969B" w:rsidR="00E56285" w:rsidRPr="00E56285" w:rsidRDefault="00E56285" w:rsidP="00E56285">
      <w:pPr>
        <w:spacing w:before="357" w:line="360" w:lineRule="auto"/>
        <w:ind w:firstLine="421"/>
        <w:jc w:val="both"/>
        <w:rPr>
          <w:sz w:val="24"/>
          <w:szCs w:val="24"/>
          <w:lang w:val="en-IN"/>
        </w:rPr>
      </w:pPr>
    </w:p>
    <w:p w14:paraId="78CF0DED" w14:textId="77777777" w:rsidR="00E56285" w:rsidRPr="00E56285" w:rsidRDefault="00E56285" w:rsidP="00E56285">
      <w:pPr>
        <w:spacing w:before="357" w:line="360" w:lineRule="auto"/>
        <w:ind w:firstLine="421"/>
        <w:jc w:val="both"/>
        <w:rPr>
          <w:b/>
          <w:bCs/>
          <w:sz w:val="28"/>
          <w:szCs w:val="28"/>
          <w:lang w:val="en-IN"/>
        </w:rPr>
      </w:pPr>
      <w:r w:rsidRPr="00E56285">
        <w:rPr>
          <w:b/>
          <w:bCs/>
          <w:sz w:val="28"/>
          <w:szCs w:val="28"/>
          <w:lang w:val="en-IN"/>
        </w:rPr>
        <w:t>6. Named Entity Recognition (NER) Deployment</w:t>
      </w:r>
    </w:p>
    <w:p w14:paraId="3A562E17" w14:textId="77777777" w:rsidR="00E56285" w:rsidRPr="00E56285" w:rsidRDefault="00E56285" w:rsidP="00EE7604">
      <w:pPr>
        <w:spacing w:before="357" w:line="360" w:lineRule="auto"/>
        <w:ind w:left="720" w:firstLine="720"/>
        <w:jc w:val="both"/>
        <w:rPr>
          <w:sz w:val="24"/>
          <w:szCs w:val="24"/>
          <w:lang w:val="en-IN"/>
        </w:rPr>
      </w:pPr>
      <w:r w:rsidRPr="00E56285">
        <w:rPr>
          <w:sz w:val="24"/>
          <w:szCs w:val="24"/>
          <w:lang w:val="en-IN"/>
        </w:rPr>
        <w:t xml:space="preserve">Once trained, the model is </w:t>
      </w:r>
      <w:r w:rsidRPr="00E56285">
        <w:rPr>
          <w:b/>
          <w:bCs/>
          <w:sz w:val="24"/>
          <w:szCs w:val="24"/>
          <w:lang w:val="en-IN"/>
        </w:rPr>
        <w:t>deployed</w:t>
      </w:r>
      <w:r w:rsidRPr="00E56285">
        <w:rPr>
          <w:sz w:val="24"/>
          <w:szCs w:val="24"/>
          <w:lang w:val="en-IN"/>
        </w:rPr>
        <w:t xml:space="preserve"> to process and classify entities in new social media posts. </w:t>
      </w:r>
      <w:r w:rsidRPr="00E56285">
        <w:rPr>
          <w:b/>
          <w:bCs/>
          <w:sz w:val="24"/>
          <w:szCs w:val="24"/>
          <w:lang w:val="en-IN"/>
        </w:rPr>
        <w:t>Live NER systems</w:t>
      </w:r>
      <w:r w:rsidRPr="00E56285">
        <w:rPr>
          <w:sz w:val="24"/>
          <w:szCs w:val="24"/>
          <w:lang w:val="en-IN"/>
        </w:rPr>
        <w:t xml:space="preserve"> </w:t>
      </w:r>
      <w:proofErr w:type="spellStart"/>
      <w:r w:rsidRPr="00E56285">
        <w:rPr>
          <w:sz w:val="24"/>
          <w:szCs w:val="24"/>
          <w:lang w:val="en-IN"/>
        </w:rPr>
        <w:t>analyze</w:t>
      </w:r>
      <w:proofErr w:type="spellEnd"/>
      <w:r w:rsidRPr="00E56285">
        <w:rPr>
          <w:sz w:val="24"/>
          <w:szCs w:val="24"/>
          <w:lang w:val="en-IN"/>
        </w:rPr>
        <w:t xml:space="preserve"> posts in real-time, extracting entities dynamically.</w:t>
      </w:r>
    </w:p>
    <w:p w14:paraId="1732FEE7" w14:textId="4E0E9EF6" w:rsidR="00E56285" w:rsidRPr="00E56285" w:rsidRDefault="00E56285" w:rsidP="00E56285">
      <w:pPr>
        <w:spacing w:before="357" w:line="360" w:lineRule="auto"/>
        <w:ind w:firstLine="421"/>
        <w:jc w:val="both"/>
        <w:rPr>
          <w:sz w:val="24"/>
          <w:szCs w:val="24"/>
          <w:lang w:val="en-IN"/>
        </w:rPr>
      </w:pPr>
    </w:p>
    <w:p w14:paraId="1A698F87" w14:textId="77777777" w:rsidR="00E56285" w:rsidRPr="00E56285" w:rsidRDefault="00E56285" w:rsidP="00E56285">
      <w:pPr>
        <w:spacing w:before="357" w:line="360" w:lineRule="auto"/>
        <w:ind w:firstLine="421"/>
        <w:jc w:val="both"/>
        <w:rPr>
          <w:b/>
          <w:bCs/>
          <w:sz w:val="28"/>
          <w:szCs w:val="28"/>
          <w:lang w:val="en-IN"/>
        </w:rPr>
      </w:pPr>
      <w:r w:rsidRPr="00E56285">
        <w:rPr>
          <w:b/>
          <w:bCs/>
          <w:sz w:val="28"/>
          <w:szCs w:val="28"/>
          <w:lang w:val="en-IN"/>
        </w:rPr>
        <w:t>7. Post-processing and Optimization</w:t>
      </w:r>
    </w:p>
    <w:p w14:paraId="5EB3FCF1" w14:textId="77777777" w:rsidR="00E56285" w:rsidRPr="00E56285" w:rsidRDefault="00E56285" w:rsidP="00E56285">
      <w:pPr>
        <w:spacing w:before="357" w:line="360" w:lineRule="auto"/>
        <w:ind w:left="720" w:firstLine="720"/>
        <w:jc w:val="both"/>
        <w:rPr>
          <w:sz w:val="24"/>
          <w:szCs w:val="24"/>
          <w:lang w:val="en-IN"/>
        </w:rPr>
      </w:pPr>
      <w:r w:rsidRPr="00E56285">
        <w:rPr>
          <w:sz w:val="24"/>
          <w:szCs w:val="24"/>
          <w:lang w:val="en-IN"/>
        </w:rPr>
        <w:t xml:space="preserve">After extracting named entities, additional </w:t>
      </w:r>
      <w:r w:rsidRPr="00E56285">
        <w:rPr>
          <w:b/>
          <w:bCs/>
          <w:sz w:val="24"/>
          <w:szCs w:val="24"/>
          <w:lang w:val="en-IN"/>
        </w:rPr>
        <w:t>post-processing steps</w:t>
      </w:r>
      <w:r w:rsidRPr="00E56285">
        <w:rPr>
          <w:sz w:val="24"/>
          <w:szCs w:val="24"/>
          <w:lang w:val="en-IN"/>
        </w:rPr>
        <w:t xml:space="preserve"> help refine results:</w:t>
      </w:r>
    </w:p>
    <w:p w14:paraId="39FB8DA8" w14:textId="77777777" w:rsidR="00E56285" w:rsidRPr="00E56285" w:rsidRDefault="00E56285" w:rsidP="00E56285">
      <w:pPr>
        <w:numPr>
          <w:ilvl w:val="0"/>
          <w:numId w:val="117"/>
        </w:numPr>
        <w:tabs>
          <w:tab w:val="num" w:pos="720"/>
        </w:tabs>
        <w:spacing w:before="357" w:line="360" w:lineRule="auto"/>
        <w:jc w:val="both"/>
        <w:rPr>
          <w:sz w:val="24"/>
          <w:szCs w:val="24"/>
          <w:lang w:val="en-IN"/>
        </w:rPr>
      </w:pPr>
      <w:r w:rsidRPr="00E56285">
        <w:rPr>
          <w:b/>
          <w:bCs/>
          <w:sz w:val="24"/>
          <w:szCs w:val="24"/>
          <w:lang w:val="en-IN"/>
        </w:rPr>
        <w:t>Filtering Noise:</w:t>
      </w:r>
      <w:r w:rsidRPr="00E56285">
        <w:rPr>
          <w:sz w:val="24"/>
          <w:szCs w:val="24"/>
          <w:lang w:val="en-IN"/>
        </w:rPr>
        <w:t xml:space="preserve"> Remove entities with low confidence scores.</w:t>
      </w:r>
    </w:p>
    <w:p w14:paraId="02763349" w14:textId="77777777" w:rsidR="00E56285" w:rsidRPr="00E56285" w:rsidRDefault="00E56285" w:rsidP="00E56285">
      <w:pPr>
        <w:numPr>
          <w:ilvl w:val="0"/>
          <w:numId w:val="117"/>
        </w:numPr>
        <w:tabs>
          <w:tab w:val="num" w:pos="720"/>
        </w:tabs>
        <w:spacing w:before="357" w:line="360" w:lineRule="auto"/>
        <w:jc w:val="both"/>
        <w:rPr>
          <w:sz w:val="24"/>
          <w:szCs w:val="24"/>
          <w:lang w:val="en-IN"/>
        </w:rPr>
      </w:pPr>
      <w:r w:rsidRPr="00E56285">
        <w:rPr>
          <w:b/>
          <w:bCs/>
          <w:sz w:val="24"/>
          <w:szCs w:val="24"/>
          <w:lang w:val="en-IN"/>
        </w:rPr>
        <w:t>Storing Results:</w:t>
      </w:r>
      <w:r w:rsidRPr="00E56285">
        <w:rPr>
          <w:sz w:val="24"/>
          <w:szCs w:val="24"/>
          <w:lang w:val="en-IN"/>
        </w:rPr>
        <w:t xml:space="preserve"> Save structured entity data in databases.</w:t>
      </w:r>
    </w:p>
    <w:p w14:paraId="4A1C0723" w14:textId="1770291D" w:rsidR="00DC0E4C" w:rsidRPr="00EE7604" w:rsidRDefault="00E56285" w:rsidP="00EE7604">
      <w:pPr>
        <w:numPr>
          <w:ilvl w:val="0"/>
          <w:numId w:val="117"/>
        </w:numPr>
        <w:tabs>
          <w:tab w:val="num" w:pos="720"/>
        </w:tabs>
        <w:spacing w:before="357" w:line="360" w:lineRule="auto"/>
        <w:jc w:val="both"/>
        <w:rPr>
          <w:sz w:val="24"/>
          <w:szCs w:val="24"/>
          <w:lang w:val="en-IN"/>
        </w:rPr>
      </w:pPr>
      <w:r w:rsidRPr="00E56285">
        <w:rPr>
          <w:b/>
          <w:bCs/>
          <w:sz w:val="24"/>
          <w:szCs w:val="24"/>
          <w:lang w:val="en-IN"/>
        </w:rPr>
        <w:t>Model Optimization:</w:t>
      </w:r>
      <w:r w:rsidRPr="00E56285">
        <w:rPr>
          <w:sz w:val="24"/>
          <w:szCs w:val="24"/>
          <w:lang w:val="en-IN"/>
        </w:rPr>
        <w:t xml:space="preserve"> Retrain with new data for continuous improvement.</w:t>
      </w:r>
    </w:p>
    <w:p w14:paraId="5FDA5E80" w14:textId="566DB740" w:rsidR="00BD7FF9" w:rsidRPr="003575E8" w:rsidRDefault="00BF5D93" w:rsidP="00DC0E4C">
      <w:pPr>
        <w:spacing w:before="357"/>
        <w:ind w:firstLine="421"/>
        <w:rPr>
          <w:b/>
          <w:sz w:val="32"/>
        </w:rPr>
      </w:pPr>
      <w:r w:rsidRPr="003575E8">
        <w:rPr>
          <w:b/>
          <w:sz w:val="32"/>
        </w:rPr>
        <w:lastRenderedPageBreak/>
        <w:t>Chapter</w:t>
      </w:r>
      <w:r w:rsidRPr="003575E8">
        <w:rPr>
          <w:b/>
          <w:spacing w:val="-13"/>
          <w:sz w:val="32"/>
        </w:rPr>
        <w:t xml:space="preserve"> </w:t>
      </w:r>
      <w:r w:rsidRPr="003575E8">
        <w:rPr>
          <w:b/>
          <w:spacing w:val="-10"/>
          <w:sz w:val="32"/>
        </w:rPr>
        <w:t>7</w:t>
      </w:r>
    </w:p>
    <w:p w14:paraId="57684F28" w14:textId="77777777" w:rsidR="00BD7FF9" w:rsidRPr="003575E8" w:rsidRDefault="00BD7FF9">
      <w:pPr>
        <w:pStyle w:val="BodyText"/>
        <w:spacing w:before="11"/>
        <w:rPr>
          <w:b/>
          <w:sz w:val="36"/>
        </w:rPr>
      </w:pPr>
    </w:p>
    <w:p w14:paraId="57B198A2" w14:textId="77777777" w:rsidR="00BD7FF9" w:rsidRPr="003575E8" w:rsidRDefault="00BF5D93">
      <w:pPr>
        <w:pStyle w:val="Heading1"/>
        <w:ind w:right="661"/>
      </w:pPr>
      <w:bookmarkStart w:id="18" w:name="SYSTEM_TESTING"/>
      <w:bookmarkEnd w:id="18"/>
      <w:r w:rsidRPr="003575E8">
        <w:t>SYSTEM</w:t>
      </w:r>
      <w:r w:rsidRPr="003575E8">
        <w:rPr>
          <w:spacing w:val="-2"/>
        </w:rPr>
        <w:t xml:space="preserve"> TESTING</w:t>
      </w:r>
    </w:p>
    <w:p w14:paraId="3BC8CBB0" w14:textId="77777777" w:rsidR="00615DF8" w:rsidRDefault="00615DF8" w:rsidP="00615DF8">
      <w:pPr>
        <w:spacing w:line="360" w:lineRule="auto"/>
        <w:ind w:leftChars="273" w:left="601" w:rightChars="400" w:right="880" w:firstLine="119"/>
        <w:jc w:val="both"/>
        <w:rPr>
          <w:b/>
          <w:bCs/>
          <w:sz w:val="24"/>
          <w:szCs w:val="24"/>
          <w:lang w:val="en-IN"/>
        </w:rPr>
      </w:pPr>
    </w:p>
    <w:p w14:paraId="7EF145E0" w14:textId="77777777" w:rsidR="00615DF8" w:rsidRPr="00615DF8" w:rsidRDefault="00615DF8" w:rsidP="00615DF8">
      <w:pPr>
        <w:widowControl/>
        <w:autoSpaceDE/>
        <w:autoSpaceDN/>
        <w:spacing w:before="100" w:beforeAutospacing="1" w:after="100" w:afterAutospacing="1" w:line="360" w:lineRule="auto"/>
        <w:ind w:left="421" w:firstLine="720"/>
        <w:jc w:val="both"/>
        <w:rPr>
          <w:sz w:val="24"/>
          <w:szCs w:val="24"/>
          <w:lang w:val="en-IN" w:eastAsia="en-IN"/>
        </w:rPr>
      </w:pPr>
      <w:r w:rsidRPr="00615DF8">
        <w:rPr>
          <w:sz w:val="24"/>
          <w:szCs w:val="24"/>
          <w:lang w:val="en-IN" w:eastAsia="en-IN"/>
        </w:rPr>
        <w:t>System testing is a crucial phase in the software development lifecycle (SDLC), aimed at evaluating the complete system's functionality and performance. The primary objective of system testing is to discover errors, ensuring that the software meets specified requirements and user expectations without critical failures.</w:t>
      </w:r>
    </w:p>
    <w:p w14:paraId="0912A3B4" w14:textId="77777777" w:rsidR="00615DF8" w:rsidRPr="00615DF8" w:rsidRDefault="00615DF8" w:rsidP="00615DF8">
      <w:pPr>
        <w:widowControl/>
        <w:autoSpaceDE/>
        <w:autoSpaceDN/>
        <w:spacing w:before="100" w:beforeAutospacing="1" w:after="100" w:afterAutospacing="1" w:line="360" w:lineRule="auto"/>
        <w:ind w:left="421" w:firstLine="720"/>
        <w:jc w:val="both"/>
        <w:rPr>
          <w:sz w:val="24"/>
          <w:szCs w:val="24"/>
          <w:lang w:val="en-IN" w:eastAsia="en-IN"/>
        </w:rPr>
      </w:pPr>
      <w:r w:rsidRPr="00615DF8">
        <w:rPr>
          <w:sz w:val="24"/>
          <w:szCs w:val="24"/>
          <w:lang w:val="en-IN" w:eastAsia="en-IN"/>
        </w:rPr>
        <w:t>Testing is an investigative process where software is exercised under controlled conditions to uncover any potential defects. It is designed to validate that all components, sub-assemblies, and the final product function correctly and cohesively. System testing is a high-level test conducted after unit and integration testing to confirm that the entire application operates as intended. It involves a series of well-structured test cases that assess different system aspects, including functionality, performance, security, and usability. Additionally, system testing plays a key role in identifying vulnerabilities, compatibility issues, and performance bottlenecks before the software is released for production.</w:t>
      </w:r>
    </w:p>
    <w:p w14:paraId="2B1EF7A6" w14:textId="77777777" w:rsidR="00615DF8" w:rsidRPr="00615DF8" w:rsidRDefault="00615DF8" w:rsidP="00615DF8">
      <w:pPr>
        <w:widowControl/>
        <w:autoSpaceDE/>
        <w:autoSpaceDN/>
        <w:spacing w:before="100" w:beforeAutospacing="1" w:after="100" w:afterAutospacing="1" w:line="360" w:lineRule="auto"/>
        <w:ind w:left="421" w:firstLine="720"/>
        <w:jc w:val="both"/>
        <w:rPr>
          <w:sz w:val="24"/>
          <w:szCs w:val="24"/>
          <w:lang w:val="en-IN" w:eastAsia="en-IN"/>
        </w:rPr>
      </w:pPr>
      <w:r w:rsidRPr="00615DF8">
        <w:rPr>
          <w:sz w:val="24"/>
          <w:szCs w:val="24"/>
          <w:lang w:val="en-IN" w:eastAsia="en-IN"/>
        </w:rPr>
        <w:t>System testing provides essential feedback regarding the quality of software, offering a final review before deployment. It involves various stakeholders, including software testers, developers, quality assurance teams, and end-users. Effective system testing ensures that businesses can deliver reliable and efficient software solutions while minimizing post-deployment defects and customer complaints.</w:t>
      </w:r>
    </w:p>
    <w:p w14:paraId="5E0F6B2D" w14:textId="77777777" w:rsidR="00615DF8" w:rsidRPr="00615DF8" w:rsidRDefault="00615DF8" w:rsidP="00615DF8">
      <w:pPr>
        <w:widowControl/>
        <w:autoSpaceDE/>
        <w:autoSpaceDN/>
        <w:spacing w:before="100" w:beforeAutospacing="1" w:after="100" w:afterAutospacing="1" w:line="360" w:lineRule="auto"/>
        <w:ind w:firstLine="421"/>
        <w:jc w:val="both"/>
        <w:outlineLvl w:val="1"/>
        <w:rPr>
          <w:b/>
          <w:bCs/>
          <w:sz w:val="28"/>
          <w:szCs w:val="28"/>
          <w:lang w:val="en-IN" w:eastAsia="en-IN"/>
        </w:rPr>
      </w:pPr>
      <w:r w:rsidRPr="00615DF8">
        <w:rPr>
          <w:b/>
          <w:bCs/>
          <w:sz w:val="28"/>
          <w:szCs w:val="28"/>
          <w:lang w:val="en-IN" w:eastAsia="en-IN"/>
        </w:rPr>
        <w:t>7.1 Testing Strategy</w:t>
      </w:r>
    </w:p>
    <w:p w14:paraId="108F8F51" w14:textId="77777777" w:rsidR="00615DF8" w:rsidRPr="00615DF8" w:rsidRDefault="00615DF8" w:rsidP="00615DF8">
      <w:pPr>
        <w:widowControl/>
        <w:autoSpaceDE/>
        <w:autoSpaceDN/>
        <w:spacing w:before="100" w:beforeAutospacing="1" w:after="100" w:afterAutospacing="1" w:line="360" w:lineRule="auto"/>
        <w:ind w:left="421" w:firstLine="720"/>
        <w:jc w:val="both"/>
        <w:rPr>
          <w:sz w:val="24"/>
          <w:szCs w:val="24"/>
          <w:lang w:val="en-IN" w:eastAsia="en-IN"/>
        </w:rPr>
      </w:pPr>
      <w:r w:rsidRPr="00615DF8">
        <w:rPr>
          <w:sz w:val="24"/>
          <w:szCs w:val="24"/>
          <w:lang w:val="en-IN" w:eastAsia="en-IN"/>
        </w:rPr>
        <w:t>A comprehensive testing strategy integrates various system test cases and design techniques into a structured plan that ensures software quality. The strategy encompasses several critical aspects, including test planning, test case design, test execution, data collection, and evaluation.</w:t>
      </w:r>
    </w:p>
    <w:p w14:paraId="6E79D477" w14:textId="77777777" w:rsidR="00615DF8" w:rsidRPr="00615DF8" w:rsidRDefault="00615DF8" w:rsidP="00615DF8">
      <w:pPr>
        <w:widowControl/>
        <w:autoSpaceDE/>
        <w:autoSpaceDN/>
        <w:spacing w:before="100" w:beforeAutospacing="1" w:after="100" w:afterAutospacing="1" w:line="360" w:lineRule="auto"/>
        <w:ind w:firstLine="360"/>
        <w:jc w:val="both"/>
        <w:rPr>
          <w:sz w:val="24"/>
          <w:szCs w:val="24"/>
          <w:lang w:val="en-IN" w:eastAsia="en-IN"/>
        </w:rPr>
      </w:pPr>
      <w:r w:rsidRPr="00615DF8">
        <w:rPr>
          <w:sz w:val="24"/>
          <w:szCs w:val="24"/>
          <w:lang w:val="en-IN" w:eastAsia="en-IN"/>
        </w:rPr>
        <w:t>A well-defined testing strategy should incorporate:</w:t>
      </w:r>
    </w:p>
    <w:p w14:paraId="52D8C25B" w14:textId="77777777" w:rsidR="00615DF8" w:rsidRPr="00615DF8" w:rsidRDefault="00615DF8" w:rsidP="00615DF8">
      <w:pPr>
        <w:widowControl/>
        <w:numPr>
          <w:ilvl w:val="0"/>
          <w:numId w:val="89"/>
        </w:numPr>
        <w:autoSpaceDE/>
        <w:autoSpaceDN/>
        <w:spacing w:before="100" w:beforeAutospacing="1" w:after="100" w:afterAutospacing="1" w:line="360" w:lineRule="auto"/>
        <w:jc w:val="both"/>
        <w:rPr>
          <w:sz w:val="24"/>
          <w:szCs w:val="24"/>
          <w:lang w:val="en-IN" w:eastAsia="en-IN"/>
        </w:rPr>
      </w:pPr>
      <w:r w:rsidRPr="00615DF8">
        <w:rPr>
          <w:b/>
          <w:bCs/>
          <w:sz w:val="24"/>
          <w:szCs w:val="24"/>
          <w:lang w:val="en-IN" w:eastAsia="en-IN"/>
        </w:rPr>
        <w:t>Low-level testing</w:t>
      </w:r>
      <w:r w:rsidRPr="00615DF8">
        <w:rPr>
          <w:sz w:val="24"/>
          <w:szCs w:val="24"/>
          <w:lang w:val="en-IN" w:eastAsia="en-IN"/>
        </w:rPr>
        <w:t xml:space="preserve"> to validate individual source code segments.</w:t>
      </w:r>
    </w:p>
    <w:p w14:paraId="60A4F0E7" w14:textId="77777777" w:rsidR="00615DF8" w:rsidRPr="00615DF8" w:rsidRDefault="00615DF8" w:rsidP="00615DF8">
      <w:pPr>
        <w:widowControl/>
        <w:numPr>
          <w:ilvl w:val="0"/>
          <w:numId w:val="89"/>
        </w:numPr>
        <w:autoSpaceDE/>
        <w:autoSpaceDN/>
        <w:spacing w:before="100" w:beforeAutospacing="1" w:after="100" w:afterAutospacing="1" w:line="360" w:lineRule="auto"/>
        <w:jc w:val="both"/>
        <w:rPr>
          <w:sz w:val="24"/>
          <w:szCs w:val="24"/>
          <w:lang w:val="en-IN" w:eastAsia="en-IN"/>
        </w:rPr>
      </w:pPr>
      <w:r w:rsidRPr="00615DF8">
        <w:rPr>
          <w:b/>
          <w:bCs/>
          <w:sz w:val="24"/>
          <w:szCs w:val="24"/>
          <w:lang w:val="en-IN" w:eastAsia="en-IN"/>
        </w:rPr>
        <w:t>High-level testing</w:t>
      </w:r>
      <w:r w:rsidRPr="00615DF8">
        <w:rPr>
          <w:sz w:val="24"/>
          <w:szCs w:val="24"/>
          <w:lang w:val="en-IN" w:eastAsia="en-IN"/>
        </w:rPr>
        <w:t xml:space="preserve"> to confirm the system's alignment with user requirements.</w:t>
      </w:r>
    </w:p>
    <w:p w14:paraId="32BAB193" w14:textId="77777777" w:rsidR="00615DF8" w:rsidRPr="00615DF8" w:rsidRDefault="00615DF8" w:rsidP="00615DF8">
      <w:pPr>
        <w:widowControl/>
        <w:numPr>
          <w:ilvl w:val="0"/>
          <w:numId w:val="89"/>
        </w:numPr>
        <w:autoSpaceDE/>
        <w:autoSpaceDN/>
        <w:spacing w:before="100" w:beforeAutospacing="1" w:after="100" w:afterAutospacing="1" w:line="360" w:lineRule="auto"/>
        <w:jc w:val="both"/>
        <w:rPr>
          <w:sz w:val="24"/>
          <w:szCs w:val="24"/>
          <w:lang w:val="en-IN" w:eastAsia="en-IN"/>
        </w:rPr>
      </w:pPr>
      <w:r w:rsidRPr="00615DF8">
        <w:rPr>
          <w:b/>
          <w:bCs/>
          <w:sz w:val="24"/>
          <w:szCs w:val="24"/>
          <w:lang w:val="en-IN" w:eastAsia="en-IN"/>
        </w:rPr>
        <w:t>Automated and manual testing approaches</w:t>
      </w:r>
      <w:r w:rsidRPr="00615DF8">
        <w:rPr>
          <w:sz w:val="24"/>
          <w:szCs w:val="24"/>
          <w:lang w:val="en-IN" w:eastAsia="en-IN"/>
        </w:rPr>
        <w:t xml:space="preserve"> to improve efficiency and accuracy.</w:t>
      </w:r>
    </w:p>
    <w:p w14:paraId="3F3B1E35" w14:textId="77777777" w:rsidR="00615DF8" w:rsidRPr="00615DF8" w:rsidRDefault="00615DF8" w:rsidP="00615DF8">
      <w:pPr>
        <w:widowControl/>
        <w:numPr>
          <w:ilvl w:val="0"/>
          <w:numId w:val="89"/>
        </w:numPr>
        <w:autoSpaceDE/>
        <w:autoSpaceDN/>
        <w:spacing w:before="100" w:beforeAutospacing="1" w:after="100" w:afterAutospacing="1" w:line="360" w:lineRule="auto"/>
        <w:jc w:val="both"/>
        <w:rPr>
          <w:sz w:val="24"/>
          <w:szCs w:val="24"/>
          <w:lang w:val="en-IN" w:eastAsia="en-IN"/>
        </w:rPr>
      </w:pPr>
      <w:r w:rsidRPr="00615DF8">
        <w:rPr>
          <w:b/>
          <w:bCs/>
          <w:sz w:val="24"/>
          <w:szCs w:val="24"/>
          <w:lang w:val="en-IN" w:eastAsia="en-IN"/>
        </w:rPr>
        <w:t>Dynamic and static testing methodologies</w:t>
      </w:r>
      <w:r w:rsidRPr="00615DF8">
        <w:rPr>
          <w:sz w:val="24"/>
          <w:szCs w:val="24"/>
          <w:lang w:val="en-IN" w:eastAsia="en-IN"/>
        </w:rPr>
        <w:t xml:space="preserve"> to ensure full test coverage.</w:t>
      </w:r>
    </w:p>
    <w:p w14:paraId="5A02ADDF" w14:textId="77777777" w:rsidR="00615DF8" w:rsidRPr="00615DF8" w:rsidRDefault="00615DF8" w:rsidP="00615DF8">
      <w:pPr>
        <w:widowControl/>
        <w:numPr>
          <w:ilvl w:val="0"/>
          <w:numId w:val="89"/>
        </w:numPr>
        <w:autoSpaceDE/>
        <w:autoSpaceDN/>
        <w:spacing w:before="100" w:beforeAutospacing="1" w:after="100" w:afterAutospacing="1" w:line="360" w:lineRule="auto"/>
        <w:jc w:val="both"/>
        <w:rPr>
          <w:sz w:val="24"/>
          <w:szCs w:val="24"/>
          <w:lang w:val="en-IN" w:eastAsia="en-IN"/>
        </w:rPr>
      </w:pPr>
      <w:r w:rsidRPr="00615DF8">
        <w:rPr>
          <w:b/>
          <w:bCs/>
          <w:sz w:val="24"/>
          <w:szCs w:val="24"/>
          <w:lang w:val="en-IN" w:eastAsia="en-IN"/>
        </w:rPr>
        <w:t>Testing under real-world conditions</w:t>
      </w:r>
      <w:r w:rsidRPr="00615DF8">
        <w:rPr>
          <w:sz w:val="24"/>
          <w:szCs w:val="24"/>
          <w:lang w:val="en-IN" w:eastAsia="en-IN"/>
        </w:rPr>
        <w:t xml:space="preserve"> to simulate actual system usage.</w:t>
      </w:r>
    </w:p>
    <w:p w14:paraId="33D51CF4" w14:textId="77777777" w:rsidR="00615DF8" w:rsidRPr="00615DF8" w:rsidRDefault="00615DF8" w:rsidP="00EE7604">
      <w:pPr>
        <w:widowControl/>
        <w:autoSpaceDE/>
        <w:autoSpaceDN/>
        <w:spacing w:before="100" w:beforeAutospacing="1" w:after="100" w:afterAutospacing="1" w:line="360" w:lineRule="auto"/>
        <w:ind w:left="360"/>
        <w:jc w:val="both"/>
        <w:rPr>
          <w:sz w:val="24"/>
          <w:szCs w:val="24"/>
          <w:lang w:val="en-IN" w:eastAsia="en-IN"/>
        </w:rPr>
      </w:pPr>
      <w:r w:rsidRPr="00615DF8">
        <w:rPr>
          <w:sz w:val="24"/>
          <w:szCs w:val="24"/>
          <w:lang w:val="en-IN" w:eastAsia="en-IN"/>
        </w:rPr>
        <w:lastRenderedPageBreak/>
        <w:t>System testing serves as a final validation step before user acceptance testing (UAT), ensuring that the system meets functional and non-functional requirements. The primary testing strategies include:</w:t>
      </w:r>
    </w:p>
    <w:p w14:paraId="11C4876C" w14:textId="77777777" w:rsidR="00615DF8" w:rsidRPr="00615DF8" w:rsidRDefault="00615DF8" w:rsidP="00EE7604">
      <w:pPr>
        <w:widowControl/>
        <w:numPr>
          <w:ilvl w:val="0"/>
          <w:numId w:val="90"/>
        </w:numPr>
        <w:autoSpaceDE/>
        <w:autoSpaceDN/>
        <w:spacing w:before="100" w:beforeAutospacing="1" w:after="100" w:afterAutospacing="1" w:line="360" w:lineRule="auto"/>
        <w:jc w:val="both"/>
        <w:rPr>
          <w:sz w:val="24"/>
          <w:szCs w:val="24"/>
          <w:lang w:val="en-IN" w:eastAsia="en-IN"/>
        </w:rPr>
      </w:pPr>
      <w:r w:rsidRPr="00615DF8">
        <w:rPr>
          <w:b/>
          <w:bCs/>
          <w:sz w:val="24"/>
          <w:szCs w:val="24"/>
          <w:lang w:val="en-IN" w:eastAsia="en-IN"/>
        </w:rPr>
        <w:t>Functional Testing</w:t>
      </w:r>
      <w:r w:rsidRPr="00615DF8">
        <w:rPr>
          <w:sz w:val="24"/>
          <w:szCs w:val="24"/>
          <w:lang w:val="en-IN" w:eastAsia="en-IN"/>
        </w:rPr>
        <w:t>: Evaluating whether the software behaves as expected.</w:t>
      </w:r>
    </w:p>
    <w:p w14:paraId="3B8BF85A" w14:textId="77777777" w:rsidR="00615DF8" w:rsidRPr="00615DF8" w:rsidRDefault="00615DF8" w:rsidP="00EE7604">
      <w:pPr>
        <w:widowControl/>
        <w:numPr>
          <w:ilvl w:val="0"/>
          <w:numId w:val="90"/>
        </w:numPr>
        <w:autoSpaceDE/>
        <w:autoSpaceDN/>
        <w:spacing w:before="100" w:beforeAutospacing="1" w:after="100" w:afterAutospacing="1" w:line="360" w:lineRule="auto"/>
        <w:jc w:val="both"/>
        <w:rPr>
          <w:sz w:val="24"/>
          <w:szCs w:val="24"/>
          <w:lang w:val="en-IN" w:eastAsia="en-IN"/>
        </w:rPr>
      </w:pPr>
      <w:r w:rsidRPr="00615DF8">
        <w:rPr>
          <w:b/>
          <w:bCs/>
          <w:sz w:val="24"/>
          <w:szCs w:val="24"/>
          <w:lang w:val="en-IN" w:eastAsia="en-IN"/>
        </w:rPr>
        <w:t>Performance Testing</w:t>
      </w:r>
      <w:r w:rsidRPr="00615DF8">
        <w:rPr>
          <w:sz w:val="24"/>
          <w:szCs w:val="24"/>
          <w:lang w:val="en-IN" w:eastAsia="en-IN"/>
        </w:rPr>
        <w:t>: Assessing system responsiveness and stability under load.</w:t>
      </w:r>
    </w:p>
    <w:p w14:paraId="03C35E6E" w14:textId="77777777" w:rsidR="00615DF8" w:rsidRPr="00615DF8" w:rsidRDefault="00615DF8" w:rsidP="00EE7604">
      <w:pPr>
        <w:widowControl/>
        <w:numPr>
          <w:ilvl w:val="0"/>
          <w:numId w:val="90"/>
        </w:numPr>
        <w:autoSpaceDE/>
        <w:autoSpaceDN/>
        <w:spacing w:before="100" w:beforeAutospacing="1" w:after="100" w:afterAutospacing="1" w:line="360" w:lineRule="auto"/>
        <w:jc w:val="both"/>
        <w:rPr>
          <w:sz w:val="24"/>
          <w:szCs w:val="24"/>
          <w:lang w:val="en-IN" w:eastAsia="en-IN"/>
        </w:rPr>
      </w:pPr>
      <w:r w:rsidRPr="00615DF8">
        <w:rPr>
          <w:b/>
          <w:bCs/>
          <w:sz w:val="24"/>
          <w:szCs w:val="24"/>
          <w:lang w:val="en-IN" w:eastAsia="en-IN"/>
        </w:rPr>
        <w:t>Security Testing</w:t>
      </w:r>
      <w:r w:rsidRPr="00615DF8">
        <w:rPr>
          <w:sz w:val="24"/>
          <w:szCs w:val="24"/>
          <w:lang w:val="en-IN" w:eastAsia="en-IN"/>
        </w:rPr>
        <w:t>: Identifying vulnerabilities and ensuring data protection.</w:t>
      </w:r>
    </w:p>
    <w:p w14:paraId="790A4B3E" w14:textId="77777777" w:rsidR="00615DF8" w:rsidRPr="00615DF8" w:rsidRDefault="00615DF8" w:rsidP="00EE7604">
      <w:pPr>
        <w:widowControl/>
        <w:numPr>
          <w:ilvl w:val="0"/>
          <w:numId w:val="90"/>
        </w:numPr>
        <w:autoSpaceDE/>
        <w:autoSpaceDN/>
        <w:spacing w:before="100" w:beforeAutospacing="1" w:after="100" w:afterAutospacing="1" w:line="360" w:lineRule="auto"/>
        <w:jc w:val="both"/>
        <w:rPr>
          <w:sz w:val="24"/>
          <w:szCs w:val="24"/>
          <w:lang w:val="en-IN" w:eastAsia="en-IN"/>
        </w:rPr>
      </w:pPr>
      <w:r w:rsidRPr="00615DF8">
        <w:rPr>
          <w:b/>
          <w:bCs/>
          <w:sz w:val="24"/>
          <w:szCs w:val="24"/>
          <w:lang w:val="en-IN" w:eastAsia="en-IN"/>
        </w:rPr>
        <w:t>Usability Testing</w:t>
      </w:r>
      <w:r w:rsidRPr="00615DF8">
        <w:rPr>
          <w:sz w:val="24"/>
          <w:szCs w:val="24"/>
          <w:lang w:val="en-IN" w:eastAsia="en-IN"/>
        </w:rPr>
        <w:t>: Verifying the system's user-friendliness and accessibility.</w:t>
      </w:r>
    </w:p>
    <w:p w14:paraId="1AF58CF3" w14:textId="77777777" w:rsidR="00615DF8" w:rsidRPr="00615DF8" w:rsidRDefault="00615DF8" w:rsidP="00EE7604">
      <w:pPr>
        <w:widowControl/>
        <w:numPr>
          <w:ilvl w:val="0"/>
          <w:numId w:val="90"/>
        </w:numPr>
        <w:autoSpaceDE/>
        <w:autoSpaceDN/>
        <w:spacing w:before="100" w:beforeAutospacing="1" w:after="100" w:afterAutospacing="1" w:line="360" w:lineRule="auto"/>
        <w:jc w:val="both"/>
        <w:rPr>
          <w:sz w:val="24"/>
          <w:szCs w:val="24"/>
          <w:lang w:val="en-IN" w:eastAsia="en-IN"/>
        </w:rPr>
      </w:pPr>
      <w:r w:rsidRPr="00615DF8">
        <w:rPr>
          <w:b/>
          <w:bCs/>
          <w:sz w:val="24"/>
          <w:szCs w:val="24"/>
          <w:lang w:val="en-IN" w:eastAsia="en-IN"/>
        </w:rPr>
        <w:t>Compatibility Testing</w:t>
      </w:r>
      <w:r w:rsidRPr="00615DF8">
        <w:rPr>
          <w:sz w:val="24"/>
          <w:szCs w:val="24"/>
          <w:lang w:val="en-IN" w:eastAsia="en-IN"/>
        </w:rPr>
        <w:t>: Ensuring the software works across different environments, operating systems, and hardware configurations.</w:t>
      </w:r>
    </w:p>
    <w:p w14:paraId="592D10D4" w14:textId="77777777" w:rsidR="00615DF8" w:rsidRPr="00615DF8" w:rsidRDefault="00615DF8" w:rsidP="00EE7604">
      <w:pPr>
        <w:widowControl/>
        <w:numPr>
          <w:ilvl w:val="0"/>
          <w:numId w:val="90"/>
        </w:numPr>
        <w:autoSpaceDE/>
        <w:autoSpaceDN/>
        <w:spacing w:before="100" w:beforeAutospacing="1" w:after="100" w:afterAutospacing="1" w:line="360" w:lineRule="auto"/>
        <w:jc w:val="both"/>
        <w:rPr>
          <w:sz w:val="24"/>
          <w:szCs w:val="24"/>
          <w:lang w:val="en-IN" w:eastAsia="en-IN"/>
        </w:rPr>
      </w:pPr>
      <w:r w:rsidRPr="00615DF8">
        <w:rPr>
          <w:b/>
          <w:bCs/>
          <w:sz w:val="24"/>
          <w:szCs w:val="24"/>
          <w:lang w:val="en-IN" w:eastAsia="en-IN"/>
        </w:rPr>
        <w:t>Regression Testing</w:t>
      </w:r>
      <w:r w:rsidRPr="00615DF8">
        <w:rPr>
          <w:sz w:val="24"/>
          <w:szCs w:val="24"/>
          <w:lang w:val="en-IN" w:eastAsia="en-IN"/>
        </w:rPr>
        <w:t>: Checking that new updates or modifications do not introduce new bugs.</w:t>
      </w:r>
    </w:p>
    <w:p w14:paraId="30EB8AF4" w14:textId="77777777" w:rsidR="00615DF8" w:rsidRPr="00615DF8" w:rsidRDefault="00615DF8" w:rsidP="00EE7604">
      <w:pPr>
        <w:widowControl/>
        <w:numPr>
          <w:ilvl w:val="0"/>
          <w:numId w:val="90"/>
        </w:numPr>
        <w:autoSpaceDE/>
        <w:autoSpaceDN/>
        <w:spacing w:before="100" w:beforeAutospacing="1" w:after="100" w:afterAutospacing="1" w:line="360" w:lineRule="auto"/>
        <w:jc w:val="both"/>
        <w:rPr>
          <w:sz w:val="24"/>
          <w:szCs w:val="24"/>
          <w:lang w:val="en-IN" w:eastAsia="en-IN"/>
        </w:rPr>
      </w:pPr>
      <w:r w:rsidRPr="00615DF8">
        <w:rPr>
          <w:b/>
          <w:bCs/>
          <w:sz w:val="24"/>
          <w:szCs w:val="24"/>
          <w:lang w:val="en-IN" w:eastAsia="en-IN"/>
        </w:rPr>
        <w:t>Stress Testing</w:t>
      </w:r>
      <w:r w:rsidRPr="00615DF8">
        <w:rPr>
          <w:sz w:val="24"/>
          <w:szCs w:val="24"/>
          <w:lang w:val="en-IN" w:eastAsia="en-IN"/>
        </w:rPr>
        <w:t>: Measuring system performance under extreme conditions.</w:t>
      </w:r>
    </w:p>
    <w:p w14:paraId="573E88BB" w14:textId="77777777" w:rsidR="00615DF8" w:rsidRPr="00615DF8" w:rsidRDefault="00615DF8" w:rsidP="00EE7604">
      <w:pPr>
        <w:widowControl/>
        <w:numPr>
          <w:ilvl w:val="0"/>
          <w:numId w:val="90"/>
        </w:numPr>
        <w:autoSpaceDE/>
        <w:autoSpaceDN/>
        <w:spacing w:before="100" w:beforeAutospacing="1" w:after="100" w:afterAutospacing="1" w:line="360" w:lineRule="auto"/>
        <w:jc w:val="both"/>
        <w:rPr>
          <w:sz w:val="24"/>
          <w:szCs w:val="24"/>
          <w:lang w:val="en-IN" w:eastAsia="en-IN"/>
        </w:rPr>
      </w:pPr>
      <w:r w:rsidRPr="00615DF8">
        <w:rPr>
          <w:b/>
          <w:bCs/>
          <w:sz w:val="24"/>
          <w:szCs w:val="24"/>
          <w:lang w:val="en-IN" w:eastAsia="en-IN"/>
        </w:rPr>
        <w:t>Load Testing</w:t>
      </w:r>
      <w:r w:rsidRPr="00615DF8">
        <w:rPr>
          <w:sz w:val="24"/>
          <w:szCs w:val="24"/>
          <w:lang w:val="en-IN" w:eastAsia="en-IN"/>
        </w:rPr>
        <w:t>: Evaluating how the system handles varying levels of demand.</w:t>
      </w:r>
    </w:p>
    <w:p w14:paraId="151062D3" w14:textId="77777777" w:rsidR="00615DF8" w:rsidRPr="00615DF8" w:rsidRDefault="00615DF8" w:rsidP="00EE7604">
      <w:pPr>
        <w:widowControl/>
        <w:numPr>
          <w:ilvl w:val="0"/>
          <w:numId w:val="90"/>
        </w:numPr>
        <w:autoSpaceDE/>
        <w:autoSpaceDN/>
        <w:spacing w:before="100" w:beforeAutospacing="1" w:after="100" w:afterAutospacing="1" w:line="360" w:lineRule="auto"/>
        <w:jc w:val="both"/>
        <w:rPr>
          <w:sz w:val="24"/>
          <w:szCs w:val="24"/>
          <w:lang w:val="en-IN" w:eastAsia="en-IN"/>
        </w:rPr>
      </w:pPr>
      <w:r w:rsidRPr="00615DF8">
        <w:rPr>
          <w:b/>
          <w:bCs/>
          <w:sz w:val="24"/>
          <w:szCs w:val="24"/>
          <w:lang w:val="en-IN" w:eastAsia="en-IN"/>
        </w:rPr>
        <w:t>Scalability Testing</w:t>
      </w:r>
      <w:r w:rsidRPr="00615DF8">
        <w:rPr>
          <w:sz w:val="24"/>
          <w:szCs w:val="24"/>
          <w:lang w:val="en-IN" w:eastAsia="en-IN"/>
        </w:rPr>
        <w:t>: Ensuring the system remains functional as user traffic increases.</w:t>
      </w:r>
    </w:p>
    <w:p w14:paraId="30ABF9EB" w14:textId="77777777" w:rsidR="00615DF8" w:rsidRPr="00615DF8" w:rsidRDefault="00615DF8" w:rsidP="00615DF8">
      <w:pPr>
        <w:widowControl/>
        <w:autoSpaceDE/>
        <w:autoSpaceDN/>
        <w:spacing w:before="100" w:beforeAutospacing="1" w:after="100" w:afterAutospacing="1" w:line="360" w:lineRule="auto"/>
        <w:ind w:firstLine="360"/>
        <w:jc w:val="both"/>
        <w:outlineLvl w:val="1"/>
        <w:rPr>
          <w:b/>
          <w:bCs/>
          <w:sz w:val="28"/>
          <w:szCs w:val="28"/>
          <w:lang w:val="en-IN" w:eastAsia="en-IN"/>
        </w:rPr>
      </w:pPr>
      <w:r w:rsidRPr="00615DF8">
        <w:rPr>
          <w:b/>
          <w:bCs/>
          <w:sz w:val="28"/>
          <w:szCs w:val="28"/>
          <w:lang w:val="en-IN" w:eastAsia="en-IN"/>
        </w:rPr>
        <w:t>7.2 Unit Testing</w:t>
      </w:r>
    </w:p>
    <w:p w14:paraId="509F67DD" w14:textId="77777777" w:rsidR="00615DF8" w:rsidRPr="00615DF8" w:rsidRDefault="00615DF8" w:rsidP="00615DF8">
      <w:pPr>
        <w:widowControl/>
        <w:autoSpaceDE/>
        <w:autoSpaceDN/>
        <w:spacing w:before="100" w:beforeAutospacing="1" w:after="100" w:afterAutospacing="1" w:line="360" w:lineRule="auto"/>
        <w:ind w:left="360" w:firstLine="720"/>
        <w:jc w:val="both"/>
        <w:rPr>
          <w:sz w:val="24"/>
          <w:szCs w:val="24"/>
          <w:lang w:val="en-IN" w:eastAsia="en-IN"/>
        </w:rPr>
      </w:pPr>
      <w:r w:rsidRPr="00615DF8">
        <w:rPr>
          <w:sz w:val="24"/>
          <w:szCs w:val="24"/>
          <w:lang w:val="en-IN" w:eastAsia="en-IN"/>
        </w:rPr>
        <w:t>Unit testing focuses on verifying the correctness of individual components or functions of a software system. This is a fundamental part of software testing, ensuring that small, isolated code units work as expected before integrating them into larger modules.</w:t>
      </w:r>
    </w:p>
    <w:p w14:paraId="0E606BAB" w14:textId="77777777" w:rsidR="00615DF8" w:rsidRPr="00615DF8" w:rsidRDefault="00615DF8" w:rsidP="00615DF8">
      <w:pPr>
        <w:widowControl/>
        <w:autoSpaceDE/>
        <w:autoSpaceDN/>
        <w:spacing w:before="100" w:beforeAutospacing="1" w:after="100" w:afterAutospacing="1" w:line="360" w:lineRule="auto"/>
        <w:ind w:firstLine="360"/>
        <w:jc w:val="both"/>
        <w:outlineLvl w:val="2"/>
        <w:rPr>
          <w:b/>
          <w:bCs/>
          <w:sz w:val="27"/>
          <w:szCs w:val="27"/>
          <w:lang w:val="en-IN" w:eastAsia="en-IN"/>
        </w:rPr>
      </w:pPr>
      <w:r w:rsidRPr="00615DF8">
        <w:rPr>
          <w:b/>
          <w:bCs/>
          <w:sz w:val="27"/>
          <w:szCs w:val="27"/>
          <w:lang w:val="en-IN" w:eastAsia="en-IN"/>
        </w:rPr>
        <w:t>Purpose:</w:t>
      </w:r>
    </w:p>
    <w:p w14:paraId="240F458E" w14:textId="77777777" w:rsidR="00615DF8" w:rsidRPr="00615DF8" w:rsidRDefault="00615DF8" w:rsidP="00615DF8">
      <w:pPr>
        <w:widowControl/>
        <w:numPr>
          <w:ilvl w:val="0"/>
          <w:numId w:val="91"/>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To validate individual components of the Named Entity Recognition (NER) system, such as data preprocessing, tokenization, and machine learning (ML) model functions.</w:t>
      </w:r>
    </w:p>
    <w:p w14:paraId="78EC2888" w14:textId="77777777" w:rsidR="00615DF8" w:rsidRPr="00615DF8" w:rsidRDefault="00615DF8" w:rsidP="00615DF8">
      <w:pPr>
        <w:widowControl/>
        <w:autoSpaceDE/>
        <w:autoSpaceDN/>
        <w:spacing w:before="100" w:beforeAutospacing="1" w:after="100" w:afterAutospacing="1" w:line="360" w:lineRule="auto"/>
        <w:ind w:firstLine="360"/>
        <w:jc w:val="both"/>
        <w:outlineLvl w:val="2"/>
        <w:rPr>
          <w:b/>
          <w:bCs/>
          <w:sz w:val="27"/>
          <w:szCs w:val="27"/>
          <w:lang w:val="en-IN" w:eastAsia="en-IN"/>
        </w:rPr>
      </w:pPr>
      <w:r w:rsidRPr="00615DF8">
        <w:rPr>
          <w:b/>
          <w:bCs/>
          <w:sz w:val="27"/>
          <w:szCs w:val="27"/>
          <w:lang w:val="en-IN" w:eastAsia="en-IN"/>
        </w:rPr>
        <w:t>Examples:</w:t>
      </w:r>
    </w:p>
    <w:p w14:paraId="16DBE258" w14:textId="77777777" w:rsidR="00615DF8" w:rsidRPr="00615DF8" w:rsidRDefault="00615DF8" w:rsidP="00615DF8">
      <w:pPr>
        <w:widowControl/>
        <w:numPr>
          <w:ilvl w:val="0"/>
          <w:numId w:val="92"/>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Testing tokenization processes to confirm correct word segmentation.</w:t>
      </w:r>
    </w:p>
    <w:p w14:paraId="0C87040B" w14:textId="77777777" w:rsidR="00615DF8" w:rsidRPr="00615DF8" w:rsidRDefault="00615DF8" w:rsidP="00615DF8">
      <w:pPr>
        <w:widowControl/>
        <w:numPr>
          <w:ilvl w:val="0"/>
          <w:numId w:val="92"/>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Checking the removal of stop words to ensure clean text input.</w:t>
      </w:r>
    </w:p>
    <w:p w14:paraId="32B2C4B5" w14:textId="77777777" w:rsidR="00615DF8" w:rsidRPr="00615DF8" w:rsidRDefault="00615DF8" w:rsidP="00615DF8">
      <w:pPr>
        <w:widowControl/>
        <w:numPr>
          <w:ilvl w:val="0"/>
          <w:numId w:val="92"/>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 xml:space="preserve">Verifying that pre-trained models (e.g., BERT, </w:t>
      </w:r>
      <w:proofErr w:type="spellStart"/>
      <w:r w:rsidRPr="00615DF8">
        <w:rPr>
          <w:sz w:val="24"/>
          <w:szCs w:val="24"/>
          <w:lang w:val="en-IN" w:eastAsia="en-IN"/>
        </w:rPr>
        <w:t>SpaCy</w:t>
      </w:r>
      <w:proofErr w:type="spellEnd"/>
      <w:r w:rsidRPr="00615DF8">
        <w:rPr>
          <w:sz w:val="24"/>
          <w:szCs w:val="24"/>
          <w:lang w:val="en-IN" w:eastAsia="en-IN"/>
        </w:rPr>
        <w:t>) load correctly and generate expected outputs.</w:t>
      </w:r>
    </w:p>
    <w:p w14:paraId="0F311BC3" w14:textId="77777777" w:rsidR="00615DF8" w:rsidRPr="00615DF8" w:rsidRDefault="00615DF8" w:rsidP="00615DF8">
      <w:pPr>
        <w:widowControl/>
        <w:numPr>
          <w:ilvl w:val="0"/>
          <w:numId w:val="92"/>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Validating error handling mechanisms for unexpected inputs.</w:t>
      </w:r>
    </w:p>
    <w:p w14:paraId="6A02D0AB" w14:textId="77777777" w:rsidR="00615DF8" w:rsidRPr="00615DF8" w:rsidRDefault="00615DF8" w:rsidP="00615DF8">
      <w:pPr>
        <w:widowControl/>
        <w:numPr>
          <w:ilvl w:val="0"/>
          <w:numId w:val="92"/>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Conducting unit tests for individual functions used in data cleaning and transformation.</w:t>
      </w:r>
    </w:p>
    <w:p w14:paraId="090C1F3E" w14:textId="77777777" w:rsidR="00615DF8" w:rsidRDefault="00615DF8" w:rsidP="00615DF8">
      <w:pPr>
        <w:widowControl/>
        <w:numPr>
          <w:ilvl w:val="0"/>
          <w:numId w:val="92"/>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Evaluating the efficiency of string-matching algorithms in entity recognition.</w:t>
      </w:r>
    </w:p>
    <w:p w14:paraId="00FF16A6" w14:textId="77777777" w:rsidR="00615DF8" w:rsidRDefault="00615DF8" w:rsidP="00615DF8">
      <w:pPr>
        <w:widowControl/>
        <w:autoSpaceDE/>
        <w:autoSpaceDN/>
        <w:spacing w:before="100" w:beforeAutospacing="1" w:after="100" w:afterAutospacing="1" w:line="360" w:lineRule="auto"/>
        <w:jc w:val="both"/>
        <w:rPr>
          <w:sz w:val="24"/>
          <w:szCs w:val="24"/>
          <w:lang w:val="en-IN" w:eastAsia="en-IN"/>
        </w:rPr>
      </w:pPr>
    </w:p>
    <w:p w14:paraId="1112785E" w14:textId="77777777" w:rsidR="00615DF8" w:rsidRPr="00615DF8" w:rsidRDefault="00615DF8" w:rsidP="00615DF8">
      <w:pPr>
        <w:widowControl/>
        <w:autoSpaceDE/>
        <w:autoSpaceDN/>
        <w:spacing w:before="100" w:beforeAutospacing="1" w:after="100" w:afterAutospacing="1" w:line="360" w:lineRule="auto"/>
        <w:jc w:val="both"/>
        <w:rPr>
          <w:sz w:val="24"/>
          <w:szCs w:val="24"/>
          <w:lang w:val="en-IN" w:eastAsia="en-IN"/>
        </w:rPr>
      </w:pPr>
    </w:p>
    <w:p w14:paraId="31174F50" w14:textId="77777777" w:rsidR="00615DF8" w:rsidRPr="00615DF8" w:rsidRDefault="00615DF8" w:rsidP="00615DF8">
      <w:pPr>
        <w:widowControl/>
        <w:autoSpaceDE/>
        <w:autoSpaceDN/>
        <w:spacing w:before="100" w:beforeAutospacing="1" w:after="100" w:afterAutospacing="1" w:line="360" w:lineRule="auto"/>
        <w:ind w:firstLine="360"/>
        <w:jc w:val="both"/>
        <w:outlineLvl w:val="1"/>
        <w:rPr>
          <w:b/>
          <w:bCs/>
          <w:sz w:val="28"/>
          <w:szCs w:val="28"/>
          <w:lang w:val="en-IN" w:eastAsia="en-IN"/>
        </w:rPr>
      </w:pPr>
      <w:r w:rsidRPr="00615DF8">
        <w:rPr>
          <w:b/>
          <w:bCs/>
          <w:sz w:val="28"/>
          <w:szCs w:val="28"/>
          <w:lang w:val="en-IN" w:eastAsia="en-IN"/>
        </w:rPr>
        <w:lastRenderedPageBreak/>
        <w:t>7.3 Integration Testing</w:t>
      </w:r>
    </w:p>
    <w:p w14:paraId="664A75F8" w14:textId="77777777" w:rsidR="00615DF8" w:rsidRPr="00615DF8" w:rsidRDefault="00615DF8" w:rsidP="00615DF8">
      <w:pPr>
        <w:widowControl/>
        <w:autoSpaceDE/>
        <w:autoSpaceDN/>
        <w:spacing w:before="100" w:beforeAutospacing="1" w:after="100" w:afterAutospacing="1" w:line="360" w:lineRule="auto"/>
        <w:ind w:left="360" w:firstLine="720"/>
        <w:jc w:val="both"/>
        <w:rPr>
          <w:sz w:val="24"/>
          <w:szCs w:val="24"/>
          <w:lang w:val="en-IN" w:eastAsia="en-IN"/>
        </w:rPr>
      </w:pPr>
      <w:r w:rsidRPr="00615DF8">
        <w:rPr>
          <w:sz w:val="24"/>
          <w:szCs w:val="24"/>
          <w:lang w:val="en-IN" w:eastAsia="en-IN"/>
        </w:rPr>
        <w:t>Integration testing examines how different modules interact within the software system. It ensures that individual components, once combined, work seamlessly together.</w:t>
      </w:r>
    </w:p>
    <w:p w14:paraId="519C96FD" w14:textId="77777777" w:rsidR="00615DF8" w:rsidRPr="00615DF8" w:rsidRDefault="00615DF8" w:rsidP="00615DF8">
      <w:pPr>
        <w:widowControl/>
        <w:autoSpaceDE/>
        <w:autoSpaceDN/>
        <w:spacing w:before="100" w:beforeAutospacing="1" w:after="100" w:afterAutospacing="1" w:line="360" w:lineRule="auto"/>
        <w:ind w:firstLine="360"/>
        <w:jc w:val="both"/>
        <w:outlineLvl w:val="2"/>
        <w:rPr>
          <w:b/>
          <w:bCs/>
          <w:sz w:val="27"/>
          <w:szCs w:val="27"/>
          <w:lang w:val="en-IN" w:eastAsia="en-IN"/>
        </w:rPr>
      </w:pPr>
      <w:r w:rsidRPr="00615DF8">
        <w:rPr>
          <w:b/>
          <w:bCs/>
          <w:sz w:val="27"/>
          <w:szCs w:val="27"/>
          <w:lang w:val="en-IN" w:eastAsia="en-IN"/>
        </w:rPr>
        <w:t>Purpose:</w:t>
      </w:r>
    </w:p>
    <w:p w14:paraId="7F595753" w14:textId="77777777" w:rsidR="00615DF8" w:rsidRPr="00615DF8" w:rsidRDefault="00615DF8" w:rsidP="00615DF8">
      <w:pPr>
        <w:widowControl/>
        <w:numPr>
          <w:ilvl w:val="0"/>
          <w:numId w:val="93"/>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To confirm that different subsystems, such as data preprocessing, entity recognition, and post-processing, integrate correctly.</w:t>
      </w:r>
    </w:p>
    <w:p w14:paraId="21780F2E" w14:textId="77777777" w:rsidR="00615DF8" w:rsidRPr="00615DF8" w:rsidRDefault="00615DF8" w:rsidP="00615DF8">
      <w:pPr>
        <w:widowControl/>
        <w:autoSpaceDE/>
        <w:autoSpaceDN/>
        <w:spacing w:before="100" w:beforeAutospacing="1" w:after="100" w:afterAutospacing="1" w:line="360" w:lineRule="auto"/>
        <w:ind w:firstLine="360"/>
        <w:jc w:val="both"/>
        <w:outlineLvl w:val="2"/>
        <w:rPr>
          <w:b/>
          <w:bCs/>
          <w:sz w:val="27"/>
          <w:szCs w:val="27"/>
          <w:lang w:val="en-IN" w:eastAsia="en-IN"/>
        </w:rPr>
      </w:pPr>
      <w:r w:rsidRPr="00615DF8">
        <w:rPr>
          <w:b/>
          <w:bCs/>
          <w:sz w:val="27"/>
          <w:szCs w:val="27"/>
          <w:lang w:val="en-IN" w:eastAsia="en-IN"/>
        </w:rPr>
        <w:t>Examples:</w:t>
      </w:r>
    </w:p>
    <w:p w14:paraId="15EB0D4A" w14:textId="77777777" w:rsidR="00615DF8" w:rsidRPr="00615DF8" w:rsidRDefault="00615DF8" w:rsidP="00615DF8">
      <w:pPr>
        <w:widowControl/>
        <w:numPr>
          <w:ilvl w:val="0"/>
          <w:numId w:val="94"/>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 xml:space="preserve">Validating that </w:t>
      </w:r>
      <w:proofErr w:type="spellStart"/>
      <w:r w:rsidRPr="00615DF8">
        <w:rPr>
          <w:sz w:val="24"/>
          <w:szCs w:val="24"/>
          <w:lang w:val="en-IN" w:eastAsia="en-IN"/>
        </w:rPr>
        <w:t>preprocessed</w:t>
      </w:r>
      <w:proofErr w:type="spellEnd"/>
      <w:r w:rsidRPr="00615DF8">
        <w:rPr>
          <w:sz w:val="24"/>
          <w:szCs w:val="24"/>
          <w:lang w:val="en-IN" w:eastAsia="en-IN"/>
        </w:rPr>
        <w:t xml:space="preserve"> text is correctly passed to the NER model.</w:t>
      </w:r>
    </w:p>
    <w:p w14:paraId="75697E7C" w14:textId="77777777" w:rsidR="00615DF8" w:rsidRPr="00615DF8" w:rsidRDefault="00615DF8" w:rsidP="00615DF8">
      <w:pPr>
        <w:widowControl/>
        <w:numPr>
          <w:ilvl w:val="0"/>
          <w:numId w:val="94"/>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Ensuring that extracted entities are formatted correctly before final output.</w:t>
      </w:r>
    </w:p>
    <w:p w14:paraId="6B265A7F" w14:textId="77777777" w:rsidR="00615DF8" w:rsidRPr="00615DF8" w:rsidRDefault="00615DF8" w:rsidP="00615DF8">
      <w:pPr>
        <w:widowControl/>
        <w:numPr>
          <w:ilvl w:val="0"/>
          <w:numId w:val="94"/>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Checking for smooth interaction between database storage and retrieval processes.</w:t>
      </w:r>
    </w:p>
    <w:p w14:paraId="396AB94A" w14:textId="77777777" w:rsidR="00615DF8" w:rsidRPr="00615DF8" w:rsidRDefault="00615DF8" w:rsidP="00615DF8">
      <w:pPr>
        <w:widowControl/>
        <w:numPr>
          <w:ilvl w:val="0"/>
          <w:numId w:val="94"/>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Identifying potential bottlenecks in data flow between system components.</w:t>
      </w:r>
    </w:p>
    <w:p w14:paraId="4E532F2A" w14:textId="77777777" w:rsidR="00615DF8" w:rsidRPr="00615DF8" w:rsidRDefault="00615DF8" w:rsidP="00615DF8">
      <w:pPr>
        <w:widowControl/>
        <w:numPr>
          <w:ilvl w:val="0"/>
          <w:numId w:val="94"/>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Verifying data consistency across API endpoints.</w:t>
      </w:r>
    </w:p>
    <w:p w14:paraId="2D3B1967" w14:textId="3585C228" w:rsidR="00541F78" w:rsidRPr="00541F78" w:rsidRDefault="00615DF8" w:rsidP="00541F78">
      <w:pPr>
        <w:widowControl/>
        <w:numPr>
          <w:ilvl w:val="0"/>
          <w:numId w:val="94"/>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Testing message queue handling for real-time data processing.</w:t>
      </w:r>
    </w:p>
    <w:p w14:paraId="40A5DE5A" w14:textId="6C9F1024" w:rsidR="00615DF8" w:rsidRPr="00615DF8" w:rsidRDefault="00615DF8" w:rsidP="00541F78">
      <w:pPr>
        <w:widowControl/>
        <w:autoSpaceDE/>
        <w:autoSpaceDN/>
        <w:spacing w:before="100" w:beforeAutospacing="1" w:after="100" w:afterAutospacing="1" w:line="360" w:lineRule="auto"/>
        <w:ind w:firstLine="360"/>
        <w:jc w:val="both"/>
        <w:rPr>
          <w:sz w:val="24"/>
          <w:szCs w:val="24"/>
          <w:lang w:val="en-IN" w:eastAsia="en-IN"/>
        </w:rPr>
      </w:pPr>
      <w:r w:rsidRPr="00615DF8">
        <w:rPr>
          <w:b/>
          <w:bCs/>
          <w:sz w:val="28"/>
          <w:szCs w:val="28"/>
          <w:lang w:val="en-IN" w:eastAsia="en-IN"/>
        </w:rPr>
        <w:t>7.4 Validation Testing</w:t>
      </w:r>
    </w:p>
    <w:p w14:paraId="364FF9C3" w14:textId="77777777" w:rsidR="00615DF8" w:rsidRPr="00615DF8" w:rsidRDefault="00615DF8" w:rsidP="00541F78">
      <w:pPr>
        <w:widowControl/>
        <w:autoSpaceDE/>
        <w:autoSpaceDN/>
        <w:spacing w:before="100" w:beforeAutospacing="1" w:after="100" w:afterAutospacing="1" w:line="360" w:lineRule="auto"/>
        <w:ind w:left="360" w:firstLine="720"/>
        <w:jc w:val="both"/>
        <w:rPr>
          <w:sz w:val="24"/>
          <w:szCs w:val="24"/>
          <w:lang w:val="en-IN" w:eastAsia="en-IN"/>
        </w:rPr>
      </w:pPr>
      <w:r w:rsidRPr="00615DF8">
        <w:rPr>
          <w:sz w:val="24"/>
          <w:szCs w:val="24"/>
          <w:lang w:val="en-IN" w:eastAsia="en-IN"/>
        </w:rPr>
        <w:t>Validation testing ensures that the software aligns with business and user requirements. It involves comparing the system’s output against expected results to confirm that it performs the intended tasks correctly.</w:t>
      </w:r>
    </w:p>
    <w:p w14:paraId="352D8A3A" w14:textId="77777777" w:rsidR="00615DF8" w:rsidRPr="00615DF8" w:rsidRDefault="00615DF8" w:rsidP="00541F78">
      <w:pPr>
        <w:widowControl/>
        <w:autoSpaceDE/>
        <w:autoSpaceDN/>
        <w:spacing w:before="100" w:beforeAutospacing="1" w:after="100" w:afterAutospacing="1" w:line="360" w:lineRule="auto"/>
        <w:ind w:firstLine="360"/>
        <w:jc w:val="both"/>
        <w:outlineLvl w:val="2"/>
        <w:rPr>
          <w:b/>
          <w:bCs/>
          <w:sz w:val="27"/>
          <w:szCs w:val="27"/>
          <w:lang w:val="en-IN" w:eastAsia="en-IN"/>
        </w:rPr>
      </w:pPr>
      <w:r w:rsidRPr="00615DF8">
        <w:rPr>
          <w:b/>
          <w:bCs/>
          <w:sz w:val="27"/>
          <w:szCs w:val="27"/>
          <w:lang w:val="en-IN" w:eastAsia="en-IN"/>
        </w:rPr>
        <w:t>Purpose:</w:t>
      </w:r>
    </w:p>
    <w:p w14:paraId="2F1CAB7D" w14:textId="77777777" w:rsidR="00615DF8" w:rsidRPr="00615DF8" w:rsidRDefault="00615DF8" w:rsidP="00615DF8">
      <w:pPr>
        <w:widowControl/>
        <w:numPr>
          <w:ilvl w:val="0"/>
          <w:numId w:val="95"/>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To verify that the NER system meets all functional requirements and delivers accurate results.</w:t>
      </w:r>
    </w:p>
    <w:p w14:paraId="79EB9AC5" w14:textId="77777777" w:rsidR="00615DF8" w:rsidRPr="00615DF8" w:rsidRDefault="00615DF8" w:rsidP="00541F78">
      <w:pPr>
        <w:widowControl/>
        <w:autoSpaceDE/>
        <w:autoSpaceDN/>
        <w:spacing w:before="100" w:beforeAutospacing="1" w:after="100" w:afterAutospacing="1" w:line="360" w:lineRule="auto"/>
        <w:ind w:firstLine="360"/>
        <w:jc w:val="both"/>
        <w:outlineLvl w:val="2"/>
        <w:rPr>
          <w:b/>
          <w:bCs/>
          <w:sz w:val="27"/>
          <w:szCs w:val="27"/>
          <w:lang w:val="en-IN" w:eastAsia="en-IN"/>
        </w:rPr>
      </w:pPr>
      <w:r w:rsidRPr="00615DF8">
        <w:rPr>
          <w:b/>
          <w:bCs/>
          <w:sz w:val="27"/>
          <w:szCs w:val="27"/>
          <w:lang w:val="en-IN" w:eastAsia="en-IN"/>
        </w:rPr>
        <w:t>Examples:</w:t>
      </w:r>
    </w:p>
    <w:p w14:paraId="5E9D78E4" w14:textId="77777777" w:rsidR="00615DF8" w:rsidRPr="00615DF8" w:rsidRDefault="00615DF8" w:rsidP="00615DF8">
      <w:pPr>
        <w:widowControl/>
        <w:numPr>
          <w:ilvl w:val="0"/>
          <w:numId w:val="96"/>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Ensuring correct identification of entities like names, locations, dates, and organizations.</w:t>
      </w:r>
    </w:p>
    <w:p w14:paraId="5A33B072" w14:textId="77777777" w:rsidR="00615DF8" w:rsidRPr="00615DF8" w:rsidRDefault="00615DF8" w:rsidP="00615DF8">
      <w:pPr>
        <w:widowControl/>
        <w:numPr>
          <w:ilvl w:val="0"/>
          <w:numId w:val="96"/>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Manually reviewing a sample of processed text for accuracy.</w:t>
      </w:r>
    </w:p>
    <w:p w14:paraId="0C04FBA8" w14:textId="77777777" w:rsidR="00615DF8" w:rsidRPr="00615DF8" w:rsidRDefault="00615DF8" w:rsidP="00615DF8">
      <w:pPr>
        <w:widowControl/>
        <w:numPr>
          <w:ilvl w:val="0"/>
          <w:numId w:val="96"/>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Comparing system-generated outputs against ground truth datasets.</w:t>
      </w:r>
    </w:p>
    <w:p w14:paraId="36370146" w14:textId="77777777" w:rsidR="00615DF8" w:rsidRPr="00615DF8" w:rsidRDefault="00615DF8" w:rsidP="00615DF8">
      <w:pPr>
        <w:widowControl/>
        <w:numPr>
          <w:ilvl w:val="0"/>
          <w:numId w:val="96"/>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Conducting user acceptance testing (UAT) to confirm system usability.</w:t>
      </w:r>
    </w:p>
    <w:p w14:paraId="77389878" w14:textId="77777777" w:rsidR="00615DF8" w:rsidRPr="00615DF8" w:rsidRDefault="00615DF8" w:rsidP="00615DF8">
      <w:pPr>
        <w:widowControl/>
        <w:numPr>
          <w:ilvl w:val="0"/>
          <w:numId w:val="96"/>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Validating API responses for correctness.</w:t>
      </w:r>
    </w:p>
    <w:p w14:paraId="513E1CB8" w14:textId="77777777" w:rsidR="00615DF8" w:rsidRPr="00615DF8" w:rsidRDefault="00615DF8" w:rsidP="00615DF8">
      <w:pPr>
        <w:widowControl/>
        <w:numPr>
          <w:ilvl w:val="0"/>
          <w:numId w:val="96"/>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Ensuring compliance with domain-specific accuracy benchmarks.</w:t>
      </w:r>
    </w:p>
    <w:p w14:paraId="56E092B0" w14:textId="77777777" w:rsidR="00615DF8" w:rsidRPr="00615DF8" w:rsidRDefault="00615DF8" w:rsidP="00541F78">
      <w:pPr>
        <w:widowControl/>
        <w:autoSpaceDE/>
        <w:autoSpaceDN/>
        <w:spacing w:before="100" w:beforeAutospacing="1" w:after="100" w:afterAutospacing="1" w:line="360" w:lineRule="auto"/>
        <w:ind w:firstLine="360"/>
        <w:jc w:val="both"/>
        <w:outlineLvl w:val="1"/>
        <w:rPr>
          <w:b/>
          <w:bCs/>
          <w:sz w:val="28"/>
          <w:szCs w:val="28"/>
          <w:lang w:val="en-IN" w:eastAsia="en-IN"/>
        </w:rPr>
      </w:pPr>
      <w:r w:rsidRPr="00615DF8">
        <w:rPr>
          <w:b/>
          <w:bCs/>
          <w:sz w:val="28"/>
          <w:szCs w:val="28"/>
          <w:lang w:val="en-IN" w:eastAsia="en-IN"/>
        </w:rPr>
        <w:lastRenderedPageBreak/>
        <w:t>7.5 Output Testing</w:t>
      </w:r>
    </w:p>
    <w:p w14:paraId="00684D99" w14:textId="77777777" w:rsidR="00615DF8" w:rsidRPr="00615DF8" w:rsidRDefault="00615DF8" w:rsidP="00541F78">
      <w:pPr>
        <w:widowControl/>
        <w:autoSpaceDE/>
        <w:autoSpaceDN/>
        <w:spacing w:before="100" w:beforeAutospacing="1" w:after="100" w:afterAutospacing="1" w:line="360" w:lineRule="auto"/>
        <w:ind w:left="360" w:firstLine="720"/>
        <w:jc w:val="both"/>
        <w:rPr>
          <w:sz w:val="24"/>
          <w:szCs w:val="24"/>
          <w:lang w:val="en-IN" w:eastAsia="en-IN"/>
        </w:rPr>
      </w:pPr>
      <w:r w:rsidRPr="00615DF8">
        <w:rPr>
          <w:sz w:val="24"/>
          <w:szCs w:val="24"/>
          <w:lang w:val="en-IN" w:eastAsia="en-IN"/>
        </w:rPr>
        <w:t>Output testing verifies that the system generates the correct results in the expected format. This phase ensures that the output data is correctly structured and meets user expectations.</w:t>
      </w:r>
    </w:p>
    <w:p w14:paraId="3C758A06" w14:textId="77777777" w:rsidR="00615DF8" w:rsidRPr="00615DF8" w:rsidRDefault="00615DF8" w:rsidP="00541F78">
      <w:pPr>
        <w:widowControl/>
        <w:autoSpaceDE/>
        <w:autoSpaceDN/>
        <w:spacing w:before="100" w:beforeAutospacing="1" w:after="100" w:afterAutospacing="1" w:line="360" w:lineRule="auto"/>
        <w:ind w:firstLine="360"/>
        <w:jc w:val="both"/>
        <w:outlineLvl w:val="2"/>
        <w:rPr>
          <w:b/>
          <w:bCs/>
          <w:sz w:val="27"/>
          <w:szCs w:val="27"/>
          <w:lang w:val="en-IN" w:eastAsia="en-IN"/>
        </w:rPr>
      </w:pPr>
      <w:r w:rsidRPr="00615DF8">
        <w:rPr>
          <w:b/>
          <w:bCs/>
          <w:sz w:val="27"/>
          <w:szCs w:val="27"/>
          <w:lang w:val="en-IN" w:eastAsia="en-IN"/>
        </w:rPr>
        <w:t>Purpose:</w:t>
      </w:r>
    </w:p>
    <w:p w14:paraId="043CDECD" w14:textId="77777777" w:rsidR="00615DF8" w:rsidRPr="00615DF8" w:rsidRDefault="00615DF8" w:rsidP="00615DF8">
      <w:pPr>
        <w:widowControl/>
        <w:numPr>
          <w:ilvl w:val="0"/>
          <w:numId w:val="97"/>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To confirm that extracted entities and their corresponding categories (person, organization, location, date) are correctly displayed.</w:t>
      </w:r>
    </w:p>
    <w:p w14:paraId="2E3C1F70" w14:textId="77777777" w:rsidR="00615DF8" w:rsidRPr="00615DF8" w:rsidRDefault="00615DF8" w:rsidP="00541F78">
      <w:pPr>
        <w:widowControl/>
        <w:autoSpaceDE/>
        <w:autoSpaceDN/>
        <w:spacing w:before="100" w:beforeAutospacing="1" w:after="100" w:afterAutospacing="1" w:line="360" w:lineRule="auto"/>
        <w:ind w:firstLine="360"/>
        <w:jc w:val="both"/>
        <w:outlineLvl w:val="2"/>
        <w:rPr>
          <w:b/>
          <w:bCs/>
          <w:sz w:val="27"/>
          <w:szCs w:val="27"/>
          <w:lang w:val="en-IN" w:eastAsia="en-IN"/>
        </w:rPr>
      </w:pPr>
      <w:r w:rsidRPr="00615DF8">
        <w:rPr>
          <w:b/>
          <w:bCs/>
          <w:sz w:val="27"/>
          <w:szCs w:val="27"/>
          <w:lang w:val="en-IN" w:eastAsia="en-IN"/>
        </w:rPr>
        <w:t>Examples:</w:t>
      </w:r>
    </w:p>
    <w:p w14:paraId="538ED1AB" w14:textId="77777777" w:rsidR="00615DF8" w:rsidRPr="00615DF8" w:rsidRDefault="00615DF8" w:rsidP="00615DF8">
      <w:pPr>
        <w:widowControl/>
        <w:numPr>
          <w:ilvl w:val="0"/>
          <w:numId w:val="98"/>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Checking if identified entities are highlighted in text interfaces.</w:t>
      </w:r>
    </w:p>
    <w:p w14:paraId="290E7FFD" w14:textId="77777777" w:rsidR="00615DF8" w:rsidRPr="00615DF8" w:rsidRDefault="00615DF8" w:rsidP="00615DF8">
      <w:pPr>
        <w:widowControl/>
        <w:numPr>
          <w:ilvl w:val="0"/>
          <w:numId w:val="98"/>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Ensuring that extracted data is presented in a structured table format.</w:t>
      </w:r>
    </w:p>
    <w:p w14:paraId="2C50D1D9" w14:textId="77777777" w:rsidR="00615DF8" w:rsidRPr="00615DF8" w:rsidRDefault="00615DF8" w:rsidP="00615DF8">
      <w:pPr>
        <w:widowControl/>
        <w:numPr>
          <w:ilvl w:val="0"/>
          <w:numId w:val="98"/>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Validating that entity categories are correctly tagged and classified.</w:t>
      </w:r>
    </w:p>
    <w:p w14:paraId="338F2981" w14:textId="77777777" w:rsidR="00615DF8" w:rsidRPr="00615DF8" w:rsidRDefault="00615DF8" w:rsidP="00615DF8">
      <w:pPr>
        <w:widowControl/>
        <w:numPr>
          <w:ilvl w:val="0"/>
          <w:numId w:val="98"/>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 xml:space="preserve">Verifying system </w:t>
      </w:r>
      <w:proofErr w:type="spellStart"/>
      <w:r w:rsidRPr="00615DF8">
        <w:rPr>
          <w:sz w:val="24"/>
          <w:szCs w:val="24"/>
          <w:lang w:val="en-IN" w:eastAsia="en-IN"/>
        </w:rPr>
        <w:t>behavior</w:t>
      </w:r>
      <w:proofErr w:type="spellEnd"/>
      <w:r w:rsidRPr="00615DF8">
        <w:rPr>
          <w:sz w:val="24"/>
          <w:szCs w:val="24"/>
          <w:lang w:val="en-IN" w:eastAsia="en-IN"/>
        </w:rPr>
        <w:t xml:space="preserve"> under different display formats and user interactions.</w:t>
      </w:r>
    </w:p>
    <w:p w14:paraId="16381222" w14:textId="77777777" w:rsidR="00615DF8" w:rsidRPr="00615DF8" w:rsidRDefault="00615DF8" w:rsidP="00615DF8">
      <w:pPr>
        <w:widowControl/>
        <w:numPr>
          <w:ilvl w:val="0"/>
          <w:numId w:val="98"/>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Testing different output formats, including CSV, JSON, and XML.</w:t>
      </w:r>
    </w:p>
    <w:p w14:paraId="001C54C8" w14:textId="77777777" w:rsidR="00615DF8" w:rsidRPr="00615DF8" w:rsidRDefault="00615DF8" w:rsidP="00541F78">
      <w:pPr>
        <w:widowControl/>
        <w:autoSpaceDE/>
        <w:autoSpaceDN/>
        <w:spacing w:before="100" w:beforeAutospacing="1" w:after="100" w:afterAutospacing="1" w:line="360" w:lineRule="auto"/>
        <w:ind w:firstLine="360"/>
        <w:jc w:val="both"/>
        <w:outlineLvl w:val="1"/>
        <w:rPr>
          <w:b/>
          <w:bCs/>
          <w:sz w:val="28"/>
          <w:szCs w:val="28"/>
          <w:lang w:val="en-IN" w:eastAsia="en-IN"/>
        </w:rPr>
      </w:pPr>
      <w:r w:rsidRPr="00615DF8">
        <w:rPr>
          <w:b/>
          <w:bCs/>
          <w:sz w:val="28"/>
          <w:szCs w:val="28"/>
          <w:lang w:val="en-IN" w:eastAsia="en-IN"/>
        </w:rPr>
        <w:t>7.6 System Testing</w:t>
      </w:r>
    </w:p>
    <w:p w14:paraId="59ED397F" w14:textId="77777777" w:rsidR="00615DF8" w:rsidRPr="00615DF8" w:rsidRDefault="00615DF8" w:rsidP="00541F78">
      <w:pPr>
        <w:widowControl/>
        <w:autoSpaceDE/>
        <w:autoSpaceDN/>
        <w:spacing w:before="100" w:beforeAutospacing="1" w:after="100" w:afterAutospacing="1" w:line="360" w:lineRule="auto"/>
        <w:ind w:left="360" w:firstLine="720"/>
        <w:jc w:val="both"/>
        <w:rPr>
          <w:sz w:val="24"/>
          <w:szCs w:val="24"/>
          <w:lang w:val="en-IN" w:eastAsia="en-IN"/>
        </w:rPr>
      </w:pPr>
      <w:r w:rsidRPr="00615DF8">
        <w:rPr>
          <w:sz w:val="24"/>
          <w:szCs w:val="24"/>
          <w:lang w:val="en-IN" w:eastAsia="en-IN"/>
        </w:rPr>
        <w:t>System testing is the comprehensive evaluation of a complete software application under real-world conditions. It ensures that all system components function as a unified whole.</w:t>
      </w:r>
    </w:p>
    <w:p w14:paraId="7CC3A9DB" w14:textId="77777777" w:rsidR="00615DF8" w:rsidRPr="00615DF8" w:rsidRDefault="00615DF8" w:rsidP="00541F78">
      <w:pPr>
        <w:widowControl/>
        <w:autoSpaceDE/>
        <w:autoSpaceDN/>
        <w:spacing w:before="100" w:beforeAutospacing="1" w:after="100" w:afterAutospacing="1" w:line="360" w:lineRule="auto"/>
        <w:ind w:firstLine="360"/>
        <w:jc w:val="both"/>
        <w:outlineLvl w:val="2"/>
        <w:rPr>
          <w:b/>
          <w:bCs/>
          <w:sz w:val="27"/>
          <w:szCs w:val="27"/>
          <w:lang w:val="en-IN" w:eastAsia="en-IN"/>
        </w:rPr>
      </w:pPr>
      <w:r w:rsidRPr="00615DF8">
        <w:rPr>
          <w:b/>
          <w:bCs/>
          <w:sz w:val="27"/>
          <w:szCs w:val="27"/>
          <w:lang w:val="en-IN" w:eastAsia="en-IN"/>
        </w:rPr>
        <w:t>Purpose:</w:t>
      </w:r>
    </w:p>
    <w:p w14:paraId="79583449" w14:textId="77777777" w:rsidR="00615DF8" w:rsidRPr="00615DF8" w:rsidRDefault="00615DF8" w:rsidP="00615DF8">
      <w:pPr>
        <w:widowControl/>
        <w:numPr>
          <w:ilvl w:val="0"/>
          <w:numId w:val="99"/>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 xml:space="preserve">To assess the system’s </w:t>
      </w:r>
      <w:proofErr w:type="spellStart"/>
      <w:r w:rsidRPr="00615DF8">
        <w:rPr>
          <w:sz w:val="24"/>
          <w:szCs w:val="24"/>
          <w:lang w:val="en-IN" w:eastAsia="en-IN"/>
        </w:rPr>
        <w:t>behavior</w:t>
      </w:r>
      <w:proofErr w:type="spellEnd"/>
      <w:r w:rsidRPr="00615DF8">
        <w:rPr>
          <w:sz w:val="24"/>
          <w:szCs w:val="24"/>
          <w:lang w:val="en-IN" w:eastAsia="en-IN"/>
        </w:rPr>
        <w:t xml:space="preserve"> in a real-world environment, ensuring it performs reliably under diverse scenarios.</w:t>
      </w:r>
    </w:p>
    <w:p w14:paraId="47DACCEE" w14:textId="77777777" w:rsidR="00615DF8" w:rsidRPr="00615DF8" w:rsidRDefault="00615DF8" w:rsidP="00541F78">
      <w:pPr>
        <w:widowControl/>
        <w:autoSpaceDE/>
        <w:autoSpaceDN/>
        <w:spacing w:before="100" w:beforeAutospacing="1" w:after="100" w:afterAutospacing="1" w:line="360" w:lineRule="auto"/>
        <w:ind w:firstLine="360"/>
        <w:jc w:val="both"/>
        <w:outlineLvl w:val="2"/>
        <w:rPr>
          <w:b/>
          <w:bCs/>
          <w:sz w:val="27"/>
          <w:szCs w:val="27"/>
          <w:lang w:val="en-IN" w:eastAsia="en-IN"/>
        </w:rPr>
      </w:pPr>
      <w:r w:rsidRPr="00615DF8">
        <w:rPr>
          <w:b/>
          <w:bCs/>
          <w:sz w:val="27"/>
          <w:szCs w:val="27"/>
          <w:lang w:val="en-IN" w:eastAsia="en-IN"/>
        </w:rPr>
        <w:t>Examples:</w:t>
      </w:r>
    </w:p>
    <w:p w14:paraId="2FF49C68" w14:textId="77777777" w:rsidR="00615DF8" w:rsidRPr="00615DF8" w:rsidRDefault="00615DF8" w:rsidP="00615DF8">
      <w:pPr>
        <w:widowControl/>
        <w:numPr>
          <w:ilvl w:val="0"/>
          <w:numId w:val="100"/>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Running the system on real-world social media posts to evaluate entity extraction accuracy.</w:t>
      </w:r>
    </w:p>
    <w:p w14:paraId="5621025E" w14:textId="77777777" w:rsidR="00615DF8" w:rsidRPr="00615DF8" w:rsidRDefault="00615DF8" w:rsidP="00615DF8">
      <w:pPr>
        <w:widowControl/>
        <w:numPr>
          <w:ilvl w:val="0"/>
          <w:numId w:val="100"/>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Checking system performance under high loads to ensure scalability.</w:t>
      </w:r>
    </w:p>
    <w:p w14:paraId="4B64C004" w14:textId="77777777" w:rsidR="00615DF8" w:rsidRPr="00615DF8" w:rsidRDefault="00615DF8" w:rsidP="00615DF8">
      <w:pPr>
        <w:widowControl/>
        <w:numPr>
          <w:ilvl w:val="0"/>
          <w:numId w:val="100"/>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Validating error handling mechanisms and recovery procedures.</w:t>
      </w:r>
    </w:p>
    <w:p w14:paraId="73273A8F" w14:textId="77777777" w:rsidR="00615DF8" w:rsidRPr="00615DF8" w:rsidRDefault="00615DF8" w:rsidP="00615DF8">
      <w:pPr>
        <w:widowControl/>
        <w:numPr>
          <w:ilvl w:val="0"/>
          <w:numId w:val="100"/>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Conducting stress and load testing to measure system limits.</w:t>
      </w:r>
    </w:p>
    <w:p w14:paraId="42FE6960" w14:textId="77777777" w:rsidR="00615DF8" w:rsidRPr="00615DF8" w:rsidRDefault="00615DF8" w:rsidP="00615DF8">
      <w:pPr>
        <w:widowControl/>
        <w:numPr>
          <w:ilvl w:val="0"/>
          <w:numId w:val="100"/>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Assessing cross-browser and cross-platform compatibility.</w:t>
      </w:r>
    </w:p>
    <w:p w14:paraId="351D513B" w14:textId="77777777" w:rsidR="00615DF8" w:rsidRDefault="00615DF8" w:rsidP="00615DF8">
      <w:pPr>
        <w:widowControl/>
        <w:numPr>
          <w:ilvl w:val="0"/>
          <w:numId w:val="100"/>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Running end-to-end tests with varied real-time datasets.</w:t>
      </w:r>
    </w:p>
    <w:p w14:paraId="16C6518C" w14:textId="77777777" w:rsidR="00541F78" w:rsidRPr="00615DF8" w:rsidRDefault="00541F78" w:rsidP="00541F78">
      <w:pPr>
        <w:widowControl/>
        <w:autoSpaceDE/>
        <w:autoSpaceDN/>
        <w:spacing w:before="100" w:beforeAutospacing="1" w:after="100" w:afterAutospacing="1" w:line="360" w:lineRule="auto"/>
        <w:ind w:left="1440"/>
        <w:jc w:val="both"/>
        <w:rPr>
          <w:sz w:val="24"/>
          <w:szCs w:val="24"/>
          <w:lang w:val="en-IN" w:eastAsia="en-IN"/>
        </w:rPr>
      </w:pPr>
    </w:p>
    <w:p w14:paraId="40C2179B" w14:textId="109A7110" w:rsidR="00615DF8" w:rsidRPr="00615DF8" w:rsidRDefault="00615DF8" w:rsidP="00541F78">
      <w:pPr>
        <w:widowControl/>
        <w:autoSpaceDE/>
        <w:autoSpaceDN/>
        <w:spacing w:before="100" w:beforeAutospacing="1" w:after="100" w:afterAutospacing="1" w:line="360" w:lineRule="auto"/>
        <w:ind w:firstLine="360"/>
        <w:jc w:val="both"/>
        <w:outlineLvl w:val="1"/>
        <w:rPr>
          <w:b/>
          <w:bCs/>
          <w:sz w:val="28"/>
          <w:szCs w:val="28"/>
          <w:lang w:val="en-IN" w:eastAsia="en-IN"/>
        </w:rPr>
      </w:pPr>
      <w:r w:rsidRPr="00615DF8">
        <w:rPr>
          <w:b/>
          <w:bCs/>
          <w:sz w:val="28"/>
          <w:szCs w:val="28"/>
          <w:lang w:val="en-IN" w:eastAsia="en-IN"/>
        </w:rPr>
        <w:lastRenderedPageBreak/>
        <w:t>7.7 Performance and Scalability Testing</w:t>
      </w:r>
    </w:p>
    <w:p w14:paraId="7110609C" w14:textId="77777777" w:rsidR="00615DF8" w:rsidRPr="00615DF8" w:rsidRDefault="00615DF8" w:rsidP="00541F78">
      <w:pPr>
        <w:widowControl/>
        <w:autoSpaceDE/>
        <w:autoSpaceDN/>
        <w:spacing w:before="100" w:beforeAutospacing="1" w:after="100" w:afterAutospacing="1" w:line="360" w:lineRule="auto"/>
        <w:ind w:left="360" w:firstLine="720"/>
        <w:jc w:val="both"/>
        <w:rPr>
          <w:sz w:val="24"/>
          <w:szCs w:val="24"/>
          <w:lang w:val="en-IN" w:eastAsia="en-IN"/>
        </w:rPr>
      </w:pPr>
      <w:r w:rsidRPr="00615DF8">
        <w:rPr>
          <w:sz w:val="24"/>
          <w:szCs w:val="24"/>
          <w:lang w:val="en-IN" w:eastAsia="en-IN"/>
        </w:rPr>
        <w:t>Performance and scalability testing are crucial to ensure that the system can handle large datasets and function efficiently under different loads.</w:t>
      </w:r>
    </w:p>
    <w:p w14:paraId="1C572F91" w14:textId="77777777" w:rsidR="00615DF8" w:rsidRPr="00615DF8" w:rsidRDefault="00615DF8" w:rsidP="00541F78">
      <w:pPr>
        <w:widowControl/>
        <w:autoSpaceDE/>
        <w:autoSpaceDN/>
        <w:spacing w:before="100" w:beforeAutospacing="1" w:after="100" w:afterAutospacing="1" w:line="360" w:lineRule="auto"/>
        <w:ind w:firstLine="360"/>
        <w:jc w:val="both"/>
        <w:outlineLvl w:val="2"/>
        <w:rPr>
          <w:b/>
          <w:bCs/>
          <w:sz w:val="27"/>
          <w:szCs w:val="27"/>
          <w:lang w:val="en-IN" w:eastAsia="en-IN"/>
        </w:rPr>
      </w:pPr>
      <w:r w:rsidRPr="00615DF8">
        <w:rPr>
          <w:b/>
          <w:bCs/>
          <w:sz w:val="27"/>
          <w:szCs w:val="27"/>
          <w:lang w:val="en-IN" w:eastAsia="en-IN"/>
        </w:rPr>
        <w:t>Purpose:</w:t>
      </w:r>
    </w:p>
    <w:p w14:paraId="57C8A0EC" w14:textId="77777777" w:rsidR="00615DF8" w:rsidRPr="00615DF8" w:rsidRDefault="00615DF8" w:rsidP="00615DF8">
      <w:pPr>
        <w:widowControl/>
        <w:numPr>
          <w:ilvl w:val="0"/>
          <w:numId w:val="101"/>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To measure system performance and scalability across different workloads.</w:t>
      </w:r>
    </w:p>
    <w:p w14:paraId="46D25001" w14:textId="77777777" w:rsidR="00615DF8" w:rsidRPr="00615DF8" w:rsidRDefault="00615DF8" w:rsidP="00541F78">
      <w:pPr>
        <w:widowControl/>
        <w:autoSpaceDE/>
        <w:autoSpaceDN/>
        <w:spacing w:before="100" w:beforeAutospacing="1" w:after="100" w:afterAutospacing="1" w:line="360" w:lineRule="auto"/>
        <w:ind w:firstLine="360"/>
        <w:jc w:val="both"/>
        <w:outlineLvl w:val="2"/>
        <w:rPr>
          <w:b/>
          <w:bCs/>
          <w:sz w:val="27"/>
          <w:szCs w:val="27"/>
          <w:lang w:val="en-IN" w:eastAsia="en-IN"/>
        </w:rPr>
      </w:pPr>
      <w:r w:rsidRPr="00615DF8">
        <w:rPr>
          <w:b/>
          <w:bCs/>
          <w:sz w:val="27"/>
          <w:szCs w:val="27"/>
          <w:lang w:val="en-IN" w:eastAsia="en-IN"/>
        </w:rPr>
        <w:t>Examples:</w:t>
      </w:r>
    </w:p>
    <w:p w14:paraId="0D542124" w14:textId="77777777" w:rsidR="00615DF8" w:rsidRPr="00615DF8" w:rsidRDefault="00615DF8" w:rsidP="00615DF8">
      <w:pPr>
        <w:widowControl/>
        <w:numPr>
          <w:ilvl w:val="0"/>
          <w:numId w:val="102"/>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Simulating heavy traffic to check response time and server stability.</w:t>
      </w:r>
    </w:p>
    <w:p w14:paraId="6F880F55" w14:textId="77777777" w:rsidR="00615DF8" w:rsidRPr="00615DF8" w:rsidRDefault="00615DF8" w:rsidP="00615DF8">
      <w:pPr>
        <w:widowControl/>
        <w:numPr>
          <w:ilvl w:val="0"/>
          <w:numId w:val="102"/>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Running large datasets to evaluate memory consumption and processing time.</w:t>
      </w:r>
    </w:p>
    <w:p w14:paraId="51C124FE" w14:textId="77777777" w:rsidR="00615DF8" w:rsidRPr="00615DF8" w:rsidRDefault="00615DF8" w:rsidP="00615DF8">
      <w:pPr>
        <w:widowControl/>
        <w:numPr>
          <w:ilvl w:val="0"/>
          <w:numId w:val="102"/>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Measuring database query efficiency and indexing performance.</w:t>
      </w:r>
    </w:p>
    <w:p w14:paraId="79B4FA83" w14:textId="77777777" w:rsidR="00615DF8" w:rsidRPr="00615DF8" w:rsidRDefault="00615DF8" w:rsidP="00615DF8">
      <w:pPr>
        <w:widowControl/>
        <w:numPr>
          <w:ilvl w:val="0"/>
          <w:numId w:val="102"/>
        </w:numPr>
        <w:autoSpaceDE/>
        <w:autoSpaceDN/>
        <w:spacing w:before="100" w:beforeAutospacing="1" w:after="100" w:afterAutospacing="1" w:line="360" w:lineRule="auto"/>
        <w:jc w:val="both"/>
        <w:rPr>
          <w:sz w:val="24"/>
          <w:szCs w:val="24"/>
          <w:lang w:val="en-IN" w:eastAsia="en-IN"/>
        </w:rPr>
      </w:pPr>
      <w:proofErr w:type="spellStart"/>
      <w:r w:rsidRPr="00615DF8">
        <w:rPr>
          <w:sz w:val="24"/>
          <w:szCs w:val="24"/>
          <w:lang w:val="en-IN" w:eastAsia="en-IN"/>
        </w:rPr>
        <w:t>Analyzing</w:t>
      </w:r>
      <w:proofErr w:type="spellEnd"/>
      <w:r w:rsidRPr="00615DF8">
        <w:rPr>
          <w:sz w:val="24"/>
          <w:szCs w:val="24"/>
          <w:lang w:val="en-IN" w:eastAsia="en-IN"/>
        </w:rPr>
        <w:t xml:space="preserve"> response latency under concurrent user requests.</w:t>
      </w:r>
    </w:p>
    <w:p w14:paraId="2EFB766B" w14:textId="77777777" w:rsidR="00615DF8" w:rsidRPr="00615DF8" w:rsidRDefault="00615DF8" w:rsidP="00615DF8">
      <w:pPr>
        <w:widowControl/>
        <w:numPr>
          <w:ilvl w:val="0"/>
          <w:numId w:val="102"/>
        </w:numPr>
        <w:autoSpaceDE/>
        <w:autoSpaceDN/>
        <w:spacing w:before="100" w:beforeAutospacing="1" w:after="100" w:afterAutospacing="1" w:line="360" w:lineRule="auto"/>
        <w:jc w:val="both"/>
        <w:rPr>
          <w:sz w:val="24"/>
          <w:szCs w:val="24"/>
          <w:lang w:val="en-IN" w:eastAsia="en-IN"/>
        </w:rPr>
      </w:pPr>
      <w:r w:rsidRPr="00615DF8">
        <w:rPr>
          <w:sz w:val="24"/>
          <w:szCs w:val="24"/>
          <w:lang w:val="en-IN" w:eastAsia="en-IN"/>
        </w:rPr>
        <w:t>Evaluating horizontal and vertical scalability strategies.</w:t>
      </w:r>
    </w:p>
    <w:p w14:paraId="7FFAA00A" w14:textId="77777777" w:rsidR="00615DF8" w:rsidRPr="00615DF8" w:rsidRDefault="00615DF8" w:rsidP="00541F78">
      <w:pPr>
        <w:widowControl/>
        <w:autoSpaceDE/>
        <w:autoSpaceDN/>
        <w:spacing w:before="100" w:beforeAutospacing="1" w:after="100" w:afterAutospacing="1" w:line="360" w:lineRule="auto"/>
        <w:ind w:firstLine="360"/>
        <w:jc w:val="both"/>
        <w:outlineLvl w:val="1"/>
        <w:rPr>
          <w:b/>
          <w:bCs/>
          <w:sz w:val="36"/>
          <w:szCs w:val="36"/>
          <w:lang w:val="en-IN" w:eastAsia="en-IN"/>
        </w:rPr>
      </w:pPr>
      <w:r w:rsidRPr="00615DF8">
        <w:rPr>
          <w:b/>
          <w:bCs/>
          <w:sz w:val="28"/>
          <w:szCs w:val="28"/>
          <w:lang w:val="en-IN" w:eastAsia="en-IN"/>
        </w:rPr>
        <w:t>Conclusion</w:t>
      </w:r>
    </w:p>
    <w:p w14:paraId="4CDA902D" w14:textId="77777777" w:rsidR="00615DF8" w:rsidRPr="00615DF8" w:rsidRDefault="00615DF8" w:rsidP="00541F78">
      <w:pPr>
        <w:widowControl/>
        <w:autoSpaceDE/>
        <w:autoSpaceDN/>
        <w:spacing w:before="100" w:beforeAutospacing="1" w:after="100" w:afterAutospacing="1" w:line="360" w:lineRule="auto"/>
        <w:ind w:left="360" w:firstLine="720"/>
        <w:jc w:val="both"/>
        <w:rPr>
          <w:sz w:val="24"/>
          <w:szCs w:val="24"/>
          <w:lang w:val="en-IN" w:eastAsia="en-IN"/>
        </w:rPr>
      </w:pPr>
      <w:r w:rsidRPr="00615DF8">
        <w:rPr>
          <w:sz w:val="24"/>
          <w:szCs w:val="24"/>
          <w:lang w:val="en-IN" w:eastAsia="en-IN"/>
        </w:rPr>
        <w:t>System testing plays an integral role in software development by identifying defects before deployment. It encompasses unit testing, integration testing, validation testing, output testing, and complete system evaluation to ensure reliability and efficiency. Additionally, by incorporating performance, scalability, and compatibility testing, organizations can enhance the robustness and adaptability of their software solutions. By implementing a structured testing approach, organizations can deliver high-quality software that meets both technical requirements and user expectations while ensuring long-term stability and maintainability.</w:t>
      </w:r>
    </w:p>
    <w:p w14:paraId="5CFE669C" w14:textId="73600263" w:rsidR="00BD7FF9" w:rsidRPr="003575E8" w:rsidRDefault="00BD7FF9">
      <w:pPr>
        <w:spacing w:line="360" w:lineRule="auto"/>
        <w:ind w:leftChars="273" w:left="601" w:rightChars="400" w:right="880"/>
        <w:jc w:val="both"/>
        <w:rPr>
          <w:sz w:val="24"/>
        </w:rPr>
        <w:sectPr w:rsidR="00BD7FF9" w:rsidRPr="003575E8" w:rsidSect="00097B5E">
          <w:headerReference w:type="default" r:id="rId77"/>
          <w:footerReference w:type="default" r:id="rId78"/>
          <w:pgSz w:w="11910" w:h="16840"/>
          <w:pgMar w:top="1060" w:right="600" w:bottom="1340" w:left="840" w:header="714" w:footer="1082" w:gutter="0"/>
          <w:cols w:space="720"/>
        </w:sectPr>
      </w:pPr>
    </w:p>
    <w:p w14:paraId="26B343DE" w14:textId="77777777" w:rsidR="00BD7FF9" w:rsidRPr="003575E8" w:rsidRDefault="00BF5D93">
      <w:pPr>
        <w:spacing w:before="357"/>
        <w:ind w:left="600"/>
        <w:rPr>
          <w:b/>
          <w:sz w:val="32"/>
        </w:rPr>
      </w:pPr>
      <w:r w:rsidRPr="003575E8">
        <w:rPr>
          <w:b/>
          <w:sz w:val="32"/>
        </w:rPr>
        <w:lastRenderedPageBreak/>
        <w:t>Chapter</w:t>
      </w:r>
      <w:r w:rsidRPr="003575E8">
        <w:rPr>
          <w:b/>
          <w:spacing w:val="-16"/>
          <w:sz w:val="32"/>
        </w:rPr>
        <w:t xml:space="preserve"> </w:t>
      </w:r>
      <w:r w:rsidRPr="003575E8">
        <w:rPr>
          <w:b/>
          <w:spacing w:val="-10"/>
          <w:sz w:val="32"/>
        </w:rPr>
        <w:t>8</w:t>
      </w:r>
    </w:p>
    <w:p w14:paraId="463F6348" w14:textId="77777777" w:rsidR="00BD7FF9" w:rsidRPr="003575E8" w:rsidRDefault="00BF5D93">
      <w:pPr>
        <w:pStyle w:val="Heading1"/>
        <w:spacing w:before="387"/>
        <w:ind w:right="913"/>
        <w:rPr>
          <w:lang w:val="en-IN"/>
        </w:rPr>
      </w:pPr>
      <w:bookmarkStart w:id="19" w:name="SNAPSHOTS"/>
      <w:bookmarkEnd w:id="19"/>
      <w:r w:rsidRPr="003575E8">
        <w:rPr>
          <w:lang w:val="en-IN"/>
        </w:rPr>
        <w:t>RESULTS</w:t>
      </w:r>
    </w:p>
    <w:p w14:paraId="588D6B16" w14:textId="77777777" w:rsidR="00097B5E" w:rsidRPr="003575E8" w:rsidRDefault="00097B5E" w:rsidP="00097B5E">
      <w:pPr>
        <w:pStyle w:val="Heading1"/>
        <w:spacing w:before="387" w:line="360" w:lineRule="auto"/>
        <w:ind w:left="720" w:right="913" w:firstLine="720"/>
        <w:jc w:val="both"/>
        <w:rPr>
          <w:b w:val="0"/>
          <w:bCs w:val="0"/>
          <w:sz w:val="24"/>
          <w:szCs w:val="24"/>
          <w:lang w:val="en-IN"/>
        </w:rPr>
      </w:pPr>
      <w:r w:rsidRPr="003575E8">
        <w:rPr>
          <w:b w:val="0"/>
          <w:bCs w:val="0"/>
          <w:sz w:val="24"/>
          <w:szCs w:val="24"/>
          <w:lang w:val="en-IN"/>
        </w:rPr>
        <w:t>The Named Entity Recognition (NER) system for social media text analysis using machine learning was successfully implemented. The system is designed to identify and classify named entities, such as people, organizations, locations, dates, and other pertinent entities within social media posts. The system was tested on a dataset comprising various social media platforms, including Twitter, Reddit, and Instagram, to identify how effectively it performs in an informal and noisy text environment.</w:t>
      </w:r>
    </w:p>
    <w:p w14:paraId="708B4AAA" w14:textId="77777777" w:rsidR="005F496A" w:rsidRPr="003575E8" w:rsidRDefault="00097B5E" w:rsidP="005F496A">
      <w:pPr>
        <w:pStyle w:val="Heading1"/>
        <w:spacing w:before="387" w:line="360" w:lineRule="auto"/>
        <w:ind w:right="913" w:firstLine="299"/>
        <w:jc w:val="both"/>
        <w:rPr>
          <w:sz w:val="24"/>
          <w:szCs w:val="24"/>
          <w:lang w:val="en-IN"/>
        </w:rPr>
      </w:pPr>
      <w:r w:rsidRPr="003575E8">
        <w:rPr>
          <w:sz w:val="24"/>
          <w:szCs w:val="24"/>
          <w:lang w:val="en-IN"/>
        </w:rPr>
        <w:t xml:space="preserve">8.1 </w:t>
      </w:r>
      <w:r w:rsidRPr="003575E8">
        <w:rPr>
          <w:sz w:val="28"/>
          <w:szCs w:val="28"/>
          <w:lang w:val="en-IN"/>
        </w:rPr>
        <w:t>Comparative</w:t>
      </w:r>
      <w:r w:rsidRPr="003575E8">
        <w:rPr>
          <w:sz w:val="24"/>
          <w:szCs w:val="24"/>
          <w:lang w:val="en-IN"/>
        </w:rPr>
        <w:t xml:space="preserve"> Study</w:t>
      </w:r>
    </w:p>
    <w:p w14:paraId="1DF44F08" w14:textId="6C7C1DAC" w:rsidR="00DB4E34" w:rsidRPr="003575E8" w:rsidRDefault="00097B5E" w:rsidP="005F496A">
      <w:pPr>
        <w:pStyle w:val="Heading1"/>
        <w:spacing w:before="387" w:line="360" w:lineRule="auto"/>
        <w:ind w:left="720" w:right="913" w:firstLine="720"/>
        <w:jc w:val="both"/>
        <w:rPr>
          <w:sz w:val="24"/>
          <w:szCs w:val="24"/>
          <w:lang w:val="en-IN"/>
        </w:rPr>
      </w:pPr>
      <w:r w:rsidRPr="003575E8">
        <w:rPr>
          <w:b w:val="0"/>
          <w:bCs w:val="0"/>
          <w:sz w:val="24"/>
          <w:szCs w:val="24"/>
          <w:lang w:val="en-IN"/>
        </w:rPr>
        <w:t xml:space="preserve">To evaluate the performance of different machine learning models for Named Entity Recognition (NER), the following techniques were compared: BERT-based models, CRF (Conditional Random Fields), and </w:t>
      </w:r>
      <w:proofErr w:type="spellStart"/>
      <w:r w:rsidRPr="003575E8">
        <w:rPr>
          <w:b w:val="0"/>
          <w:bCs w:val="0"/>
          <w:sz w:val="24"/>
          <w:szCs w:val="24"/>
          <w:lang w:val="en-IN"/>
        </w:rPr>
        <w:t>BiLSTM</w:t>
      </w:r>
      <w:proofErr w:type="spellEnd"/>
      <w:r w:rsidRPr="003575E8">
        <w:rPr>
          <w:b w:val="0"/>
          <w:bCs w:val="0"/>
          <w:sz w:val="24"/>
          <w:szCs w:val="24"/>
          <w:lang w:val="en-IN"/>
        </w:rPr>
        <w:t>-CRF (Bidirectional Long Short-Term Memory - Conditional Random Fields). The performance metrics considered include precision, recall, and F1 score across different dataset sizes and complexity levels.</w:t>
      </w:r>
    </w:p>
    <w:p w14:paraId="512D0B17" w14:textId="77777777" w:rsidR="00097B5E" w:rsidRDefault="00097B5E" w:rsidP="00097B5E">
      <w:pPr>
        <w:pStyle w:val="Heading1"/>
        <w:spacing w:before="387" w:line="360" w:lineRule="auto"/>
        <w:ind w:right="913" w:firstLine="299"/>
        <w:jc w:val="both"/>
        <w:rPr>
          <w:b w:val="0"/>
          <w:bCs w:val="0"/>
          <w:sz w:val="24"/>
          <w:szCs w:val="24"/>
          <w:lang w:val="en-IN"/>
        </w:rPr>
      </w:pPr>
      <w:r w:rsidRPr="003575E8">
        <w:rPr>
          <w:b w:val="0"/>
          <w:bCs w:val="0"/>
          <w:sz w:val="24"/>
          <w:szCs w:val="24"/>
          <w:lang w:val="en-IN"/>
        </w:rPr>
        <w:t>The following table summarizes the performance results of these models:</w:t>
      </w:r>
    </w:p>
    <w:p w14:paraId="7FBB6264" w14:textId="77777777" w:rsidR="00541F78" w:rsidRPr="003575E8" w:rsidRDefault="00541F78" w:rsidP="00097B5E">
      <w:pPr>
        <w:pStyle w:val="Heading1"/>
        <w:spacing w:before="387" w:line="360" w:lineRule="auto"/>
        <w:ind w:right="913" w:firstLine="299"/>
        <w:jc w:val="both"/>
        <w:rPr>
          <w:b w:val="0"/>
          <w:bCs w:val="0"/>
          <w:sz w:val="24"/>
          <w:szCs w:val="24"/>
          <w:lang w:val="en-IN"/>
        </w:rPr>
      </w:pPr>
    </w:p>
    <w:tbl>
      <w:tblPr>
        <w:tblStyle w:val="TableGrid"/>
        <w:tblpPr w:leftFromText="180" w:rightFromText="180" w:vertAnchor="text" w:horzAnchor="margin" w:tblpXSpec="center" w:tblpY="-47"/>
        <w:tblW w:w="0" w:type="auto"/>
        <w:tblLook w:val="04A0" w:firstRow="1" w:lastRow="0" w:firstColumn="1" w:lastColumn="0" w:noHBand="0" w:noVBand="1"/>
      </w:tblPr>
      <w:tblGrid>
        <w:gridCol w:w="2350"/>
        <w:gridCol w:w="1728"/>
        <w:gridCol w:w="1728"/>
        <w:gridCol w:w="1728"/>
        <w:gridCol w:w="1728"/>
      </w:tblGrid>
      <w:tr w:rsidR="00DB4E34" w:rsidRPr="003575E8" w14:paraId="22976FF3" w14:textId="77777777" w:rsidTr="005F496A">
        <w:tc>
          <w:tcPr>
            <w:tcW w:w="2062" w:type="dxa"/>
          </w:tcPr>
          <w:p w14:paraId="1ED45091" w14:textId="77777777" w:rsidR="00DB4E34" w:rsidRPr="003575E8" w:rsidRDefault="00DB4E34" w:rsidP="005F496A">
            <w:pPr>
              <w:rPr>
                <w:b/>
                <w:bCs/>
                <w:sz w:val="24"/>
                <w:szCs w:val="24"/>
              </w:rPr>
            </w:pPr>
            <w:r w:rsidRPr="003575E8">
              <w:rPr>
                <w:b/>
                <w:bCs/>
                <w:sz w:val="24"/>
                <w:szCs w:val="24"/>
              </w:rPr>
              <w:t>Methods/Techniques</w:t>
            </w:r>
          </w:p>
        </w:tc>
        <w:tc>
          <w:tcPr>
            <w:tcW w:w="1728" w:type="dxa"/>
          </w:tcPr>
          <w:p w14:paraId="52238A37" w14:textId="77777777" w:rsidR="00DB4E34" w:rsidRPr="003575E8" w:rsidRDefault="00DB4E34" w:rsidP="005F496A">
            <w:pPr>
              <w:rPr>
                <w:b/>
                <w:bCs/>
                <w:sz w:val="24"/>
                <w:szCs w:val="24"/>
              </w:rPr>
            </w:pPr>
            <w:r w:rsidRPr="003575E8">
              <w:rPr>
                <w:b/>
                <w:bCs/>
                <w:sz w:val="24"/>
                <w:szCs w:val="24"/>
              </w:rPr>
              <w:t>Dataset Size (Posts)</w:t>
            </w:r>
          </w:p>
        </w:tc>
        <w:tc>
          <w:tcPr>
            <w:tcW w:w="1728" w:type="dxa"/>
          </w:tcPr>
          <w:p w14:paraId="387A3B05" w14:textId="77777777" w:rsidR="00DB4E34" w:rsidRPr="003575E8" w:rsidRDefault="00DB4E34" w:rsidP="005F496A">
            <w:pPr>
              <w:rPr>
                <w:b/>
                <w:bCs/>
                <w:sz w:val="24"/>
                <w:szCs w:val="24"/>
              </w:rPr>
            </w:pPr>
            <w:r w:rsidRPr="003575E8">
              <w:rPr>
                <w:b/>
                <w:bCs/>
                <w:sz w:val="24"/>
                <w:szCs w:val="24"/>
              </w:rPr>
              <w:t>Precision</w:t>
            </w:r>
          </w:p>
        </w:tc>
        <w:tc>
          <w:tcPr>
            <w:tcW w:w="1728" w:type="dxa"/>
          </w:tcPr>
          <w:p w14:paraId="4436FCE4" w14:textId="77777777" w:rsidR="00DB4E34" w:rsidRPr="003575E8" w:rsidRDefault="00DB4E34" w:rsidP="005F496A">
            <w:pPr>
              <w:rPr>
                <w:b/>
                <w:bCs/>
                <w:sz w:val="24"/>
                <w:szCs w:val="24"/>
              </w:rPr>
            </w:pPr>
            <w:r w:rsidRPr="003575E8">
              <w:rPr>
                <w:b/>
                <w:bCs/>
                <w:sz w:val="24"/>
                <w:szCs w:val="24"/>
              </w:rPr>
              <w:t>Recall</w:t>
            </w:r>
          </w:p>
        </w:tc>
        <w:tc>
          <w:tcPr>
            <w:tcW w:w="1728" w:type="dxa"/>
          </w:tcPr>
          <w:p w14:paraId="0C909B03" w14:textId="77777777" w:rsidR="00DB4E34" w:rsidRPr="003575E8" w:rsidRDefault="00DB4E34" w:rsidP="005F496A">
            <w:pPr>
              <w:rPr>
                <w:b/>
                <w:bCs/>
                <w:sz w:val="24"/>
                <w:szCs w:val="24"/>
              </w:rPr>
            </w:pPr>
            <w:r w:rsidRPr="003575E8">
              <w:rPr>
                <w:b/>
                <w:bCs/>
                <w:sz w:val="24"/>
                <w:szCs w:val="24"/>
              </w:rPr>
              <w:t>F1 Score</w:t>
            </w:r>
          </w:p>
        </w:tc>
      </w:tr>
      <w:tr w:rsidR="00E03F09" w:rsidRPr="003575E8" w14:paraId="2D6407E6" w14:textId="77777777" w:rsidTr="005F496A">
        <w:trPr>
          <w:trHeight w:val="126"/>
        </w:trPr>
        <w:tc>
          <w:tcPr>
            <w:tcW w:w="2062" w:type="dxa"/>
            <w:vMerge w:val="restart"/>
          </w:tcPr>
          <w:p w14:paraId="26AE770D" w14:textId="77777777" w:rsidR="00E03F09" w:rsidRPr="003575E8" w:rsidRDefault="00E03F09" w:rsidP="005F496A">
            <w:pPr>
              <w:rPr>
                <w:sz w:val="24"/>
                <w:szCs w:val="24"/>
              </w:rPr>
            </w:pPr>
            <w:r w:rsidRPr="003575E8">
              <w:rPr>
                <w:sz w:val="24"/>
                <w:szCs w:val="24"/>
              </w:rPr>
              <w:t>BERT-based models</w:t>
            </w:r>
          </w:p>
        </w:tc>
        <w:tc>
          <w:tcPr>
            <w:tcW w:w="1728" w:type="dxa"/>
          </w:tcPr>
          <w:p w14:paraId="0E19E2ED" w14:textId="77777777" w:rsidR="00E03F09" w:rsidRPr="003575E8" w:rsidRDefault="00E03F09" w:rsidP="005F496A">
            <w:pPr>
              <w:rPr>
                <w:sz w:val="24"/>
                <w:szCs w:val="24"/>
              </w:rPr>
            </w:pPr>
            <w:r w:rsidRPr="003575E8">
              <w:rPr>
                <w:sz w:val="24"/>
                <w:szCs w:val="24"/>
              </w:rPr>
              <w:t>1,000</w:t>
            </w:r>
          </w:p>
        </w:tc>
        <w:tc>
          <w:tcPr>
            <w:tcW w:w="1728" w:type="dxa"/>
          </w:tcPr>
          <w:p w14:paraId="1223503A" w14:textId="77777777" w:rsidR="00E03F09" w:rsidRPr="003575E8" w:rsidRDefault="00E03F09" w:rsidP="005F496A">
            <w:pPr>
              <w:rPr>
                <w:sz w:val="24"/>
                <w:szCs w:val="24"/>
              </w:rPr>
            </w:pPr>
            <w:r w:rsidRPr="003575E8">
              <w:rPr>
                <w:sz w:val="24"/>
                <w:szCs w:val="24"/>
              </w:rPr>
              <w:t>87.4%</w:t>
            </w:r>
          </w:p>
        </w:tc>
        <w:tc>
          <w:tcPr>
            <w:tcW w:w="1728" w:type="dxa"/>
          </w:tcPr>
          <w:p w14:paraId="6FC98866" w14:textId="77777777" w:rsidR="00E03F09" w:rsidRPr="003575E8" w:rsidRDefault="00E03F09" w:rsidP="005F496A">
            <w:pPr>
              <w:rPr>
                <w:sz w:val="24"/>
                <w:szCs w:val="24"/>
              </w:rPr>
            </w:pPr>
            <w:r w:rsidRPr="003575E8">
              <w:rPr>
                <w:sz w:val="24"/>
                <w:szCs w:val="24"/>
              </w:rPr>
              <w:t>85.2%</w:t>
            </w:r>
          </w:p>
        </w:tc>
        <w:tc>
          <w:tcPr>
            <w:tcW w:w="1728" w:type="dxa"/>
          </w:tcPr>
          <w:p w14:paraId="2182AE43" w14:textId="77777777" w:rsidR="00E03F09" w:rsidRPr="003575E8" w:rsidRDefault="00E03F09" w:rsidP="005F496A">
            <w:pPr>
              <w:rPr>
                <w:sz w:val="24"/>
                <w:szCs w:val="24"/>
              </w:rPr>
            </w:pPr>
            <w:r w:rsidRPr="003575E8">
              <w:rPr>
                <w:sz w:val="24"/>
                <w:szCs w:val="24"/>
              </w:rPr>
              <w:t>86.3%</w:t>
            </w:r>
          </w:p>
        </w:tc>
      </w:tr>
      <w:tr w:rsidR="00E03F09" w:rsidRPr="003575E8" w14:paraId="5157C23F" w14:textId="77777777" w:rsidTr="005F496A">
        <w:trPr>
          <w:trHeight w:val="126"/>
        </w:trPr>
        <w:tc>
          <w:tcPr>
            <w:tcW w:w="2062" w:type="dxa"/>
            <w:vMerge/>
          </w:tcPr>
          <w:p w14:paraId="22B8DDA2" w14:textId="77777777" w:rsidR="00E03F09" w:rsidRPr="003575E8" w:rsidRDefault="00E03F09" w:rsidP="005F496A">
            <w:pPr>
              <w:rPr>
                <w:sz w:val="24"/>
                <w:szCs w:val="24"/>
              </w:rPr>
            </w:pPr>
          </w:p>
        </w:tc>
        <w:tc>
          <w:tcPr>
            <w:tcW w:w="1728" w:type="dxa"/>
          </w:tcPr>
          <w:p w14:paraId="291B5B15" w14:textId="5BBF8752" w:rsidR="00E03F09" w:rsidRPr="003575E8" w:rsidRDefault="00E03F09" w:rsidP="005F496A">
            <w:pPr>
              <w:rPr>
                <w:sz w:val="24"/>
                <w:szCs w:val="24"/>
              </w:rPr>
            </w:pPr>
            <w:r w:rsidRPr="003575E8">
              <w:rPr>
                <w:sz w:val="24"/>
                <w:szCs w:val="24"/>
              </w:rPr>
              <w:t>5,000</w:t>
            </w:r>
          </w:p>
        </w:tc>
        <w:tc>
          <w:tcPr>
            <w:tcW w:w="1728" w:type="dxa"/>
          </w:tcPr>
          <w:p w14:paraId="1981F632" w14:textId="144B2A82" w:rsidR="00E03F09" w:rsidRPr="003575E8" w:rsidRDefault="00E03F09" w:rsidP="005F496A">
            <w:pPr>
              <w:rPr>
                <w:sz w:val="24"/>
                <w:szCs w:val="24"/>
              </w:rPr>
            </w:pPr>
            <w:r w:rsidRPr="003575E8">
              <w:rPr>
                <w:sz w:val="24"/>
                <w:szCs w:val="24"/>
              </w:rPr>
              <w:t>89.3%</w:t>
            </w:r>
          </w:p>
        </w:tc>
        <w:tc>
          <w:tcPr>
            <w:tcW w:w="1728" w:type="dxa"/>
          </w:tcPr>
          <w:p w14:paraId="29CE8D2B" w14:textId="5BF20423" w:rsidR="00E03F09" w:rsidRPr="003575E8" w:rsidRDefault="00E03F09" w:rsidP="005F496A">
            <w:pPr>
              <w:rPr>
                <w:sz w:val="24"/>
                <w:szCs w:val="24"/>
              </w:rPr>
            </w:pPr>
            <w:r w:rsidRPr="003575E8">
              <w:rPr>
                <w:sz w:val="24"/>
                <w:szCs w:val="24"/>
              </w:rPr>
              <w:t>87.9%</w:t>
            </w:r>
          </w:p>
        </w:tc>
        <w:tc>
          <w:tcPr>
            <w:tcW w:w="1728" w:type="dxa"/>
          </w:tcPr>
          <w:p w14:paraId="740A7C84" w14:textId="3DCEAF1C" w:rsidR="00E03F09" w:rsidRPr="003575E8" w:rsidRDefault="00E03F09" w:rsidP="005F496A">
            <w:pPr>
              <w:rPr>
                <w:sz w:val="24"/>
                <w:szCs w:val="24"/>
              </w:rPr>
            </w:pPr>
            <w:r w:rsidRPr="003575E8">
              <w:rPr>
                <w:sz w:val="24"/>
                <w:szCs w:val="24"/>
              </w:rPr>
              <w:t>88.6%</w:t>
            </w:r>
          </w:p>
        </w:tc>
      </w:tr>
      <w:tr w:rsidR="00E03F09" w:rsidRPr="003575E8" w14:paraId="46759D37" w14:textId="77777777" w:rsidTr="005F496A">
        <w:trPr>
          <w:trHeight w:val="126"/>
        </w:trPr>
        <w:tc>
          <w:tcPr>
            <w:tcW w:w="2062" w:type="dxa"/>
            <w:vMerge/>
          </w:tcPr>
          <w:p w14:paraId="3DB943E8" w14:textId="77777777" w:rsidR="00E03F09" w:rsidRPr="003575E8" w:rsidRDefault="00E03F09" w:rsidP="005F496A">
            <w:pPr>
              <w:rPr>
                <w:sz w:val="24"/>
                <w:szCs w:val="24"/>
              </w:rPr>
            </w:pPr>
          </w:p>
        </w:tc>
        <w:tc>
          <w:tcPr>
            <w:tcW w:w="1728" w:type="dxa"/>
          </w:tcPr>
          <w:p w14:paraId="076EFBDE" w14:textId="131CADCA" w:rsidR="00E03F09" w:rsidRPr="003575E8" w:rsidRDefault="00E03F09" w:rsidP="005F496A">
            <w:pPr>
              <w:rPr>
                <w:sz w:val="24"/>
                <w:szCs w:val="24"/>
              </w:rPr>
            </w:pPr>
            <w:r w:rsidRPr="003575E8">
              <w:rPr>
                <w:sz w:val="24"/>
                <w:szCs w:val="24"/>
              </w:rPr>
              <w:t>10,000</w:t>
            </w:r>
          </w:p>
        </w:tc>
        <w:tc>
          <w:tcPr>
            <w:tcW w:w="1728" w:type="dxa"/>
          </w:tcPr>
          <w:p w14:paraId="47C12C4B" w14:textId="4CB86D9D" w:rsidR="00E03F09" w:rsidRPr="003575E8" w:rsidRDefault="00E03F09" w:rsidP="005F496A">
            <w:pPr>
              <w:rPr>
                <w:sz w:val="24"/>
                <w:szCs w:val="24"/>
              </w:rPr>
            </w:pPr>
            <w:r w:rsidRPr="003575E8">
              <w:rPr>
                <w:sz w:val="24"/>
                <w:szCs w:val="24"/>
              </w:rPr>
              <w:t>91.2%</w:t>
            </w:r>
          </w:p>
        </w:tc>
        <w:tc>
          <w:tcPr>
            <w:tcW w:w="1728" w:type="dxa"/>
          </w:tcPr>
          <w:p w14:paraId="58CD1F5F" w14:textId="4C8FDE41" w:rsidR="00E03F09" w:rsidRPr="003575E8" w:rsidRDefault="00E03F09" w:rsidP="005F496A">
            <w:pPr>
              <w:rPr>
                <w:sz w:val="24"/>
                <w:szCs w:val="24"/>
              </w:rPr>
            </w:pPr>
            <w:r w:rsidRPr="003575E8">
              <w:rPr>
                <w:sz w:val="24"/>
                <w:szCs w:val="24"/>
              </w:rPr>
              <w:t>89.6%</w:t>
            </w:r>
          </w:p>
        </w:tc>
        <w:tc>
          <w:tcPr>
            <w:tcW w:w="1728" w:type="dxa"/>
          </w:tcPr>
          <w:p w14:paraId="50396F74" w14:textId="56F630D3" w:rsidR="00E03F09" w:rsidRPr="003575E8" w:rsidRDefault="00E03F09" w:rsidP="005F496A">
            <w:pPr>
              <w:rPr>
                <w:sz w:val="24"/>
                <w:szCs w:val="24"/>
              </w:rPr>
            </w:pPr>
            <w:r w:rsidRPr="003575E8">
              <w:rPr>
                <w:sz w:val="24"/>
                <w:szCs w:val="24"/>
              </w:rPr>
              <w:t>90.4%</w:t>
            </w:r>
          </w:p>
        </w:tc>
      </w:tr>
      <w:tr w:rsidR="005F496A" w:rsidRPr="003575E8" w14:paraId="73306368" w14:textId="77777777" w:rsidTr="005F496A">
        <w:trPr>
          <w:trHeight w:val="168"/>
        </w:trPr>
        <w:tc>
          <w:tcPr>
            <w:tcW w:w="2062" w:type="dxa"/>
            <w:vMerge w:val="restart"/>
          </w:tcPr>
          <w:p w14:paraId="52BA34BB" w14:textId="77777777" w:rsidR="005F496A" w:rsidRPr="003575E8" w:rsidRDefault="005F496A" w:rsidP="005F496A">
            <w:pPr>
              <w:rPr>
                <w:sz w:val="24"/>
                <w:szCs w:val="24"/>
              </w:rPr>
            </w:pPr>
            <w:r w:rsidRPr="003575E8">
              <w:rPr>
                <w:sz w:val="24"/>
                <w:szCs w:val="24"/>
              </w:rPr>
              <w:t>CRF (Conditional Random Fields)</w:t>
            </w:r>
          </w:p>
        </w:tc>
        <w:tc>
          <w:tcPr>
            <w:tcW w:w="1728" w:type="dxa"/>
          </w:tcPr>
          <w:p w14:paraId="4C85BE4D" w14:textId="77777777" w:rsidR="005F496A" w:rsidRPr="003575E8" w:rsidRDefault="005F496A" w:rsidP="005F496A">
            <w:pPr>
              <w:rPr>
                <w:sz w:val="24"/>
                <w:szCs w:val="24"/>
              </w:rPr>
            </w:pPr>
            <w:r w:rsidRPr="003575E8">
              <w:rPr>
                <w:sz w:val="24"/>
                <w:szCs w:val="24"/>
              </w:rPr>
              <w:t>1,000</w:t>
            </w:r>
          </w:p>
        </w:tc>
        <w:tc>
          <w:tcPr>
            <w:tcW w:w="1728" w:type="dxa"/>
          </w:tcPr>
          <w:p w14:paraId="41E27E0B" w14:textId="77777777" w:rsidR="005F496A" w:rsidRPr="003575E8" w:rsidRDefault="005F496A" w:rsidP="005F496A">
            <w:pPr>
              <w:rPr>
                <w:sz w:val="24"/>
                <w:szCs w:val="24"/>
              </w:rPr>
            </w:pPr>
            <w:r w:rsidRPr="003575E8">
              <w:rPr>
                <w:sz w:val="24"/>
                <w:szCs w:val="24"/>
              </w:rPr>
              <w:t>75.3%</w:t>
            </w:r>
          </w:p>
        </w:tc>
        <w:tc>
          <w:tcPr>
            <w:tcW w:w="1728" w:type="dxa"/>
          </w:tcPr>
          <w:p w14:paraId="290A3F51" w14:textId="77777777" w:rsidR="005F496A" w:rsidRPr="003575E8" w:rsidRDefault="005F496A" w:rsidP="005F496A">
            <w:pPr>
              <w:rPr>
                <w:sz w:val="24"/>
                <w:szCs w:val="24"/>
              </w:rPr>
            </w:pPr>
            <w:r w:rsidRPr="003575E8">
              <w:rPr>
                <w:sz w:val="24"/>
                <w:szCs w:val="24"/>
              </w:rPr>
              <w:t>73.2%</w:t>
            </w:r>
          </w:p>
        </w:tc>
        <w:tc>
          <w:tcPr>
            <w:tcW w:w="1728" w:type="dxa"/>
          </w:tcPr>
          <w:p w14:paraId="092BDFAB" w14:textId="77777777" w:rsidR="005F496A" w:rsidRPr="003575E8" w:rsidRDefault="005F496A" w:rsidP="005F496A">
            <w:pPr>
              <w:rPr>
                <w:sz w:val="24"/>
                <w:szCs w:val="24"/>
              </w:rPr>
            </w:pPr>
            <w:r w:rsidRPr="003575E8">
              <w:rPr>
                <w:sz w:val="24"/>
                <w:szCs w:val="24"/>
              </w:rPr>
              <w:t>74.2%</w:t>
            </w:r>
          </w:p>
        </w:tc>
      </w:tr>
      <w:tr w:rsidR="005F496A" w:rsidRPr="003575E8" w14:paraId="21332D16" w14:textId="77777777" w:rsidTr="005F496A">
        <w:trPr>
          <w:trHeight w:val="168"/>
        </w:trPr>
        <w:tc>
          <w:tcPr>
            <w:tcW w:w="2062" w:type="dxa"/>
            <w:vMerge/>
          </w:tcPr>
          <w:p w14:paraId="3A8DF647" w14:textId="77777777" w:rsidR="005F496A" w:rsidRPr="003575E8" w:rsidRDefault="005F496A" w:rsidP="005F496A">
            <w:pPr>
              <w:rPr>
                <w:sz w:val="24"/>
                <w:szCs w:val="24"/>
              </w:rPr>
            </w:pPr>
          </w:p>
        </w:tc>
        <w:tc>
          <w:tcPr>
            <w:tcW w:w="1728" w:type="dxa"/>
          </w:tcPr>
          <w:p w14:paraId="732DCAD8" w14:textId="7D2F486B" w:rsidR="005F496A" w:rsidRPr="003575E8" w:rsidRDefault="005F496A" w:rsidP="005F496A">
            <w:pPr>
              <w:rPr>
                <w:sz w:val="24"/>
                <w:szCs w:val="24"/>
              </w:rPr>
            </w:pPr>
            <w:r w:rsidRPr="003575E8">
              <w:rPr>
                <w:sz w:val="24"/>
                <w:szCs w:val="24"/>
              </w:rPr>
              <w:t>5,000</w:t>
            </w:r>
          </w:p>
        </w:tc>
        <w:tc>
          <w:tcPr>
            <w:tcW w:w="1728" w:type="dxa"/>
          </w:tcPr>
          <w:p w14:paraId="3ECBC47E" w14:textId="19FA1C79" w:rsidR="005F496A" w:rsidRPr="003575E8" w:rsidRDefault="005F496A" w:rsidP="005F496A">
            <w:pPr>
              <w:rPr>
                <w:sz w:val="24"/>
                <w:szCs w:val="24"/>
              </w:rPr>
            </w:pPr>
            <w:r w:rsidRPr="003575E8">
              <w:rPr>
                <w:sz w:val="24"/>
                <w:szCs w:val="24"/>
              </w:rPr>
              <w:t>77.5%</w:t>
            </w:r>
          </w:p>
        </w:tc>
        <w:tc>
          <w:tcPr>
            <w:tcW w:w="1728" w:type="dxa"/>
          </w:tcPr>
          <w:p w14:paraId="2A3DF1B6" w14:textId="2B22FB24" w:rsidR="005F496A" w:rsidRPr="003575E8" w:rsidRDefault="005F496A" w:rsidP="005F496A">
            <w:pPr>
              <w:rPr>
                <w:sz w:val="24"/>
                <w:szCs w:val="24"/>
              </w:rPr>
            </w:pPr>
            <w:r w:rsidRPr="003575E8">
              <w:rPr>
                <w:sz w:val="24"/>
                <w:szCs w:val="24"/>
              </w:rPr>
              <w:t>75.8%</w:t>
            </w:r>
          </w:p>
        </w:tc>
        <w:tc>
          <w:tcPr>
            <w:tcW w:w="1728" w:type="dxa"/>
          </w:tcPr>
          <w:p w14:paraId="256EA816" w14:textId="78095BDB" w:rsidR="005F496A" w:rsidRPr="003575E8" w:rsidRDefault="005F496A" w:rsidP="005F496A">
            <w:pPr>
              <w:rPr>
                <w:sz w:val="24"/>
                <w:szCs w:val="24"/>
              </w:rPr>
            </w:pPr>
            <w:r w:rsidRPr="003575E8">
              <w:rPr>
                <w:sz w:val="24"/>
                <w:szCs w:val="24"/>
              </w:rPr>
              <w:t>76.6%</w:t>
            </w:r>
          </w:p>
        </w:tc>
      </w:tr>
      <w:tr w:rsidR="005F496A" w:rsidRPr="003575E8" w14:paraId="3BE91081" w14:textId="77777777" w:rsidTr="005F496A">
        <w:trPr>
          <w:trHeight w:val="168"/>
        </w:trPr>
        <w:tc>
          <w:tcPr>
            <w:tcW w:w="2062" w:type="dxa"/>
            <w:vMerge/>
          </w:tcPr>
          <w:p w14:paraId="43555758" w14:textId="77777777" w:rsidR="005F496A" w:rsidRPr="003575E8" w:rsidRDefault="005F496A" w:rsidP="005F496A">
            <w:pPr>
              <w:rPr>
                <w:sz w:val="24"/>
                <w:szCs w:val="24"/>
              </w:rPr>
            </w:pPr>
          </w:p>
        </w:tc>
        <w:tc>
          <w:tcPr>
            <w:tcW w:w="1728" w:type="dxa"/>
          </w:tcPr>
          <w:p w14:paraId="3C04A735" w14:textId="54415971" w:rsidR="005F496A" w:rsidRPr="003575E8" w:rsidRDefault="005F496A" w:rsidP="005F496A">
            <w:pPr>
              <w:rPr>
                <w:sz w:val="24"/>
                <w:szCs w:val="24"/>
              </w:rPr>
            </w:pPr>
            <w:r w:rsidRPr="003575E8">
              <w:rPr>
                <w:sz w:val="24"/>
                <w:szCs w:val="24"/>
              </w:rPr>
              <w:t>10,000</w:t>
            </w:r>
          </w:p>
        </w:tc>
        <w:tc>
          <w:tcPr>
            <w:tcW w:w="1728" w:type="dxa"/>
          </w:tcPr>
          <w:p w14:paraId="198F66BC" w14:textId="6A113797" w:rsidR="005F496A" w:rsidRPr="003575E8" w:rsidRDefault="005F496A" w:rsidP="005F496A">
            <w:pPr>
              <w:rPr>
                <w:sz w:val="24"/>
                <w:szCs w:val="24"/>
              </w:rPr>
            </w:pPr>
            <w:r w:rsidRPr="003575E8">
              <w:rPr>
                <w:sz w:val="24"/>
                <w:szCs w:val="24"/>
              </w:rPr>
              <w:t>79.1%</w:t>
            </w:r>
          </w:p>
        </w:tc>
        <w:tc>
          <w:tcPr>
            <w:tcW w:w="1728" w:type="dxa"/>
          </w:tcPr>
          <w:p w14:paraId="2D6502E7" w14:textId="318E7924" w:rsidR="005F496A" w:rsidRPr="003575E8" w:rsidRDefault="005F496A" w:rsidP="005F496A">
            <w:pPr>
              <w:rPr>
                <w:sz w:val="24"/>
                <w:szCs w:val="24"/>
              </w:rPr>
            </w:pPr>
            <w:r w:rsidRPr="003575E8">
              <w:rPr>
                <w:sz w:val="24"/>
                <w:szCs w:val="24"/>
              </w:rPr>
              <w:t>77.4%</w:t>
            </w:r>
          </w:p>
        </w:tc>
        <w:tc>
          <w:tcPr>
            <w:tcW w:w="1728" w:type="dxa"/>
          </w:tcPr>
          <w:p w14:paraId="172D3222" w14:textId="41CA3963" w:rsidR="005F496A" w:rsidRPr="003575E8" w:rsidRDefault="005F496A" w:rsidP="005F496A">
            <w:pPr>
              <w:rPr>
                <w:sz w:val="24"/>
                <w:szCs w:val="24"/>
              </w:rPr>
            </w:pPr>
            <w:r w:rsidRPr="003575E8">
              <w:rPr>
                <w:sz w:val="24"/>
                <w:szCs w:val="24"/>
              </w:rPr>
              <w:t>78.2%</w:t>
            </w:r>
          </w:p>
        </w:tc>
      </w:tr>
      <w:tr w:rsidR="005F496A" w:rsidRPr="003575E8" w14:paraId="3C91B0D2" w14:textId="77777777" w:rsidTr="005F496A">
        <w:trPr>
          <w:trHeight w:val="84"/>
        </w:trPr>
        <w:tc>
          <w:tcPr>
            <w:tcW w:w="2062" w:type="dxa"/>
            <w:vMerge w:val="restart"/>
          </w:tcPr>
          <w:p w14:paraId="330454FB" w14:textId="77777777" w:rsidR="005F496A" w:rsidRPr="003575E8" w:rsidRDefault="005F496A" w:rsidP="005F496A">
            <w:pPr>
              <w:rPr>
                <w:sz w:val="24"/>
                <w:szCs w:val="24"/>
              </w:rPr>
            </w:pPr>
            <w:proofErr w:type="spellStart"/>
            <w:r w:rsidRPr="003575E8">
              <w:rPr>
                <w:sz w:val="24"/>
                <w:szCs w:val="24"/>
              </w:rPr>
              <w:t>BiLSTM</w:t>
            </w:r>
            <w:proofErr w:type="spellEnd"/>
            <w:r w:rsidRPr="003575E8">
              <w:rPr>
                <w:sz w:val="24"/>
                <w:szCs w:val="24"/>
              </w:rPr>
              <w:t>-CRF</w:t>
            </w:r>
          </w:p>
        </w:tc>
        <w:tc>
          <w:tcPr>
            <w:tcW w:w="1728" w:type="dxa"/>
          </w:tcPr>
          <w:p w14:paraId="483CFCE5" w14:textId="77777777" w:rsidR="005F496A" w:rsidRPr="003575E8" w:rsidRDefault="005F496A" w:rsidP="005F496A">
            <w:pPr>
              <w:rPr>
                <w:sz w:val="24"/>
                <w:szCs w:val="24"/>
              </w:rPr>
            </w:pPr>
            <w:r w:rsidRPr="003575E8">
              <w:rPr>
                <w:sz w:val="24"/>
                <w:szCs w:val="24"/>
              </w:rPr>
              <w:t>1,000</w:t>
            </w:r>
          </w:p>
        </w:tc>
        <w:tc>
          <w:tcPr>
            <w:tcW w:w="1728" w:type="dxa"/>
          </w:tcPr>
          <w:p w14:paraId="66BEC39E" w14:textId="77777777" w:rsidR="005F496A" w:rsidRPr="003575E8" w:rsidRDefault="005F496A" w:rsidP="005F496A">
            <w:pPr>
              <w:rPr>
                <w:sz w:val="24"/>
                <w:szCs w:val="24"/>
              </w:rPr>
            </w:pPr>
            <w:r w:rsidRPr="003575E8">
              <w:rPr>
                <w:sz w:val="24"/>
                <w:szCs w:val="24"/>
              </w:rPr>
              <w:t>82.5%</w:t>
            </w:r>
          </w:p>
        </w:tc>
        <w:tc>
          <w:tcPr>
            <w:tcW w:w="1728" w:type="dxa"/>
          </w:tcPr>
          <w:p w14:paraId="3F6369DA" w14:textId="77777777" w:rsidR="005F496A" w:rsidRPr="003575E8" w:rsidRDefault="005F496A" w:rsidP="005F496A">
            <w:pPr>
              <w:rPr>
                <w:sz w:val="24"/>
                <w:szCs w:val="24"/>
              </w:rPr>
            </w:pPr>
            <w:r w:rsidRPr="003575E8">
              <w:rPr>
                <w:sz w:val="24"/>
                <w:szCs w:val="24"/>
              </w:rPr>
              <w:t>80.3%</w:t>
            </w:r>
          </w:p>
        </w:tc>
        <w:tc>
          <w:tcPr>
            <w:tcW w:w="1728" w:type="dxa"/>
          </w:tcPr>
          <w:p w14:paraId="63E0A7C9" w14:textId="77777777" w:rsidR="005F496A" w:rsidRPr="003575E8" w:rsidRDefault="005F496A" w:rsidP="005F496A">
            <w:pPr>
              <w:rPr>
                <w:sz w:val="24"/>
                <w:szCs w:val="24"/>
              </w:rPr>
            </w:pPr>
            <w:r w:rsidRPr="003575E8">
              <w:rPr>
                <w:sz w:val="24"/>
                <w:szCs w:val="24"/>
              </w:rPr>
              <w:t>81.4%</w:t>
            </w:r>
          </w:p>
        </w:tc>
      </w:tr>
      <w:tr w:rsidR="005F496A" w:rsidRPr="003575E8" w14:paraId="081D1B0C" w14:textId="77777777" w:rsidTr="005F496A">
        <w:trPr>
          <w:trHeight w:val="84"/>
        </w:trPr>
        <w:tc>
          <w:tcPr>
            <w:tcW w:w="2062" w:type="dxa"/>
            <w:vMerge/>
          </w:tcPr>
          <w:p w14:paraId="1639D585" w14:textId="77777777" w:rsidR="005F496A" w:rsidRPr="003575E8" w:rsidRDefault="005F496A" w:rsidP="005F496A">
            <w:pPr>
              <w:rPr>
                <w:sz w:val="24"/>
                <w:szCs w:val="24"/>
              </w:rPr>
            </w:pPr>
          </w:p>
        </w:tc>
        <w:tc>
          <w:tcPr>
            <w:tcW w:w="1728" w:type="dxa"/>
          </w:tcPr>
          <w:p w14:paraId="43C10796" w14:textId="33646678" w:rsidR="005F496A" w:rsidRPr="003575E8" w:rsidRDefault="005F496A" w:rsidP="005F496A">
            <w:pPr>
              <w:rPr>
                <w:sz w:val="24"/>
                <w:szCs w:val="24"/>
              </w:rPr>
            </w:pPr>
            <w:r w:rsidRPr="003575E8">
              <w:rPr>
                <w:sz w:val="24"/>
                <w:szCs w:val="24"/>
              </w:rPr>
              <w:t>5,000</w:t>
            </w:r>
          </w:p>
        </w:tc>
        <w:tc>
          <w:tcPr>
            <w:tcW w:w="1728" w:type="dxa"/>
          </w:tcPr>
          <w:p w14:paraId="5F4CEF24" w14:textId="2DBBE65C" w:rsidR="005F496A" w:rsidRPr="003575E8" w:rsidRDefault="005F496A" w:rsidP="005F496A">
            <w:pPr>
              <w:rPr>
                <w:sz w:val="24"/>
                <w:szCs w:val="24"/>
              </w:rPr>
            </w:pPr>
            <w:r w:rsidRPr="003575E8">
              <w:rPr>
                <w:sz w:val="24"/>
                <w:szCs w:val="24"/>
              </w:rPr>
              <w:t>85.6%</w:t>
            </w:r>
          </w:p>
        </w:tc>
        <w:tc>
          <w:tcPr>
            <w:tcW w:w="1728" w:type="dxa"/>
          </w:tcPr>
          <w:p w14:paraId="257F1644" w14:textId="1C811175" w:rsidR="005F496A" w:rsidRPr="003575E8" w:rsidRDefault="005F496A" w:rsidP="005F496A">
            <w:pPr>
              <w:rPr>
                <w:sz w:val="24"/>
                <w:szCs w:val="24"/>
              </w:rPr>
            </w:pPr>
            <w:r w:rsidRPr="003575E8">
              <w:rPr>
                <w:sz w:val="24"/>
                <w:szCs w:val="24"/>
              </w:rPr>
              <w:t>83.2%</w:t>
            </w:r>
          </w:p>
        </w:tc>
        <w:tc>
          <w:tcPr>
            <w:tcW w:w="1728" w:type="dxa"/>
          </w:tcPr>
          <w:p w14:paraId="1785EE8B" w14:textId="1E876FEA" w:rsidR="005F496A" w:rsidRPr="003575E8" w:rsidRDefault="005F496A" w:rsidP="005F496A">
            <w:pPr>
              <w:rPr>
                <w:sz w:val="24"/>
                <w:szCs w:val="24"/>
              </w:rPr>
            </w:pPr>
            <w:r w:rsidRPr="003575E8">
              <w:rPr>
                <w:sz w:val="24"/>
                <w:szCs w:val="24"/>
              </w:rPr>
              <w:t>84.4%</w:t>
            </w:r>
          </w:p>
        </w:tc>
      </w:tr>
      <w:tr w:rsidR="005F496A" w:rsidRPr="003575E8" w14:paraId="6ED2617D" w14:textId="77777777" w:rsidTr="005F496A">
        <w:trPr>
          <w:trHeight w:val="84"/>
        </w:trPr>
        <w:tc>
          <w:tcPr>
            <w:tcW w:w="2062" w:type="dxa"/>
            <w:vMerge/>
          </w:tcPr>
          <w:p w14:paraId="5FA358F3" w14:textId="77777777" w:rsidR="005F496A" w:rsidRPr="003575E8" w:rsidRDefault="005F496A" w:rsidP="005F496A">
            <w:pPr>
              <w:rPr>
                <w:sz w:val="24"/>
                <w:szCs w:val="24"/>
              </w:rPr>
            </w:pPr>
          </w:p>
        </w:tc>
        <w:tc>
          <w:tcPr>
            <w:tcW w:w="1728" w:type="dxa"/>
          </w:tcPr>
          <w:p w14:paraId="189847F5" w14:textId="1A95A7C0" w:rsidR="005F496A" w:rsidRPr="003575E8" w:rsidRDefault="005F496A" w:rsidP="005F496A">
            <w:pPr>
              <w:rPr>
                <w:sz w:val="24"/>
                <w:szCs w:val="24"/>
              </w:rPr>
            </w:pPr>
            <w:r w:rsidRPr="003575E8">
              <w:rPr>
                <w:sz w:val="24"/>
                <w:szCs w:val="24"/>
              </w:rPr>
              <w:t>10,000</w:t>
            </w:r>
          </w:p>
        </w:tc>
        <w:tc>
          <w:tcPr>
            <w:tcW w:w="1728" w:type="dxa"/>
          </w:tcPr>
          <w:p w14:paraId="250D4824" w14:textId="7A51347B" w:rsidR="005F496A" w:rsidRPr="003575E8" w:rsidRDefault="005F496A" w:rsidP="005F496A">
            <w:pPr>
              <w:rPr>
                <w:sz w:val="24"/>
                <w:szCs w:val="24"/>
              </w:rPr>
            </w:pPr>
            <w:r w:rsidRPr="003575E8">
              <w:rPr>
                <w:sz w:val="24"/>
                <w:szCs w:val="24"/>
              </w:rPr>
              <w:t>88.1%</w:t>
            </w:r>
          </w:p>
        </w:tc>
        <w:tc>
          <w:tcPr>
            <w:tcW w:w="1728" w:type="dxa"/>
          </w:tcPr>
          <w:p w14:paraId="09954128" w14:textId="18575AAE" w:rsidR="005F496A" w:rsidRPr="003575E8" w:rsidRDefault="005F496A" w:rsidP="005F496A">
            <w:pPr>
              <w:rPr>
                <w:sz w:val="24"/>
                <w:szCs w:val="24"/>
              </w:rPr>
            </w:pPr>
            <w:r w:rsidRPr="003575E8">
              <w:rPr>
                <w:sz w:val="24"/>
                <w:szCs w:val="24"/>
              </w:rPr>
              <w:t>86.4%</w:t>
            </w:r>
          </w:p>
        </w:tc>
        <w:tc>
          <w:tcPr>
            <w:tcW w:w="1728" w:type="dxa"/>
          </w:tcPr>
          <w:p w14:paraId="3DF15839" w14:textId="6A3E92C2" w:rsidR="005F496A" w:rsidRPr="003575E8" w:rsidRDefault="005F496A" w:rsidP="005F496A">
            <w:pPr>
              <w:rPr>
                <w:sz w:val="24"/>
                <w:szCs w:val="24"/>
              </w:rPr>
            </w:pPr>
            <w:r w:rsidRPr="003575E8">
              <w:rPr>
                <w:sz w:val="24"/>
                <w:szCs w:val="24"/>
              </w:rPr>
              <w:t>87.2%</w:t>
            </w:r>
          </w:p>
        </w:tc>
      </w:tr>
    </w:tbl>
    <w:p w14:paraId="34303B70" w14:textId="77777777" w:rsidR="00541F78" w:rsidRDefault="00541F78" w:rsidP="00097B5E">
      <w:pPr>
        <w:pStyle w:val="Heading1"/>
        <w:spacing w:before="387" w:line="360" w:lineRule="auto"/>
        <w:ind w:right="913" w:firstLine="299"/>
        <w:jc w:val="both"/>
        <w:rPr>
          <w:b w:val="0"/>
          <w:bCs w:val="0"/>
          <w:sz w:val="24"/>
          <w:szCs w:val="24"/>
          <w:lang w:val="en-IN"/>
        </w:rPr>
      </w:pPr>
    </w:p>
    <w:p w14:paraId="5DB6DFD2" w14:textId="77777777" w:rsidR="00541F78" w:rsidRDefault="00541F78" w:rsidP="00541F78">
      <w:pPr>
        <w:widowControl/>
        <w:autoSpaceDE/>
        <w:autoSpaceDN/>
        <w:spacing w:before="100" w:beforeAutospacing="1" w:after="100" w:afterAutospacing="1" w:line="360" w:lineRule="auto"/>
        <w:ind w:firstLine="720"/>
        <w:jc w:val="both"/>
        <w:rPr>
          <w:sz w:val="24"/>
          <w:szCs w:val="24"/>
          <w:lang w:eastAsia="en-IN"/>
        </w:rPr>
      </w:pPr>
    </w:p>
    <w:p w14:paraId="10AB3C42" w14:textId="097DE2E9" w:rsidR="00541F78" w:rsidRPr="00541F78" w:rsidRDefault="00541F78" w:rsidP="00541F78">
      <w:pPr>
        <w:widowControl/>
        <w:autoSpaceDE/>
        <w:autoSpaceDN/>
        <w:spacing w:before="100" w:beforeAutospacing="1" w:after="100" w:afterAutospacing="1" w:line="360" w:lineRule="auto"/>
        <w:ind w:firstLine="720"/>
        <w:jc w:val="both"/>
        <w:rPr>
          <w:b/>
          <w:bCs/>
          <w:sz w:val="24"/>
          <w:szCs w:val="24"/>
          <w:lang w:val="en-IN" w:eastAsia="en-IN"/>
        </w:rPr>
      </w:pPr>
      <w:r w:rsidRPr="00541F78">
        <w:rPr>
          <w:b/>
          <w:bCs/>
          <w:sz w:val="24"/>
          <w:szCs w:val="24"/>
          <w:lang w:eastAsia="en-IN"/>
        </w:rPr>
        <w:lastRenderedPageBreak/>
        <w:t xml:space="preserve">Analysis of </w:t>
      </w:r>
      <w:proofErr w:type="gramStart"/>
      <w:r w:rsidRPr="00541F78">
        <w:rPr>
          <w:b/>
          <w:bCs/>
          <w:sz w:val="24"/>
          <w:szCs w:val="24"/>
          <w:lang w:eastAsia="en-IN"/>
        </w:rPr>
        <w:t>Results</w:t>
      </w:r>
      <w:r>
        <w:rPr>
          <w:b/>
          <w:bCs/>
          <w:sz w:val="24"/>
          <w:szCs w:val="24"/>
          <w:lang w:eastAsia="en-IN"/>
        </w:rPr>
        <w:t>:-</w:t>
      </w:r>
      <w:proofErr w:type="gramEnd"/>
    </w:p>
    <w:p w14:paraId="5A33154E" w14:textId="0AF5BEF4" w:rsidR="00541F78" w:rsidRDefault="00541F78" w:rsidP="00541F78">
      <w:pPr>
        <w:widowControl/>
        <w:autoSpaceDE/>
        <w:autoSpaceDN/>
        <w:spacing w:before="100" w:beforeAutospacing="1" w:after="100" w:afterAutospacing="1" w:line="360" w:lineRule="auto"/>
        <w:ind w:left="720" w:firstLine="720"/>
        <w:jc w:val="both"/>
        <w:rPr>
          <w:sz w:val="24"/>
          <w:szCs w:val="24"/>
          <w:lang w:val="en-IN" w:eastAsia="en-IN"/>
        </w:rPr>
      </w:pPr>
      <w:r w:rsidRPr="00541F78">
        <w:rPr>
          <w:sz w:val="24"/>
          <w:szCs w:val="24"/>
          <w:lang w:val="en-IN" w:eastAsia="en-IN"/>
        </w:rPr>
        <w:t xml:space="preserve">The evaluation of different Named Entity Recognition (NER) models, including BERT-based models, Conditional Random Fields (CRF), and </w:t>
      </w:r>
      <w:proofErr w:type="spellStart"/>
      <w:r w:rsidRPr="00541F78">
        <w:rPr>
          <w:sz w:val="24"/>
          <w:szCs w:val="24"/>
          <w:lang w:val="en-IN" w:eastAsia="en-IN"/>
        </w:rPr>
        <w:t>BiLSTM</w:t>
      </w:r>
      <w:proofErr w:type="spellEnd"/>
      <w:r w:rsidRPr="00541F78">
        <w:rPr>
          <w:sz w:val="24"/>
          <w:szCs w:val="24"/>
          <w:lang w:val="en-IN" w:eastAsia="en-IN"/>
        </w:rPr>
        <w:t>-CRF, reveals distinct strengths and weaknesses in terms of precision, recall, and F1 score. These metrics provide insights into the accuracy and reliability of each approach in extracting entities from social media posts, which are often informal, noisy, and contain abbreviations, slang, and misspellings. Below is a comprehensive breakdown of the results:</w:t>
      </w:r>
    </w:p>
    <w:p w14:paraId="4D140937" w14:textId="77777777" w:rsidR="00E56285" w:rsidRPr="00541F78" w:rsidRDefault="00E56285" w:rsidP="00541F78">
      <w:pPr>
        <w:widowControl/>
        <w:autoSpaceDE/>
        <w:autoSpaceDN/>
        <w:spacing w:before="100" w:beforeAutospacing="1" w:after="100" w:afterAutospacing="1" w:line="360" w:lineRule="auto"/>
        <w:ind w:left="720" w:firstLine="720"/>
        <w:jc w:val="both"/>
        <w:rPr>
          <w:sz w:val="24"/>
          <w:szCs w:val="24"/>
          <w:lang w:val="en-IN" w:eastAsia="en-IN"/>
        </w:rPr>
      </w:pPr>
    </w:p>
    <w:p w14:paraId="74C52EEB" w14:textId="77777777" w:rsidR="00541F78" w:rsidRPr="00541F78" w:rsidRDefault="00541F78" w:rsidP="00541F78">
      <w:pPr>
        <w:widowControl/>
        <w:autoSpaceDE/>
        <w:autoSpaceDN/>
        <w:spacing w:before="100" w:beforeAutospacing="1" w:after="100" w:afterAutospacing="1" w:line="360" w:lineRule="auto"/>
        <w:ind w:firstLine="720"/>
        <w:jc w:val="both"/>
        <w:outlineLvl w:val="2"/>
        <w:rPr>
          <w:b/>
          <w:bCs/>
          <w:sz w:val="24"/>
          <w:szCs w:val="24"/>
          <w:lang w:val="en-IN" w:eastAsia="en-IN"/>
        </w:rPr>
      </w:pPr>
      <w:r w:rsidRPr="00541F78">
        <w:rPr>
          <w:b/>
          <w:bCs/>
          <w:sz w:val="24"/>
          <w:szCs w:val="24"/>
          <w:lang w:val="en-IN" w:eastAsia="en-IN"/>
        </w:rPr>
        <w:t>BERT-based Models</w:t>
      </w:r>
    </w:p>
    <w:p w14:paraId="4BA5E88E" w14:textId="77777777" w:rsidR="00541F78" w:rsidRPr="00541F78" w:rsidRDefault="00541F78" w:rsidP="00541F78">
      <w:pPr>
        <w:widowControl/>
        <w:autoSpaceDE/>
        <w:autoSpaceDN/>
        <w:spacing w:before="100" w:beforeAutospacing="1" w:after="100" w:afterAutospacing="1" w:line="360" w:lineRule="auto"/>
        <w:ind w:left="720" w:firstLine="720"/>
        <w:jc w:val="both"/>
        <w:rPr>
          <w:sz w:val="24"/>
          <w:szCs w:val="24"/>
          <w:lang w:val="en-IN" w:eastAsia="en-IN"/>
        </w:rPr>
      </w:pPr>
      <w:r w:rsidRPr="00541F78">
        <w:rPr>
          <w:sz w:val="24"/>
          <w:szCs w:val="24"/>
          <w:lang w:val="en-IN" w:eastAsia="en-IN"/>
        </w:rPr>
        <w:t>BERT (Bidirectional Encoder Representations from Transformers) is a state-of-the-art model for various NLP tasks, including Named Entity Recognition. The analysis shows that BERT-based models consistently outperform other techniques in entity recognition, demonstrating superior precision, recall, and F1 scores.</w:t>
      </w:r>
    </w:p>
    <w:p w14:paraId="36D75ABD" w14:textId="77777777" w:rsidR="00541F78" w:rsidRPr="00541F78" w:rsidRDefault="00541F78" w:rsidP="00541F78">
      <w:pPr>
        <w:widowControl/>
        <w:numPr>
          <w:ilvl w:val="0"/>
          <w:numId w:val="103"/>
        </w:numPr>
        <w:autoSpaceDE/>
        <w:autoSpaceDN/>
        <w:spacing w:before="100" w:beforeAutospacing="1" w:after="100" w:afterAutospacing="1" w:line="360" w:lineRule="auto"/>
        <w:jc w:val="both"/>
        <w:rPr>
          <w:sz w:val="24"/>
          <w:szCs w:val="24"/>
          <w:lang w:val="en-IN" w:eastAsia="en-IN"/>
        </w:rPr>
      </w:pPr>
      <w:r w:rsidRPr="00541F78">
        <w:rPr>
          <w:b/>
          <w:bCs/>
          <w:sz w:val="24"/>
          <w:szCs w:val="24"/>
          <w:lang w:val="en-IN" w:eastAsia="en-IN"/>
        </w:rPr>
        <w:t>Precision:</w:t>
      </w:r>
      <w:r w:rsidRPr="00541F78">
        <w:rPr>
          <w:sz w:val="24"/>
          <w:szCs w:val="24"/>
          <w:lang w:val="en-IN" w:eastAsia="en-IN"/>
        </w:rPr>
        <w:t xml:space="preserve"> One of the key strengths of BERT-based models is their high precision. As the dataset size increases from 1,000 to 10,000 social media posts, precision values improve from </w:t>
      </w:r>
      <w:r w:rsidRPr="00541F78">
        <w:rPr>
          <w:b/>
          <w:bCs/>
          <w:sz w:val="24"/>
          <w:szCs w:val="24"/>
          <w:lang w:val="en-IN" w:eastAsia="en-IN"/>
        </w:rPr>
        <w:t>87.4% to 91.2%</w:t>
      </w:r>
      <w:r w:rsidRPr="00541F78">
        <w:rPr>
          <w:sz w:val="24"/>
          <w:szCs w:val="24"/>
          <w:lang w:val="en-IN" w:eastAsia="en-IN"/>
        </w:rPr>
        <w:t>. This indicates that the model is highly effective in minimizing false positives, meaning that when it identifies an entity, it is more likely to be correct. This is particularly important in real-world applications where false positive identifications can reduce trust in automated NER systems. The high precision of BERT-based models is attributed to their ability to understand contextual relationships between words using deep bidirectional attention mechanisms.</w:t>
      </w:r>
    </w:p>
    <w:p w14:paraId="7EC0E59D" w14:textId="77777777" w:rsidR="00541F78" w:rsidRPr="00541F78" w:rsidRDefault="00541F78" w:rsidP="00541F78">
      <w:pPr>
        <w:widowControl/>
        <w:numPr>
          <w:ilvl w:val="0"/>
          <w:numId w:val="103"/>
        </w:numPr>
        <w:autoSpaceDE/>
        <w:autoSpaceDN/>
        <w:spacing w:before="100" w:beforeAutospacing="1" w:after="100" w:afterAutospacing="1" w:line="360" w:lineRule="auto"/>
        <w:jc w:val="both"/>
        <w:rPr>
          <w:sz w:val="24"/>
          <w:szCs w:val="24"/>
          <w:lang w:val="en-IN" w:eastAsia="en-IN"/>
        </w:rPr>
      </w:pPr>
      <w:r w:rsidRPr="00541F78">
        <w:rPr>
          <w:b/>
          <w:bCs/>
          <w:sz w:val="24"/>
          <w:szCs w:val="24"/>
          <w:lang w:val="en-IN" w:eastAsia="en-IN"/>
        </w:rPr>
        <w:t>Recall:</w:t>
      </w:r>
      <w:r w:rsidRPr="00541F78">
        <w:rPr>
          <w:sz w:val="24"/>
          <w:szCs w:val="24"/>
          <w:lang w:val="en-IN" w:eastAsia="en-IN"/>
        </w:rPr>
        <w:t xml:space="preserve"> BERT-based models also demonstrate strong recall values, ranging from </w:t>
      </w:r>
      <w:r w:rsidRPr="00541F78">
        <w:rPr>
          <w:b/>
          <w:bCs/>
          <w:sz w:val="24"/>
          <w:szCs w:val="24"/>
          <w:lang w:val="en-IN" w:eastAsia="en-IN"/>
        </w:rPr>
        <w:t>85.2% to 89.6%</w:t>
      </w:r>
      <w:r w:rsidRPr="00541F78">
        <w:rPr>
          <w:sz w:val="24"/>
          <w:szCs w:val="24"/>
          <w:lang w:val="en-IN" w:eastAsia="en-IN"/>
        </w:rPr>
        <w:t>. A high recall indicates that the model effectively identifies most of the relevant entities in the dataset, reducing false negatives. This is particularly useful in social media text, where named entities may appear in different forms, including abbreviations, acronyms, and informal spellings. The ability of BERT to generalize across different contexts allows it to capture entities more effectively than traditional models.</w:t>
      </w:r>
    </w:p>
    <w:p w14:paraId="4935B9E3" w14:textId="77777777" w:rsidR="00541F78" w:rsidRDefault="00541F78" w:rsidP="00541F78">
      <w:pPr>
        <w:widowControl/>
        <w:numPr>
          <w:ilvl w:val="0"/>
          <w:numId w:val="103"/>
        </w:numPr>
        <w:autoSpaceDE/>
        <w:autoSpaceDN/>
        <w:spacing w:before="100" w:beforeAutospacing="1" w:after="100" w:afterAutospacing="1" w:line="360" w:lineRule="auto"/>
        <w:jc w:val="both"/>
        <w:rPr>
          <w:sz w:val="24"/>
          <w:szCs w:val="24"/>
          <w:lang w:val="en-IN" w:eastAsia="en-IN"/>
        </w:rPr>
      </w:pPr>
      <w:r w:rsidRPr="00541F78">
        <w:rPr>
          <w:b/>
          <w:bCs/>
          <w:sz w:val="24"/>
          <w:szCs w:val="24"/>
          <w:lang w:val="en-IN" w:eastAsia="en-IN"/>
        </w:rPr>
        <w:t>F1 Score:</w:t>
      </w:r>
      <w:r w:rsidRPr="00541F78">
        <w:rPr>
          <w:sz w:val="24"/>
          <w:szCs w:val="24"/>
          <w:lang w:val="en-IN" w:eastAsia="en-IN"/>
        </w:rPr>
        <w:t xml:space="preserve"> The F1 score, which balances precision and recall, is a crucial indicator of the model’s overall performance. BERT-based models achieve an F1 score ranging from </w:t>
      </w:r>
      <w:r w:rsidRPr="00541F78">
        <w:rPr>
          <w:b/>
          <w:bCs/>
          <w:sz w:val="24"/>
          <w:szCs w:val="24"/>
          <w:lang w:val="en-IN" w:eastAsia="en-IN"/>
        </w:rPr>
        <w:t>86.3% to 90.4%</w:t>
      </w:r>
      <w:r w:rsidRPr="00541F78">
        <w:rPr>
          <w:sz w:val="24"/>
          <w:szCs w:val="24"/>
          <w:lang w:val="en-IN" w:eastAsia="en-IN"/>
        </w:rPr>
        <w:t xml:space="preserve">, making them the most effective among the tested models. The superior performance of BERT in NER tasks is especially significant given the challenges posed by informal and unstructured social </w:t>
      </w:r>
      <w:r w:rsidRPr="00541F78">
        <w:rPr>
          <w:sz w:val="24"/>
          <w:szCs w:val="24"/>
          <w:lang w:val="en-IN" w:eastAsia="en-IN"/>
        </w:rPr>
        <w:lastRenderedPageBreak/>
        <w:t>media text. By leveraging transfer learning from large-scale pre-trained models, BERT can recognize entities with high accuracy, even in contexts that traditional models struggle with.</w:t>
      </w:r>
    </w:p>
    <w:p w14:paraId="18078854" w14:textId="77777777" w:rsidR="00E56285" w:rsidRPr="00541F78" w:rsidRDefault="00E56285" w:rsidP="00E56285">
      <w:pPr>
        <w:widowControl/>
        <w:autoSpaceDE/>
        <w:autoSpaceDN/>
        <w:spacing w:before="100" w:beforeAutospacing="1" w:after="100" w:afterAutospacing="1" w:line="360" w:lineRule="auto"/>
        <w:ind w:left="1080"/>
        <w:jc w:val="both"/>
        <w:rPr>
          <w:sz w:val="24"/>
          <w:szCs w:val="24"/>
          <w:lang w:val="en-IN" w:eastAsia="en-IN"/>
        </w:rPr>
      </w:pPr>
    </w:p>
    <w:p w14:paraId="2D290B10" w14:textId="77777777" w:rsidR="00541F78" w:rsidRPr="00541F78" w:rsidRDefault="00541F78" w:rsidP="00541F78">
      <w:pPr>
        <w:widowControl/>
        <w:autoSpaceDE/>
        <w:autoSpaceDN/>
        <w:spacing w:before="100" w:beforeAutospacing="1" w:after="100" w:afterAutospacing="1" w:line="360" w:lineRule="auto"/>
        <w:ind w:firstLine="720"/>
        <w:jc w:val="both"/>
        <w:outlineLvl w:val="2"/>
        <w:rPr>
          <w:b/>
          <w:bCs/>
          <w:sz w:val="24"/>
          <w:szCs w:val="24"/>
          <w:lang w:val="en-IN" w:eastAsia="en-IN"/>
        </w:rPr>
      </w:pPr>
      <w:r w:rsidRPr="00541F78">
        <w:rPr>
          <w:b/>
          <w:bCs/>
          <w:sz w:val="24"/>
          <w:szCs w:val="24"/>
          <w:lang w:val="en-IN" w:eastAsia="en-IN"/>
        </w:rPr>
        <w:t>Conditional Random Fields (CRF)</w:t>
      </w:r>
    </w:p>
    <w:p w14:paraId="1A9A373C" w14:textId="77777777" w:rsidR="00541F78" w:rsidRPr="00541F78" w:rsidRDefault="00541F78" w:rsidP="00541F78">
      <w:pPr>
        <w:widowControl/>
        <w:autoSpaceDE/>
        <w:autoSpaceDN/>
        <w:spacing w:before="100" w:beforeAutospacing="1" w:after="100" w:afterAutospacing="1" w:line="360" w:lineRule="auto"/>
        <w:ind w:left="720" w:firstLine="720"/>
        <w:jc w:val="both"/>
        <w:rPr>
          <w:sz w:val="24"/>
          <w:szCs w:val="24"/>
          <w:lang w:val="en-IN" w:eastAsia="en-IN"/>
        </w:rPr>
      </w:pPr>
      <w:r w:rsidRPr="00541F78">
        <w:rPr>
          <w:sz w:val="24"/>
          <w:szCs w:val="24"/>
          <w:lang w:val="en-IN" w:eastAsia="en-IN"/>
        </w:rPr>
        <w:t xml:space="preserve">CRF is a probabilistic graphical model used for sequence prediction tasks, including NER. While CRF-based models perform reasonably well, they lag behind BERT-based models in all </w:t>
      </w:r>
      <w:proofErr w:type="gramStart"/>
      <w:r w:rsidRPr="00541F78">
        <w:rPr>
          <w:sz w:val="24"/>
          <w:szCs w:val="24"/>
          <w:lang w:val="en-IN" w:eastAsia="en-IN"/>
        </w:rPr>
        <w:t>three evaluation</w:t>
      </w:r>
      <w:proofErr w:type="gramEnd"/>
      <w:r w:rsidRPr="00541F78">
        <w:rPr>
          <w:sz w:val="24"/>
          <w:szCs w:val="24"/>
          <w:lang w:val="en-IN" w:eastAsia="en-IN"/>
        </w:rPr>
        <w:t xml:space="preserve"> metrics.</w:t>
      </w:r>
    </w:p>
    <w:p w14:paraId="2945CB25" w14:textId="77777777" w:rsidR="00541F78" w:rsidRPr="00541F78" w:rsidRDefault="00541F78" w:rsidP="00541F78">
      <w:pPr>
        <w:widowControl/>
        <w:numPr>
          <w:ilvl w:val="0"/>
          <w:numId w:val="104"/>
        </w:numPr>
        <w:autoSpaceDE/>
        <w:autoSpaceDN/>
        <w:spacing w:before="100" w:beforeAutospacing="1" w:after="100" w:afterAutospacing="1" w:line="360" w:lineRule="auto"/>
        <w:jc w:val="both"/>
        <w:rPr>
          <w:sz w:val="24"/>
          <w:szCs w:val="24"/>
          <w:lang w:val="en-IN" w:eastAsia="en-IN"/>
        </w:rPr>
      </w:pPr>
      <w:r w:rsidRPr="00541F78">
        <w:rPr>
          <w:b/>
          <w:bCs/>
          <w:sz w:val="24"/>
          <w:szCs w:val="24"/>
          <w:lang w:val="en-IN" w:eastAsia="en-IN"/>
        </w:rPr>
        <w:t>Precision:</w:t>
      </w:r>
      <w:r w:rsidRPr="00541F78">
        <w:rPr>
          <w:sz w:val="24"/>
          <w:szCs w:val="24"/>
          <w:lang w:val="en-IN" w:eastAsia="en-IN"/>
        </w:rPr>
        <w:t xml:space="preserve"> The CRF model demonstrates moderate precision, with values ranging from </w:t>
      </w:r>
      <w:r w:rsidRPr="00541F78">
        <w:rPr>
          <w:b/>
          <w:bCs/>
          <w:sz w:val="24"/>
          <w:szCs w:val="24"/>
          <w:lang w:val="en-IN" w:eastAsia="en-IN"/>
        </w:rPr>
        <w:t>75.3% to 79.1%</w:t>
      </w:r>
      <w:r w:rsidRPr="00541F78">
        <w:rPr>
          <w:sz w:val="24"/>
          <w:szCs w:val="24"/>
          <w:lang w:val="en-IN" w:eastAsia="en-IN"/>
        </w:rPr>
        <w:t>. This indicates that while it correctly identifies many entities, it also produces a relatively higher number of false positives compared to BERT. Unlike BERT, which utilizes deep contextual embeddings, CRF relies on handcrafted features and predefined rules, making it less adaptable to variations in social media text.</w:t>
      </w:r>
    </w:p>
    <w:p w14:paraId="758F15D1" w14:textId="77777777" w:rsidR="00541F78" w:rsidRPr="00541F78" w:rsidRDefault="00541F78" w:rsidP="00541F78">
      <w:pPr>
        <w:widowControl/>
        <w:numPr>
          <w:ilvl w:val="0"/>
          <w:numId w:val="104"/>
        </w:numPr>
        <w:autoSpaceDE/>
        <w:autoSpaceDN/>
        <w:spacing w:before="100" w:beforeAutospacing="1" w:after="100" w:afterAutospacing="1" w:line="360" w:lineRule="auto"/>
        <w:jc w:val="both"/>
        <w:rPr>
          <w:sz w:val="24"/>
          <w:szCs w:val="24"/>
          <w:lang w:val="en-IN" w:eastAsia="en-IN"/>
        </w:rPr>
      </w:pPr>
      <w:r w:rsidRPr="00541F78">
        <w:rPr>
          <w:b/>
          <w:bCs/>
          <w:sz w:val="24"/>
          <w:szCs w:val="24"/>
          <w:lang w:val="en-IN" w:eastAsia="en-IN"/>
        </w:rPr>
        <w:t>Recall:</w:t>
      </w:r>
      <w:r w:rsidRPr="00541F78">
        <w:rPr>
          <w:sz w:val="24"/>
          <w:szCs w:val="24"/>
          <w:lang w:val="en-IN" w:eastAsia="en-IN"/>
        </w:rPr>
        <w:t xml:space="preserve"> The recall for CRF is slightly lower than its precision, ranging from </w:t>
      </w:r>
      <w:r w:rsidRPr="00541F78">
        <w:rPr>
          <w:b/>
          <w:bCs/>
          <w:sz w:val="24"/>
          <w:szCs w:val="24"/>
          <w:lang w:val="en-IN" w:eastAsia="en-IN"/>
        </w:rPr>
        <w:t>73.2% to 77.4%</w:t>
      </w:r>
      <w:r w:rsidRPr="00541F78">
        <w:rPr>
          <w:sz w:val="24"/>
          <w:szCs w:val="24"/>
          <w:lang w:val="en-IN" w:eastAsia="en-IN"/>
        </w:rPr>
        <w:t>. This suggests that CRF models tend to miss certain entities, particularly those with non-standard spellings, abbreviations, or complex contextual dependencies. The lower recall values indicate that the model struggles to recognize all relevant entities, particularly in noisy datasets with informal text structures.</w:t>
      </w:r>
    </w:p>
    <w:p w14:paraId="0D44E8CB" w14:textId="77777777" w:rsidR="00541F78" w:rsidRDefault="00541F78" w:rsidP="00541F78">
      <w:pPr>
        <w:widowControl/>
        <w:numPr>
          <w:ilvl w:val="0"/>
          <w:numId w:val="104"/>
        </w:numPr>
        <w:autoSpaceDE/>
        <w:autoSpaceDN/>
        <w:spacing w:before="100" w:beforeAutospacing="1" w:after="100" w:afterAutospacing="1" w:line="360" w:lineRule="auto"/>
        <w:jc w:val="both"/>
        <w:rPr>
          <w:sz w:val="24"/>
          <w:szCs w:val="24"/>
          <w:lang w:val="en-IN" w:eastAsia="en-IN"/>
        </w:rPr>
      </w:pPr>
      <w:r w:rsidRPr="00541F78">
        <w:rPr>
          <w:b/>
          <w:bCs/>
          <w:sz w:val="24"/>
          <w:szCs w:val="24"/>
          <w:lang w:val="en-IN" w:eastAsia="en-IN"/>
        </w:rPr>
        <w:t>F1 Score:</w:t>
      </w:r>
      <w:r w:rsidRPr="00541F78">
        <w:rPr>
          <w:sz w:val="24"/>
          <w:szCs w:val="24"/>
          <w:lang w:val="en-IN" w:eastAsia="en-IN"/>
        </w:rPr>
        <w:t xml:space="preserve"> The F1 score for CRF falls within the range of </w:t>
      </w:r>
      <w:r w:rsidRPr="00541F78">
        <w:rPr>
          <w:b/>
          <w:bCs/>
          <w:sz w:val="24"/>
          <w:szCs w:val="24"/>
          <w:lang w:val="en-IN" w:eastAsia="en-IN"/>
        </w:rPr>
        <w:t>74.2% to 78.2%</w:t>
      </w:r>
      <w:r w:rsidRPr="00541F78">
        <w:rPr>
          <w:sz w:val="24"/>
          <w:szCs w:val="24"/>
          <w:lang w:val="en-IN" w:eastAsia="en-IN"/>
        </w:rPr>
        <w:t xml:space="preserve">, making it less effective than both BERT and </w:t>
      </w:r>
      <w:proofErr w:type="spellStart"/>
      <w:r w:rsidRPr="00541F78">
        <w:rPr>
          <w:sz w:val="24"/>
          <w:szCs w:val="24"/>
          <w:lang w:val="en-IN" w:eastAsia="en-IN"/>
        </w:rPr>
        <w:t>BiLSTM</w:t>
      </w:r>
      <w:proofErr w:type="spellEnd"/>
      <w:r w:rsidRPr="00541F78">
        <w:rPr>
          <w:sz w:val="24"/>
          <w:szCs w:val="24"/>
          <w:lang w:val="en-IN" w:eastAsia="en-IN"/>
        </w:rPr>
        <w:t>-CRF. This highlights the limitations of CRF-based models in handling unstructured data, as they primarily depend on feature engineering and predefined rules rather than deep contextual understanding. Despite its lower performance, CRF remains a viable option for structured text environments where handcrafted features can be more effectively utilized.</w:t>
      </w:r>
    </w:p>
    <w:p w14:paraId="1AEE9EE9" w14:textId="77777777" w:rsidR="00E56285" w:rsidRPr="00541F78" w:rsidRDefault="00E56285" w:rsidP="00E56285">
      <w:pPr>
        <w:widowControl/>
        <w:autoSpaceDE/>
        <w:autoSpaceDN/>
        <w:spacing w:before="100" w:beforeAutospacing="1" w:after="100" w:afterAutospacing="1" w:line="360" w:lineRule="auto"/>
        <w:ind w:left="1080"/>
        <w:jc w:val="both"/>
        <w:rPr>
          <w:sz w:val="24"/>
          <w:szCs w:val="24"/>
          <w:lang w:val="en-IN" w:eastAsia="en-IN"/>
        </w:rPr>
      </w:pPr>
    </w:p>
    <w:p w14:paraId="27A35C95" w14:textId="77777777" w:rsidR="00541F78" w:rsidRPr="00541F78" w:rsidRDefault="00541F78" w:rsidP="00541F78">
      <w:pPr>
        <w:widowControl/>
        <w:autoSpaceDE/>
        <w:autoSpaceDN/>
        <w:spacing w:before="100" w:beforeAutospacing="1" w:after="100" w:afterAutospacing="1" w:line="360" w:lineRule="auto"/>
        <w:ind w:firstLine="360"/>
        <w:jc w:val="both"/>
        <w:outlineLvl w:val="2"/>
        <w:rPr>
          <w:b/>
          <w:bCs/>
          <w:sz w:val="24"/>
          <w:szCs w:val="24"/>
          <w:lang w:val="en-IN" w:eastAsia="en-IN"/>
        </w:rPr>
      </w:pPr>
      <w:proofErr w:type="spellStart"/>
      <w:r w:rsidRPr="00541F78">
        <w:rPr>
          <w:b/>
          <w:bCs/>
          <w:sz w:val="24"/>
          <w:szCs w:val="24"/>
          <w:lang w:val="en-IN" w:eastAsia="en-IN"/>
        </w:rPr>
        <w:t>BiLSTM</w:t>
      </w:r>
      <w:proofErr w:type="spellEnd"/>
      <w:r w:rsidRPr="00541F78">
        <w:rPr>
          <w:b/>
          <w:bCs/>
          <w:sz w:val="24"/>
          <w:szCs w:val="24"/>
          <w:lang w:val="en-IN" w:eastAsia="en-IN"/>
        </w:rPr>
        <w:t>-CRF</w:t>
      </w:r>
    </w:p>
    <w:p w14:paraId="412399BE" w14:textId="77777777" w:rsidR="00541F78" w:rsidRPr="00541F78" w:rsidRDefault="00541F78" w:rsidP="00541F78">
      <w:pPr>
        <w:widowControl/>
        <w:autoSpaceDE/>
        <w:autoSpaceDN/>
        <w:spacing w:before="100" w:beforeAutospacing="1" w:after="100" w:afterAutospacing="1" w:line="360" w:lineRule="auto"/>
        <w:ind w:left="360" w:firstLine="720"/>
        <w:jc w:val="both"/>
        <w:rPr>
          <w:sz w:val="24"/>
          <w:szCs w:val="24"/>
          <w:lang w:val="en-IN" w:eastAsia="en-IN"/>
        </w:rPr>
      </w:pPr>
      <w:r w:rsidRPr="00541F78">
        <w:rPr>
          <w:sz w:val="24"/>
          <w:szCs w:val="24"/>
          <w:lang w:val="en-IN" w:eastAsia="en-IN"/>
        </w:rPr>
        <w:t xml:space="preserve">The </w:t>
      </w:r>
      <w:proofErr w:type="spellStart"/>
      <w:r w:rsidRPr="00541F78">
        <w:rPr>
          <w:sz w:val="24"/>
          <w:szCs w:val="24"/>
          <w:lang w:val="en-IN" w:eastAsia="en-IN"/>
        </w:rPr>
        <w:t>BiLSTM</w:t>
      </w:r>
      <w:proofErr w:type="spellEnd"/>
      <w:r w:rsidRPr="00541F78">
        <w:rPr>
          <w:sz w:val="24"/>
          <w:szCs w:val="24"/>
          <w:lang w:val="en-IN" w:eastAsia="en-IN"/>
        </w:rPr>
        <w:t>-CRF model combines bidirectional long short-term memory (</w:t>
      </w:r>
      <w:proofErr w:type="spellStart"/>
      <w:r w:rsidRPr="00541F78">
        <w:rPr>
          <w:sz w:val="24"/>
          <w:szCs w:val="24"/>
          <w:lang w:val="en-IN" w:eastAsia="en-IN"/>
        </w:rPr>
        <w:t>BiLSTM</w:t>
      </w:r>
      <w:proofErr w:type="spellEnd"/>
      <w:r w:rsidRPr="00541F78">
        <w:rPr>
          <w:sz w:val="24"/>
          <w:szCs w:val="24"/>
          <w:lang w:val="en-IN" w:eastAsia="en-IN"/>
        </w:rPr>
        <w:t xml:space="preserve">) networks with CRF to enhance sequence </w:t>
      </w:r>
      <w:proofErr w:type="spellStart"/>
      <w:r w:rsidRPr="00541F78">
        <w:rPr>
          <w:sz w:val="24"/>
          <w:szCs w:val="24"/>
          <w:lang w:val="en-IN" w:eastAsia="en-IN"/>
        </w:rPr>
        <w:t>labeling</w:t>
      </w:r>
      <w:proofErr w:type="spellEnd"/>
      <w:r w:rsidRPr="00541F78">
        <w:rPr>
          <w:sz w:val="24"/>
          <w:szCs w:val="24"/>
          <w:lang w:val="en-IN" w:eastAsia="en-IN"/>
        </w:rPr>
        <w:t xml:space="preserve"> tasks, making it a more advanced alternative to standalone CRF models. While it performs better than CRF alone, it still does not surpass BERT-based models in terms of accuracy.</w:t>
      </w:r>
    </w:p>
    <w:p w14:paraId="0DCDF128" w14:textId="77777777" w:rsidR="00541F78" w:rsidRPr="00541F78" w:rsidRDefault="00541F78" w:rsidP="00541F78">
      <w:pPr>
        <w:widowControl/>
        <w:numPr>
          <w:ilvl w:val="0"/>
          <w:numId w:val="105"/>
        </w:numPr>
        <w:autoSpaceDE/>
        <w:autoSpaceDN/>
        <w:spacing w:before="100" w:beforeAutospacing="1" w:after="100" w:afterAutospacing="1" w:line="360" w:lineRule="auto"/>
        <w:jc w:val="both"/>
        <w:rPr>
          <w:sz w:val="24"/>
          <w:szCs w:val="24"/>
          <w:lang w:val="en-IN" w:eastAsia="en-IN"/>
        </w:rPr>
      </w:pPr>
      <w:r w:rsidRPr="00541F78">
        <w:rPr>
          <w:b/>
          <w:bCs/>
          <w:sz w:val="24"/>
          <w:szCs w:val="24"/>
          <w:lang w:val="en-IN" w:eastAsia="en-IN"/>
        </w:rPr>
        <w:lastRenderedPageBreak/>
        <w:t>Precision:</w:t>
      </w:r>
      <w:r w:rsidRPr="00541F78">
        <w:rPr>
          <w:sz w:val="24"/>
          <w:szCs w:val="24"/>
          <w:lang w:val="en-IN" w:eastAsia="en-IN"/>
        </w:rPr>
        <w:t xml:space="preserve"> The </w:t>
      </w:r>
      <w:proofErr w:type="spellStart"/>
      <w:r w:rsidRPr="00541F78">
        <w:rPr>
          <w:sz w:val="24"/>
          <w:szCs w:val="24"/>
          <w:lang w:val="en-IN" w:eastAsia="en-IN"/>
        </w:rPr>
        <w:t>BiLSTM</w:t>
      </w:r>
      <w:proofErr w:type="spellEnd"/>
      <w:r w:rsidRPr="00541F78">
        <w:rPr>
          <w:sz w:val="24"/>
          <w:szCs w:val="24"/>
          <w:lang w:val="en-IN" w:eastAsia="en-IN"/>
        </w:rPr>
        <w:t xml:space="preserve">-CRF model shows a notable improvement over CRF, with precision values ranging from </w:t>
      </w:r>
      <w:r w:rsidRPr="00541F78">
        <w:rPr>
          <w:b/>
          <w:bCs/>
          <w:sz w:val="24"/>
          <w:szCs w:val="24"/>
          <w:lang w:val="en-IN" w:eastAsia="en-IN"/>
        </w:rPr>
        <w:t>82.5% to 88.1%</w:t>
      </w:r>
      <w:r w:rsidRPr="00541F78">
        <w:rPr>
          <w:sz w:val="24"/>
          <w:szCs w:val="24"/>
          <w:lang w:val="en-IN" w:eastAsia="en-IN"/>
        </w:rPr>
        <w:t xml:space="preserve">. The increased precision suggests that the </w:t>
      </w:r>
      <w:proofErr w:type="spellStart"/>
      <w:r w:rsidRPr="00541F78">
        <w:rPr>
          <w:sz w:val="24"/>
          <w:szCs w:val="24"/>
          <w:lang w:val="en-IN" w:eastAsia="en-IN"/>
        </w:rPr>
        <w:t>BiLSTM</w:t>
      </w:r>
      <w:proofErr w:type="spellEnd"/>
      <w:r w:rsidRPr="00541F78">
        <w:rPr>
          <w:sz w:val="24"/>
          <w:szCs w:val="24"/>
          <w:lang w:val="en-IN" w:eastAsia="en-IN"/>
        </w:rPr>
        <w:t xml:space="preserve"> component enhances the model's ability to understand word dependencies and contextual relationships, reducing false positive rates. This makes </w:t>
      </w:r>
      <w:proofErr w:type="spellStart"/>
      <w:r w:rsidRPr="00541F78">
        <w:rPr>
          <w:sz w:val="24"/>
          <w:szCs w:val="24"/>
          <w:lang w:val="en-IN" w:eastAsia="en-IN"/>
        </w:rPr>
        <w:t>BiLSTM</w:t>
      </w:r>
      <w:proofErr w:type="spellEnd"/>
      <w:r w:rsidRPr="00541F78">
        <w:rPr>
          <w:sz w:val="24"/>
          <w:szCs w:val="24"/>
          <w:lang w:val="en-IN" w:eastAsia="en-IN"/>
        </w:rPr>
        <w:t>-CRF a more reliable choice for structured and semi-structured text compared to CRF.</w:t>
      </w:r>
    </w:p>
    <w:p w14:paraId="30A94AEC" w14:textId="77777777" w:rsidR="00541F78" w:rsidRPr="00541F78" w:rsidRDefault="00541F78" w:rsidP="00541F78">
      <w:pPr>
        <w:widowControl/>
        <w:numPr>
          <w:ilvl w:val="0"/>
          <w:numId w:val="105"/>
        </w:numPr>
        <w:autoSpaceDE/>
        <w:autoSpaceDN/>
        <w:spacing w:before="100" w:beforeAutospacing="1" w:after="100" w:afterAutospacing="1" w:line="360" w:lineRule="auto"/>
        <w:jc w:val="both"/>
        <w:rPr>
          <w:sz w:val="24"/>
          <w:szCs w:val="24"/>
          <w:lang w:val="en-IN" w:eastAsia="en-IN"/>
        </w:rPr>
      </w:pPr>
      <w:r w:rsidRPr="00541F78">
        <w:rPr>
          <w:b/>
          <w:bCs/>
          <w:sz w:val="24"/>
          <w:szCs w:val="24"/>
          <w:lang w:val="en-IN" w:eastAsia="en-IN"/>
        </w:rPr>
        <w:t>Recall:</w:t>
      </w:r>
      <w:r w:rsidRPr="00541F78">
        <w:rPr>
          <w:sz w:val="24"/>
          <w:szCs w:val="24"/>
          <w:lang w:val="en-IN" w:eastAsia="en-IN"/>
        </w:rPr>
        <w:t xml:space="preserve"> The recall values for </w:t>
      </w:r>
      <w:proofErr w:type="spellStart"/>
      <w:r w:rsidRPr="00541F78">
        <w:rPr>
          <w:sz w:val="24"/>
          <w:szCs w:val="24"/>
          <w:lang w:val="en-IN" w:eastAsia="en-IN"/>
        </w:rPr>
        <w:t>BiLSTM</w:t>
      </w:r>
      <w:proofErr w:type="spellEnd"/>
      <w:r w:rsidRPr="00541F78">
        <w:rPr>
          <w:sz w:val="24"/>
          <w:szCs w:val="24"/>
          <w:lang w:val="en-IN" w:eastAsia="en-IN"/>
        </w:rPr>
        <w:t xml:space="preserve">-CRF range from </w:t>
      </w:r>
      <w:r w:rsidRPr="00541F78">
        <w:rPr>
          <w:b/>
          <w:bCs/>
          <w:sz w:val="24"/>
          <w:szCs w:val="24"/>
          <w:lang w:val="en-IN" w:eastAsia="en-IN"/>
        </w:rPr>
        <w:t>80.3% to 86.4%</w:t>
      </w:r>
      <w:r w:rsidRPr="00541F78">
        <w:rPr>
          <w:sz w:val="24"/>
          <w:szCs w:val="24"/>
          <w:lang w:val="en-IN" w:eastAsia="en-IN"/>
        </w:rPr>
        <w:t>, indicating a balanced performance in entity recognition. The model benefits from the sequential processing capability of LSTMs, allowing it to capture long-range dependencies within text. This helps in identifying entities that may appear in different forms across different sentences or posts. However, while its recall is better than CRF, it does not reach the levels achieved by BERT-based models, which leverage deep transformer-based architectures for superior contextual understanding.</w:t>
      </w:r>
    </w:p>
    <w:p w14:paraId="69AC0CD5" w14:textId="77777777" w:rsidR="00541F78" w:rsidRDefault="00541F78" w:rsidP="00541F78">
      <w:pPr>
        <w:widowControl/>
        <w:numPr>
          <w:ilvl w:val="0"/>
          <w:numId w:val="105"/>
        </w:numPr>
        <w:autoSpaceDE/>
        <w:autoSpaceDN/>
        <w:spacing w:before="100" w:beforeAutospacing="1" w:after="100" w:afterAutospacing="1" w:line="360" w:lineRule="auto"/>
        <w:jc w:val="both"/>
        <w:rPr>
          <w:sz w:val="24"/>
          <w:szCs w:val="24"/>
          <w:lang w:val="en-IN" w:eastAsia="en-IN"/>
        </w:rPr>
      </w:pPr>
      <w:r w:rsidRPr="00541F78">
        <w:rPr>
          <w:b/>
          <w:bCs/>
          <w:sz w:val="24"/>
          <w:szCs w:val="24"/>
          <w:lang w:val="en-IN" w:eastAsia="en-IN"/>
        </w:rPr>
        <w:t>F1 Score:</w:t>
      </w:r>
      <w:r w:rsidRPr="00541F78">
        <w:rPr>
          <w:sz w:val="24"/>
          <w:szCs w:val="24"/>
          <w:lang w:val="en-IN" w:eastAsia="en-IN"/>
        </w:rPr>
        <w:t xml:space="preserve"> The F1 score for </w:t>
      </w:r>
      <w:proofErr w:type="spellStart"/>
      <w:r w:rsidRPr="00541F78">
        <w:rPr>
          <w:sz w:val="24"/>
          <w:szCs w:val="24"/>
          <w:lang w:val="en-IN" w:eastAsia="en-IN"/>
        </w:rPr>
        <w:t>BiLSTM</w:t>
      </w:r>
      <w:proofErr w:type="spellEnd"/>
      <w:r w:rsidRPr="00541F78">
        <w:rPr>
          <w:sz w:val="24"/>
          <w:szCs w:val="24"/>
          <w:lang w:val="en-IN" w:eastAsia="en-IN"/>
        </w:rPr>
        <w:t xml:space="preserve">-CRF is </w:t>
      </w:r>
      <w:r w:rsidRPr="00541F78">
        <w:rPr>
          <w:b/>
          <w:bCs/>
          <w:sz w:val="24"/>
          <w:szCs w:val="24"/>
          <w:lang w:val="en-IN" w:eastAsia="en-IN"/>
        </w:rPr>
        <w:t>81.4% to 87.2%</w:t>
      </w:r>
      <w:r w:rsidRPr="00541F78">
        <w:rPr>
          <w:sz w:val="24"/>
          <w:szCs w:val="24"/>
          <w:lang w:val="en-IN" w:eastAsia="en-IN"/>
        </w:rPr>
        <w:t xml:space="preserve">, positioning it between CRF and BERT-based models in terms of performance. The combination of LSTMs and CRF enables </w:t>
      </w:r>
      <w:proofErr w:type="spellStart"/>
      <w:r w:rsidRPr="00541F78">
        <w:rPr>
          <w:sz w:val="24"/>
          <w:szCs w:val="24"/>
          <w:lang w:val="en-IN" w:eastAsia="en-IN"/>
        </w:rPr>
        <w:t>BiLSTM</w:t>
      </w:r>
      <w:proofErr w:type="spellEnd"/>
      <w:r w:rsidRPr="00541F78">
        <w:rPr>
          <w:sz w:val="24"/>
          <w:szCs w:val="24"/>
          <w:lang w:val="en-IN" w:eastAsia="en-IN"/>
        </w:rPr>
        <w:t>-CRF to perform well in structured and moderately unstructured text. However, its reliance on recurrent architectures makes it less efficient than transformer-based models like BERT, particularly for large datasets where computational efficiency is critical.</w:t>
      </w:r>
    </w:p>
    <w:p w14:paraId="542BE699" w14:textId="77777777" w:rsidR="00541F78" w:rsidRPr="00541F78" w:rsidRDefault="00541F78" w:rsidP="00541F78">
      <w:pPr>
        <w:widowControl/>
        <w:autoSpaceDE/>
        <w:autoSpaceDN/>
        <w:spacing w:before="100" w:beforeAutospacing="1" w:after="100" w:afterAutospacing="1" w:line="360" w:lineRule="auto"/>
        <w:ind w:left="1080"/>
        <w:jc w:val="both"/>
        <w:rPr>
          <w:sz w:val="24"/>
          <w:szCs w:val="24"/>
          <w:lang w:val="en-IN" w:eastAsia="en-IN"/>
        </w:rPr>
      </w:pPr>
    </w:p>
    <w:p w14:paraId="08754410" w14:textId="68292BC9" w:rsidR="00541F78" w:rsidRPr="00541F78" w:rsidRDefault="00541F78" w:rsidP="00541F78">
      <w:pPr>
        <w:widowControl/>
        <w:autoSpaceDE/>
        <w:autoSpaceDN/>
        <w:spacing w:before="100" w:beforeAutospacing="1" w:after="100" w:afterAutospacing="1" w:line="360" w:lineRule="auto"/>
        <w:ind w:firstLine="720"/>
        <w:jc w:val="both"/>
        <w:outlineLvl w:val="2"/>
        <w:rPr>
          <w:b/>
          <w:bCs/>
          <w:sz w:val="24"/>
          <w:szCs w:val="24"/>
          <w:lang w:val="en-IN" w:eastAsia="en-IN"/>
        </w:rPr>
      </w:pPr>
      <w:r w:rsidRPr="00541F78">
        <w:rPr>
          <w:b/>
          <w:bCs/>
          <w:sz w:val="24"/>
          <w:szCs w:val="24"/>
          <w:lang w:val="en-IN" w:eastAsia="en-IN"/>
        </w:rPr>
        <w:t>Comparative Insights and Conclusion</w:t>
      </w:r>
    </w:p>
    <w:p w14:paraId="76968C88" w14:textId="089A276F" w:rsidR="00541F78" w:rsidRPr="00541F78" w:rsidRDefault="00541F78" w:rsidP="00541F78">
      <w:pPr>
        <w:widowControl/>
        <w:autoSpaceDE/>
        <w:autoSpaceDN/>
        <w:spacing w:before="100" w:beforeAutospacing="1" w:after="100" w:afterAutospacing="1" w:line="360" w:lineRule="auto"/>
        <w:ind w:left="720" w:firstLine="720"/>
        <w:jc w:val="both"/>
        <w:rPr>
          <w:sz w:val="24"/>
          <w:szCs w:val="24"/>
          <w:lang w:val="en-IN" w:eastAsia="en-IN"/>
        </w:rPr>
      </w:pPr>
      <w:r w:rsidRPr="00541F78">
        <w:rPr>
          <w:sz w:val="24"/>
          <w:szCs w:val="24"/>
          <w:lang w:val="en-IN" w:eastAsia="en-IN"/>
        </w:rPr>
        <w:t>The comparative analysis of these models provides key takeaways regarding their suitability for different NER tasks:</w:t>
      </w:r>
    </w:p>
    <w:p w14:paraId="22005101" w14:textId="77777777" w:rsidR="00541F78" w:rsidRPr="00541F78" w:rsidRDefault="00541F78" w:rsidP="00541F78">
      <w:pPr>
        <w:widowControl/>
        <w:numPr>
          <w:ilvl w:val="0"/>
          <w:numId w:val="106"/>
        </w:numPr>
        <w:autoSpaceDE/>
        <w:autoSpaceDN/>
        <w:spacing w:before="100" w:beforeAutospacing="1" w:after="100" w:afterAutospacing="1" w:line="360" w:lineRule="auto"/>
        <w:jc w:val="both"/>
        <w:rPr>
          <w:sz w:val="24"/>
          <w:szCs w:val="24"/>
          <w:lang w:val="en-IN" w:eastAsia="en-IN"/>
        </w:rPr>
      </w:pPr>
      <w:r w:rsidRPr="00541F78">
        <w:rPr>
          <w:b/>
          <w:bCs/>
          <w:sz w:val="24"/>
          <w:szCs w:val="24"/>
          <w:lang w:val="en-IN" w:eastAsia="en-IN"/>
        </w:rPr>
        <w:t>BERT-based models deliver the highest accuracy across all metrics</w:t>
      </w:r>
      <w:r w:rsidRPr="00541F78">
        <w:rPr>
          <w:sz w:val="24"/>
          <w:szCs w:val="24"/>
          <w:lang w:val="en-IN" w:eastAsia="en-IN"/>
        </w:rPr>
        <w:t>, making them the most suitable choice for social media NER tasks. Their ability to capture context-rich information and handle noisy text makes them ideal for real-world applications.</w:t>
      </w:r>
    </w:p>
    <w:p w14:paraId="01304FFC" w14:textId="77777777" w:rsidR="00541F78" w:rsidRPr="00541F78" w:rsidRDefault="00541F78" w:rsidP="00541F78">
      <w:pPr>
        <w:widowControl/>
        <w:numPr>
          <w:ilvl w:val="0"/>
          <w:numId w:val="106"/>
        </w:numPr>
        <w:autoSpaceDE/>
        <w:autoSpaceDN/>
        <w:spacing w:before="100" w:beforeAutospacing="1" w:after="100" w:afterAutospacing="1" w:line="360" w:lineRule="auto"/>
        <w:jc w:val="both"/>
        <w:rPr>
          <w:sz w:val="24"/>
          <w:szCs w:val="24"/>
          <w:lang w:val="en-IN" w:eastAsia="en-IN"/>
        </w:rPr>
      </w:pPr>
      <w:r w:rsidRPr="00541F78">
        <w:rPr>
          <w:b/>
          <w:bCs/>
          <w:sz w:val="24"/>
          <w:szCs w:val="24"/>
          <w:lang w:val="en-IN" w:eastAsia="en-IN"/>
        </w:rPr>
        <w:t>CRF models, while effective in structured environments, struggle with informal and unstructured text</w:t>
      </w:r>
      <w:r w:rsidRPr="00541F78">
        <w:rPr>
          <w:sz w:val="24"/>
          <w:szCs w:val="24"/>
          <w:lang w:val="en-IN" w:eastAsia="en-IN"/>
        </w:rPr>
        <w:t>, as seen in their lower precision, recall, and F1 scores. They are best suited for cases where feature engineering can be leveraged effectively.</w:t>
      </w:r>
    </w:p>
    <w:p w14:paraId="35792800" w14:textId="77777777" w:rsidR="00541F78" w:rsidRPr="00541F78" w:rsidRDefault="00541F78" w:rsidP="00541F78">
      <w:pPr>
        <w:widowControl/>
        <w:numPr>
          <w:ilvl w:val="0"/>
          <w:numId w:val="106"/>
        </w:numPr>
        <w:autoSpaceDE/>
        <w:autoSpaceDN/>
        <w:spacing w:before="100" w:beforeAutospacing="1" w:after="100" w:afterAutospacing="1" w:line="360" w:lineRule="auto"/>
        <w:jc w:val="both"/>
        <w:rPr>
          <w:sz w:val="24"/>
          <w:szCs w:val="24"/>
          <w:lang w:val="en-IN" w:eastAsia="en-IN"/>
        </w:rPr>
      </w:pPr>
      <w:proofErr w:type="spellStart"/>
      <w:r w:rsidRPr="00541F78">
        <w:rPr>
          <w:b/>
          <w:bCs/>
          <w:sz w:val="24"/>
          <w:szCs w:val="24"/>
          <w:lang w:val="en-IN" w:eastAsia="en-IN"/>
        </w:rPr>
        <w:t>BiLSTM</w:t>
      </w:r>
      <w:proofErr w:type="spellEnd"/>
      <w:r w:rsidRPr="00541F78">
        <w:rPr>
          <w:b/>
          <w:bCs/>
          <w:sz w:val="24"/>
          <w:szCs w:val="24"/>
          <w:lang w:val="en-IN" w:eastAsia="en-IN"/>
        </w:rPr>
        <w:t>-CRF models offer a balance between CRF and BERT-based models</w:t>
      </w:r>
      <w:r w:rsidRPr="00541F78">
        <w:rPr>
          <w:sz w:val="24"/>
          <w:szCs w:val="24"/>
          <w:lang w:val="en-IN" w:eastAsia="en-IN"/>
        </w:rPr>
        <w:t>, performing significantly better than CRF while being computationally less expensive than BERT. They are a viable choice for applications requiring a trade-off between efficiency and accuracy.</w:t>
      </w:r>
    </w:p>
    <w:p w14:paraId="0CC4CE01" w14:textId="77777777" w:rsidR="00541F78" w:rsidRDefault="00541F78" w:rsidP="00541F78">
      <w:pPr>
        <w:pStyle w:val="Heading1"/>
        <w:spacing w:before="387" w:line="360" w:lineRule="auto"/>
        <w:ind w:left="0" w:right="913"/>
        <w:jc w:val="both"/>
        <w:rPr>
          <w:b w:val="0"/>
          <w:bCs w:val="0"/>
          <w:sz w:val="24"/>
          <w:szCs w:val="24"/>
          <w:lang w:val="en-IN"/>
        </w:rPr>
      </w:pPr>
    </w:p>
    <w:p w14:paraId="5A9E48CE" w14:textId="77777777" w:rsidR="00541F78" w:rsidRDefault="00541F78" w:rsidP="00541F78">
      <w:pPr>
        <w:pStyle w:val="Heading1"/>
        <w:spacing w:before="387" w:line="360" w:lineRule="auto"/>
        <w:ind w:left="0" w:right="913"/>
        <w:jc w:val="both"/>
        <w:rPr>
          <w:b w:val="0"/>
          <w:bCs w:val="0"/>
          <w:sz w:val="24"/>
          <w:szCs w:val="24"/>
          <w:lang w:val="en-IN"/>
        </w:rPr>
      </w:pPr>
    </w:p>
    <w:p w14:paraId="30AA5FD0" w14:textId="77777777" w:rsidR="00541F78" w:rsidRDefault="00541F78" w:rsidP="00541F78">
      <w:pPr>
        <w:pStyle w:val="Heading1"/>
        <w:spacing w:before="387" w:line="360" w:lineRule="auto"/>
        <w:ind w:left="0" w:right="913"/>
        <w:jc w:val="both"/>
        <w:rPr>
          <w:b w:val="0"/>
          <w:bCs w:val="0"/>
          <w:sz w:val="24"/>
          <w:szCs w:val="24"/>
          <w:lang w:val="en-IN"/>
        </w:rPr>
      </w:pPr>
    </w:p>
    <w:p w14:paraId="17048F23" w14:textId="77777777" w:rsidR="00541F78" w:rsidRPr="003575E8" w:rsidRDefault="00541F78" w:rsidP="00541F78">
      <w:pPr>
        <w:pStyle w:val="Heading1"/>
        <w:spacing w:before="387" w:line="360" w:lineRule="auto"/>
        <w:ind w:left="0" w:right="913"/>
        <w:jc w:val="both"/>
        <w:rPr>
          <w:b w:val="0"/>
          <w:bCs w:val="0"/>
          <w:sz w:val="24"/>
          <w:szCs w:val="24"/>
          <w:lang w:val="en-IN"/>
        </w:rPr>
      </w:pPr>
    </w:p>
    <w:p w14:paraId="4C2AB877" w14:textId="77777777" w:rsidR="00BD7FF9" w:rsidRPr="003575E8" w:rsidRDefault="00BF5D93">
      <w:pPr>
        <w:pStyle w:val="Heading1"/>
        <w:spacing w:before="387"/>
        <w:ind w:leftChars="240" w:left="528" w:right="913"/>
        <w:jc w:val="both"/>
        <w:rPr>
          <w:sz w:val="28"/>
          <w:szCs w:val="28"/>
          <w:lang w:val="en-IN"/>
        </w:rPr>
      </w:pPr>
      <w:r w:rsidRPr="003575E8">
        <w:rPr>
          <w:sz w:val="28"/>
          <w:szCs w:val="28"/>
          <w:lang w:val="en-IN"/>
        </w:rPr>
        <w:t>8.2 SNAPSHOTS</w:t>
      </w:r>
    </w:p>
    <w:p w14:paraId="1DF37B3C" w14:textId="77777777" w:rsidR="00BD7FF9" w:rsidRPr="003575E8" w:rsidRDefault="00BF5D93">
      <w:pPr>
        <w:pStyle w:val="BodyText"/>
        <w:spacing w:before="2"/>
        <w:rPr>
          <w:b/>
          <w:sz w:val="5"/>
        </w:rPr>
      </w:pPr>
      <w:r w:rsidRPr="003575E8">
        <w:rPr>
          <w:noProof/>
          <w:lang w:val="en-IN" w:eastAsia="en-IN"/>
        </w:rPr>
        <w:drawing>
          <wp:anchor distT="0" distB="0" distL="0" distR="0" simplePos="0" relativeHeight="251680768" behindDoc="1" locked="0" layoutInCell="1" allowOverlap="1" wp14:anchorId="5DE68128" wp14:editId="3814D8C5">
            <wp:simplePos x="0" y="0"/>
            <wp:positionH relativeFrom="page">
              <wp:posOffset>2598420</wp:posOffset>
            </wp:positionH>
            <wp:positionV relativeFrom="paragraph">
              <wp:posOffset>53975</wp:posOffset>
            </wp:positionV>
            <wp:extent cx="2485390" cy="2971800"/>
            <wp:effectExtent l="0" t="0" r="0" b="0"/>
            <wp:wrapTopAndBottom/>
            <wp:docPr id="109" name="Image 109"/>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79" cstate="print">
                      <a:extLst>
                        <a:ext uri="{28A0092B-C50C-407E-A947-70E740481C1C}">
                          <a14:useLocalDpi xmlns:a14="http://schemas.microsoft.com/office/drawing/2010/main" val="0"/>
                        </a:ext>
                      </a:extLst>
                    </a:blip>
                    <a:stretch>
                      <a:fillRect/>
                    </a:stretch>
                  </pic:blipFill>
                  <pic:spPr>
                    <a:xfrm>
                      <a:off x="0" y="0"/>
                      <a:ext cx="2485390" cy="2971800"/>
                    </a:xfrm>
                    <a:prstGeom prst="rect">
                      <a:avLst/>
                    </a:prstGeom>
                  </pic:spPr>
                </pic:pic>
              </a:graphicData>
            </a:graphic>
            <wp14:sizeRelH relativeFrom="margin">
              <wp14:pctWidth>0</wp14:pctWidth>
            </wp14:sizeRelH>
            <wp14:sizeRelV relativeFrom="margin">
              <wp14:pctHeight>0</wp14:pctHeight>
            </wp14:sizeRelV>
          </wp:anchor>
        </w:drawing>
      </w:r>
    </w:p>
    <w:p w14:paraId="20CB63A6" w14:textId="77777777" w:rsidR="00BD7FF9" w:rsidRPr="003575E8" w:rsidRDefault="00BF5D93">
      <w:pPr>
        <w:spacing w:before="66"/>
        <w:ind w:left="421" w:right="915"/>
        <w:jc w:val="center"/>
        <w:rPr>
          <w:spacing w:val="-4"/>
          <w:sz w:val="20"/>
        </w:rPr>
      </w:pPr>
      <w:bookmarkStart w:id="20" w:name="Fig_8.1_Home_Page"/>
      <w:bookmarkEnd w:id="20"/>
      <w:r w:rsidRPr="003575E8">
        <w:rPr>
          <w:b/>
          <w:sz w:val="20"/>
        </w:rPr>
        <w:t>Fig</w:t>
      </w:r>
      <w:r w:rsidRPr="003575E8">
        <w:rPr>
          <w:b/>
          <w:spacing w:val="-5"/>
          <w:sz w:val="20"/>
        </w:rPr>
        <w:t xml:space="preserve"> </w:t>
      </w:r>
      <w:r w:rsidRPr="003575E8">
        <w:rPr>
          <w:b/>
          <w:sz w:val="20"/>
        </w:rPr>
        <w:t>8.</w:t>
      </w:r>
      <w:r w:rsidRPr="003575E8">
        <w:rPr>
          <w:b/>
          <w:sz w:val="20"/>
          <w:lang w:val="en-IN"/>
        </w:rPr>
        <w:t>2.1</w:t>
      </w:r>
      <w:r w:rsidRPr="003575E8">
        <w:rPr>
          <w:b/>
          <w:spacing w:val="-5"/>
          <w:sz w:val="20"/>
        </w:rPr>
        <w:t xml:space="preserve"> </w:t>
      </w:r>
      <w:r w:rsidRPr="003575E8">
        <w:rPr>
          <w:sz w:val="20"/>
        </w:rPr>
        <w:t>Home</w:t>
      </w:r>
      <w:r w:rsidRPr="003575E8">
        <w:rPr>
          <w:spacing w:val="-1"/>
          <w:sz w:val="20"/>
        </w:rPr>
        <w:t xml:space="preserve"> </w:t>
      </w:r>
      <w:r w:rsidRPr="003575E8">
        <w:rPr>
          <w:spacing w:val="-4"/>
          <w:sz w:val="20"/>
        </w:rPr>
        <w:t>Page</w:t>
      </w:r>
    </w:p>
    <w:p w14:paraId="35BA8948" w14:textId="6887888D" w:rsidR="00BD7FF9" w:rsidRPr="003575E8" w:rsidRDefault="00BF5D93">
      <w:pPr>
        <w:ind w:leftChars="300" w:left="660" w:rightChars="416" w:right="915"/>
        <w:jc w:val="both"/>
        <w:rPr>
          <w:sz w:val="20"/>
          <w:szCs w:val="20"/>
          <w:lang w:val="en-GB"/>
        </w:rPr>
      </w:pPr>
      <w:r w:rsidRPr="003575E8">
        <w:rPr>
          <w:sz w:val="20"/>
          <w:szCs w:val="20"/>
          <w:lang w:val="en-GB"/>
        </w:rPr>
        <w:t>Home page looks like as in Figure 8.</w:t>
      </w:r>
      <w:r w:rsidRPr="003575E8">
        <w:rPr>
          <w:sz w:val="20"/>
          <w:szCs w:val="20"/>
          <w:lang w:val="en-IN"/>
        </w:rPr>
        <w:t>2.1</w:t>
      </w:r>
      <w:r w:rsidRPr="003575E8">
        <w:rPr>
          <w:sz w:val="20"/>
          <w:szCs w:val="20"/>
          <w:lang w:val="en-GB"/>
        </w:rPr>
        <w:t xml:space="preserve">. It has </w:t>
      </w:r>
      <w:r w:rsidR="00DC0E4C" w:rsidRPr="003575E8">
        <w:rPr>
          <w:sz w:val="20"/>
          <w:szCs w:val="20"/>
          <w:lang w:val="en-GB"/>
        </w:rPr>
        <w:t>input fields</w:t>
      </w:r>
      <w:r w:rsidRPr="003575E8">
        <w:rPr>
          <w:sz w:val="20"/>
          <w:szCs w:val="20"/>
          <w:lang w:val="en-GB"/>
        </w:rPr>
        <w:t xml:space="preserve">. One </w:t>
      </w:r>
      <w:r w:rsidR="00DC0E4C" w:rsidRPr="003575E8">
        <w:rPr>
          <w:sz w:val="20"/>
          <w:szCs w:val="20"/>
          <w:lang w:val="en-GB"/>
        </w:rPr>
        <w:t>to enter keyword</w:t>
      </w:r>
      <w:r w:rsidRPr="003575E8">
        <w:rPr>
          <w:sz w:val="20"/>
          <w:szCs w:val="20"/>
          <w:lang w:val="en-GB"/>
        </w:rPr>
        <w:t xml:space="preserve">, another to </w:t>
      </w:r>
      <w:r w:rsidR="00DC0E4C" w:rsidRPr="003575E8">
        <w:rPr>
          <w:sz w:val="20"/>
          <w:szCs w:val="20"/>
          <w:lang w:val="en-GB"/>
        </w:rPr>
        <w:t>enter subreddit, 3</w:t>
      </w:r>
      <w:r w:rsidR="00DC0E4C" w:rsidRPr="003575E8">
        <w:rPr>
          <w:sz w:val="20"/>
          <w:szCs w:val="20"/>
          <w:vertAlign w:val="superscript"/>
          <w:lang w:val="en-GB"/>
        </w:rPr>
        <w:t>rd</w:t>
      </w:r>
      <w:r w:rsidR="00DC0E4C" w:rsidRPr="003575E8">
        <w:rPr>
          <w:sz w:val="20"/>
          <w:szCs w:val="20"/>
          <w:lang w:val="en-GB"/>
        </w:rPr>
        <w:t xml:space="preserve"> one to enter number of posts to fetch.</w:t>
      </w:r>
      <w:r w:rsidRPr="003575E8">
        <w:rPr>
          <w:sz w:val="20"/>
          <w:szCs w:val="20"/>
          <w:lang w:val="en-GB"/>
        </w:rPr>
        <w:t xml:space="preserve"> </w:t>
      </w:r>
      <w:r w:rsidR="00DC0E4C" w:rsidRPr="003575E8">
        <w:rPr>
          <w:sz w:val="20"/>
          <w:szCs w:val="20"/>
          <w:lang w:val="en-GB"/>
        </w:rPr>
        <w:t>One button to fetch the posts</w:t>
      </w:r>
      <w:r w:rsidRPr="003575E8">
        <w:rPr>
          <w:sz w:val="20"/>
          <w:szCs w:val="20"/>
          <w:lang w:val="en-GB"/>
        </w:rPr>
        <w:t xml:space="preserve">. </w:t>
      </w:r>
    </w:p>
    <w:p w14:paraId="1378E618" w14:textId="1CE27E52" w:rsidR="00BD7FF9" w:rsidRPr="003575E8" w:rsidRDefault="00DC0E4C" w:rsidP="00DC0E4C">
      <w:pPr>
        <w:ind w:leftChars="300" w:left="660" w:rightChars="416" w:right="915"/>
        <w:jc w:val="both"/>
        <w:rPr>
          <w:sz w:val="20"/>
          <w:szCs w:val="20"/>
          <w:lang w:val="en-GB"/>
        </w:rPr>
      </w:pPr>
      <w:r w:rsidRPr="003575E8">
        <w:rPr>
          <w:noProof/>
          <w:lang w:val="en-IN" w:eastAsia="en-IN"/>
        </w:rPr>
        <w:drawing>
          <wp:anchor distT="0" distB="0" distL="0" distR="0" simplePos="0" relativeHeight="251681792" behindDoc="1" locked="0" layoutInCell="1" allowOverlap="1" wp14:anchorId="62C8D45B" wp14:editId="1F97C671">
            <wp:simplePos x="0" y="0"/>
            <wp:positionH relativeFrom="page">
              <wp:posOffset>1432560</wp:posOffset>
            </wp:positionH>
            <wp:positionV relativeFrom="paragraph">
              <wp:posOffset>224790</wp:posOffset>
            </wp:positionV>
            <wp:extent cx="4511040" cy="2842260"/>
            <wp:effectExtent l="0" t="0" r="3810" b="0"/>
            <wp:wrapTopAndBottom/>
            <wp:docPr id="110" name="Image 110"/>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80">
                      <a:extLst>
                        <a:ext uri="{28A0092B-C50C-407E-A947-70E740481C1C}">
                          <a14:useLocalDpi xmlns:a14="http://schemas.microsoft.com/office/drawing/2010/main" val="0"/>
                        </a:ext>
                      </a:extLst>
                    </a:blip>
                    <a:stretch>
                      <a:fillRect/>
                    </a:stretch>
                  </pic:blipFill>
                  <pic:spPr>
                    <a:xfrm>
                      <a:off x="0" y="0"/>
                      <a:ext cx="4511040" cy="2842260"/>
                    </a:xfrm>
                    <a:prstGeom prst="rect">
                      <a:avLst/>
                    </a:prstGeom>
                  </pic:spPr>
                </pic:pic>
              </a:graphicData>
            </a:graphic>
            <wp14:sizeRelH relativeFrom="margin">
              <wp14:pctWidth>0</wp14:pctWidth>
            </wp14:sizeRelH>
            <wp14:sizeRelV relativeFrom="margin">
              <wp14:pctHeight>0</wp14:pctHeight>
            </wp14:sizeRelV>
          </wp:anchor>
        </w:drawing>
      </w:r>
    </w:p>
    <w:p w14:paraId="201FED74" w14:textId="06AC378B" w:rsidR="00BD7FF9" w:rsidRPr="003575E8" w:rsidRDefault="00BF5D93">
      <w:pPr>
        <w:spacing w:before="99"/>
        <w:ind w:left="421" w:right="915"/>
        <w:jc w:val="center"/>
        <w:rPr>
          <w:sz w:val="20"/>
        </w:rPr>
      </w:pPr>
      <w:bookmarkStart w:id="21" w:name="Fig_8.2_Student_Registration"/>
      <w:bookmarkEnd w:id="21"/>
      <w:r w:rsidRPr="003575E8">
        <w:rPr>
          <w:b/>
          <w:sz w:val="20"/>
        </w:rPr>
        <w:t>Fig</w:t>
      </w:r>
      <w:r w:rsidRPr="003575E8">
        <w:rPr>
          <w:b/>
          <w:spacing w:val="-6"/>
          <w:sz w:val="20"/>
        </w:rPr>
        <w:t xml:space="preserve"> </w:t>
      </w:r>
      <w:r w:rsidRPr="003575E8">
        <w:rPr>
          <w:b/>
          <w:sz w:val="20"/>
        </w:rPr>
        <w:t>8.2</w:t>
      </w:r>
      <w:r w:rsidRPr="003575E8">
        <w:rPr>
          <w:b/>
          <w:sz w:val="20"/>
          <w:lang w:val="en-IN"/>
        </w:rPr>
        <w:t>.2</w:t>
      </w:r>
      <w:r w:rsidRPr="003575E8">
        <w:rPr>
          <w:b/>
          <w:spacing w:val="-5"/>
          <w:sz w:val="20"/>
        </w:rPr>
        <w:t xml:space="preserve"> </w:t>
      </w:r>
      <w:r w:rsidR="00936D1B" w:rsidRPr="003575E8">
        <w:rPr>
          <w:sz w:val="20"/>
        </w:rPr>
        <w:t>Result Page</w:t>
      </w:r>
    </w:p>
    <w:p w14:paraId="03E5409A" w14:textId="77777777" w:rsidR="00BD7FF9" w:rsidRPr="003575E8" w:rsidRDefault="00BD7FF9">
      <w:pPr>
        <w:jc w:val="center"/>
        <w:rPr>
          <w:sz w:val="20"/>
        </w:rPr>
      </w:pPr>
    </w:p>
    <w:p w14:paraId="0CEC1609" w14:textId="023E03D5" w:rsidR="00BD7FF9" w:rsidRPr="003575E8" w:rsidRDefault="00936D1B">
      <w:pPr>
        <w:ind w:left="660" w:right="880"/>
        <w:jc w:val="both"/>
        <w:rPr>
          <w:sz w:val="20"/>
        </w:rPr>
        <w:sectPr w:rsidR="00BD7FF9" w:rsidRPr="003575E8" w:rsidSect="00097B5E">
          <w:pgSz w:w="11910" w:h="16840"/>
          <w:pgMar w:top="1060" w:right="600" w:bottom="1340" w:left="840" w:header="714" w:footer="1082" w:gutter="0"/>
          <w:cols w:space="720"/>
        </w:sectPr>
      </w:pPr>
      <w:r w:rsidRPr="003575E8">
        <w:rPr>
          <w:lang w:val="en-GB"/>
        </w:rPr>
        <w:t xml:space="preserve">The result page consists of post title, Entity, Entity type of </w:t>
      </w:r>
      <w:proofErr w:type="gramStart"/>
      <w:r w:rsidRPr="003575E8">
        <w:rPr>
          <w:lang w:val="en-GB"/>
        </w:rPr>
        <w:t>particular posts</w:t>
      </w:r>
      <w:proofErr w:type="gramEnd"/>
      <w:r w:rsidRPr="003575E8">
        <w:rPr>
          <w:lang w:val="en-GB"/>
        </w:rPr>
        <w:t>.</w:t>
      </w:r>
    </w:p>
    <w:p w14:paraId="581612B0" w14:textId="77777777" w:rsidR="00BD7FF9" w:rsidRPr="003575E8" w:rsidRDefault="00BD7FF9">
      <w:pPr>
        <w:pStyle w:val="BodyText"/>
        <w:spacing w:before="210"/>
        <w:rPr>
          <w:sz w:val="20"/>
        </w:rPr>
      </w:pPr>
    </w:p>
    <w:p w14:paraId="61D7C559" w14:textId="77777777" w:rsidR="00BD7FF9" w:rsidRPr="003575E8" w:rsidRDefault="00BF5D93">
      <w:pPr>
        <w:pStyle w:val="BodyText"/>
        <w:ind w:left="1639"/>
        <w:rPr>
          <w:sz w:val="20"/>
        </w:rPr>
      </w:pPr>
      <w:r w:rsidRPr="003575E8">
        <w:rPr>
          <w:noProof/>
          <w:sz w:val="20"/>
          <w:lang w:val="en-IN" w:eastAsia="en-IN"/>
        </w:rPr>
        <w:drawing>
          <wp:inline distT="0" distB="0" distL="0" distR="0" wp14:anchorId="64123616" wp14:editId="1A7D0507">
            <wp:extent cx="4777740" cy="2758440"/>
            <wp:effectExtent l="0" t="0" r="3810" b="3810"/>
            <wp:docPr id="111" name="Image 111"/>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81">
                      <a:extLst>
                        <a:ext uri="{28A0092B-C50C-407E-A947-70E740481C1C}">
                          <a14:useLocalDpi xmlns:a14="http://schemas.microsoft.com/office/drawing/2010/main" val="0"/>
                        </a:ext>
                      </a:extLst>
                    </a:blip>
                    <a:stretch>
                      <a:fillRect/>
                    </a:stretch>
                  </pic:blipFill>
                  <pic:spPr>
                    <a:xfrm>
                      <a:off x="0" y="0"/>
                      <a:ext cx="4778440" cy="2758844"/>
                    </a:xfrm>
                    <a:prstGeom prst="rect">
                      <a:avLst/>
                    </a:prstGeom>
                  </pic:spPr>
                </pic:pic>
              </a:graphicData>
            </a:graphic>
          </wp:inline>
        </w:drawing>
      </w:r>
    </w:p>
    <w:p w14:paraId="2DBAD840" w14:textId="401CF636" w:rsidR="00BD7FF9" w:rsidRPr="003575E8" w:rsidRDefault="00BF5D93">
      <w:pPr>
        <w:spacing w:before="93"/>
        <w:ind w:left="421" w:right="915"/>
        <w:jc w:val="center"/>
        <w:rPr>
          <w:spacing w:val="-2"/>
          <w:sz w:val="20"/>
        </w:rPr>
      </w:pPr>
      <w:bookmarkStart w:id="22" w:name="Fig8.3(a)_:_Attendance_Marking"/>
      <w:bookmarkEnd w:id="22"/>
      <w:r w:rsidRPr="003575E8">
        <w:rPr>
          <w:b/>
          <w:sz w:val="20"/>
        </w:rPr>
        <w:t>Fig</w:t>
      </w:r>
      <w:r w:rsidR="00DF5752" w:rsidRPr="003575E8">
        <w:rPr>
          <w:b/>
          <w:sz w:val="20"/>
        </w:rPr>
        <w:t xml:space="preserve"> </w:t>
      </w:r>
      <w:proofErr w:type="gramStart"/>
      <w:r w:rsidRPr="003575E8">
        <w:rPr>
          <w:b/>
          <w:sz w:val="20"/>
        </w:rPr>
        <w:t>8.</w:t>
      </w:r>
      <w:r w:rsidRPr="003575E8">
        <w:rPr>
          <w:b/>
          <w:sz w:val="20"/>
          <w:lang w:val="en-IN"/>
        </w:rPr>
        <w:t>2.</w:t>
      </w:r>
      <w:r w:rsidRPr="003575E8">
        <w:rPr>
          <w:b/>
          <w:sz w:val="20"/>
        </w:rPr>
        <w:t>3</w:t>
      </w:r>
      <w:r w:rsidR="00BB3C17" w:rsidRPr="003575E8">
        <w:rPr>
          <w:b/>
          <w:sz w:val="20"/>
        </w:rPr>
        <w:t>.1</w:t>
      </w:r>
      <w:r w:rsidRPr="003575E8">
        <w:rPr>
          <w:b/>
          <w:spacing w:val="-8"/>
          <w:sz w:val="20"/>
        </w:rPr>
        <w:t xml:space="preserve"> </w:t>
      </w:r>
      <w:r w:rsidRPr="003575E8">
        <w:rPr>
          <w:b/>
          <w:sz w:val="20"/>
        </w:rPr>
        <w:t>:</w:t>
      </w:r>
      <w:proofErr w:type="gramEnd"/>
      <w:r w:rsidRPr="003575E8">
        <w:rPr>
          <w:b/>
          <w:spacing w:val="-8"/>
          <w:sz w:val="20"/>
        </w:rPr>
        <w:t xml:space="preserve"> </w:t>
      </w:r>
      <w:r w:rsidR="00936D1B" w:rsidRPr="003575E8">
        <w:rPr>
          <w:sz w:val="20"/>
        </w:rPr>
        <w:t>Combined Entity Analysis</w:t>
      </w:r>
    </w:p>
    <w:p w14:paraId="7406DED2" w14:textId="77777777" w:rsidR="00BD7FF9" w:rsidRPr="003575E8" w:rsidRDefault="00BF5D93">
      <w:pPr>
        <w:pStyle w:val="BodyText"/>
        <w:spacing w:before="161"/>
        <w:rPr>
          <w:sz w:val="20"/>
        </w:rPr>
      </w:pPr>
      <w:r w:rsidRPr="003575E8">
        <w:rPr>
          <w:noProof/>
          <w:lang w:val="en-IN" w:eastAsia="en-IN"/>
        </w:rPr>
        <w:drawing>
          <wp:anchor distT="0" distB="0" distL="0" distR="0" simplePos="0" relativeHeight="251682816" behindDoc="1" locked="0" layoutInCell="1" allowOverlap="1" wp14:anchorId="2436CE1B" wp14:editId="2C1FE817">
            <wp:simplePos x="0" y="0"/>
            <wp:positionH relativeFrom="page">
              <wp:posOffset>1577340</wp:posOffset>
            </wp:positionH>
            <wp:positionV relativeFrom="paragraph">
              <wp:posOffset>373466</wp:posOffset>
            </wp:positionV>
            <wp:extent cx="4795877" cy="2979565"/>
            <wp:effectExtent l="0" t="0" r="5080" b="0"/>
            <wp:wrapTopAndBottom/>
            <wp:docPr id="112" name="Image 112"/>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82">
                      <a:extLst>
                        <a:ext uri="{28A0092B-C50C-407E-A947-70E740481C1C}">
                          <a14:useLocalDpi xmlns:a14="http://schemas.microsoft.com/office/drawing/2010/main" val="0"/>
                        </a:ext>
                      </a:extLst>
                    </a:blip>
                    <a:stretch>
                      <a:fillRect/>
                    </a:stretch>
                  </pic:blipFill>
                  <pic:spPr>
                    <a:xfrm>
                      <a:off x="0" y="0"/>
                      <a:ext cx="4795877" cy="2979565"/>
                    </a:xfrm>
                    <a:prstGeom prst="rect">
                      <a:avLst/>
                    </a:prstGeom>
                  </pic:spPr>
                </pic:pic>
              </a:graphicData>
            </a:graphic>
            <wp14:sizeRelV relativeFrom="margin">
              <wp14:pctHeight>0</wp14:pctHeight>
            </wp14:sizeRelV>
          </wp:anchor>
        </w:drawing>
      </w:r>
    </w:p>
    <w:p w14:paraId="469F1ABF" w14:textId="77777777" w:rsidR="00BD7FF9" w:rsidRPr="003575E8" w:rsidRDefault="00BD7FF9">
      <w:pPr>
        <w:pStyle w:val="BodyText"/>
        <w:spacing w:before="154"/>
        <w:rPr>
          <w:sz w:val="20"/>
        </w:rPr>
      </w:pPr>
    </w:p>
    <w:p w14:paraId="60D1DFFC" w14:textId="59A9550D" w:rsidR="00BD7FF9" w:rsidRPr="003575E8" w:rsidRDefault="00BF5D93">
      <w:pPr>
        <w:ind w:left="421" w:right="915"/>
        <w:jc w:val="center"/>
        <w:rPr>
          <w:sz w:val="20"/>
        </w:rPr>
      </w:pPr>
      <w:bookmarkStart w:id="23" w:name="Fig_8.3(b)_:_Attendance_Marking"/>
      <w:bookmarkEnd w:id="23"/>
      <w:r w:rsidRPr="003575E8">
        <w:rPr>
          <w:b/>
          <w:sz w:val="20"/>
        </w:rPr>
        <w:t>Fig</w:t>
      </w:r>
      <w:r w:rsidRPr="003575E8">
        <w:rPr>
          <w:b/>
          <w:spacing w:val="-7"/>
          <w:sz w:val="20"/>
        </w:rPr>
        <w:t xml:space="preserve"> </w:t>
      </w:r>
      <w:proofErr w:type="gramStart"/>
      <w:r w:rsidRPr="003575E8">
        <w:rPr>
          <w:b/>
          <w:sz w:val="20"/>
        </w:rPr>
        <w:t>8</w:t>
      </w:r>
      <w:r w:rsidRPr="003575E8">
        <w:rPr>
          <w:b/>
          <w:sz w:val="20"/>
          <w:lang w:val="en-IN"/>
        </w:rPr>
        <w:t>.2</w:t>
      </w:r>
      <w:r w:rsidRPr="003575E8">
        <w:rPr>
          <w:b/>
          <w:sz w:val="20"/>
        </w:rPr>
        <w:t>.3</w:t>
      </w:r>
      <w:r w:rsidR="00BB3C17" w:rsidRPr="003575E8">
        <w:rPr>
          <w:b/>
          <w:sz w:val="20"/>
        </w:rPr>
        <w:t>.1</w:t>
      </w:r>
      <w:r w:rsidRPr="003575E8">
        <w:rPr>
          <w:b/>
          <w:spacing w:val="-4"/>
          <w:sz w:val="20"/>
        </w:rPr>
        <w:t xml:space="preserve"> </w:t>
      </w:r>
      <w:r w:rsidRPr="003575E8">
        <w:rPr>
          <w:sz w:val="20"/>
        </w:rPr>
        <w:t>:</w:t>
      </w:r>
      <w:proofErr w:type="gramEnd"/>
      <w:r w:rsidRPr="003575E8">
        <w:rPr>
          <w:spacing w:val="-6"/>
          <w:sz w:val="20"/>
        </w:rPr>
        <w:t xml:space="preserve"> </w:t>
      </w:r>
      <w:r w:rsidR="00936D1B" w:rsidRPr="003575E8">
        <w:rPr>
          <w:sz w:val="20"/>
        </w:rPr>
        <w:t xml:space="preserve">Combined Entity </w:t>
      </w:r>
      <w:r w:rsidR="00BB3C17" w:rsidRPr="003575E8">
        <w:rPr>
          <w:sz w:val="20"/>
        </w:rPr>
        <w:t xml:space="preserve">Type </w:t>
      </w:r>
      <w:r w:rsidR="00936D1B" w:rsidRPr="003575E8">
        <w:rPr>
          <w:sz w:val="20"/>
        </w:rPr>
        <w:t>Analysis</w:t>
      </w:r>
    </w:p>
    <w:p w14:paraId="6E8AB523" w14:textId="77777777" w:rsidR="00BD7FF9" w:rsidRPr="003575E8" w:rsidRDefault="00BD7FF9">
      <w:pPr>
        <w:jc w:val="center"/>
        <w:rPr>
          <w:sz w:val="20"/>
        </w:rPr>
      </w:pPr>
    </w:p>
    <w:p w14:paraId="5A5403D0" w14:textId="1271A991" w:rsidR="00BD7FF9" w:rsidRPr="003575E8" w:rsidRDefault="00936D1B">
      <w:pPr>
        <w:ind w:leftChars="300" w:left="660" w:rightChars="400" w:right="880"/>
        <w:jc w:val="both"/>
        <w:rPr>
          <w:lang w:val="en-GB"/>
        </w:rPr>
      </w:pPr>
      <w:r w:rsidRPr="003575E8">
        <w:rPr>
          <w:lang w:val="en-GB"/>
        </w:rPr>
        <w:t xml:space="preserve">Combined Entity </w:t>
      </w:r>
      <w:proofErr w:type="gramStart"/>
      <w:r w:rsidRPr="003575E8">
        <w:rPr>
          <w:lang w:val="en-GB"/>
        </w:rPr>
        <w:t xml:space="preserve">analysis </w:t>
      </w:r>
      <w:r w:rsidR="00BF5D93" w:rsidRPr="003575E8">
        <w:rPr>
          <w:lang w:val="en-GB"/>
        </w:rPr>
        <w:t xml:space="preserve"> in</w:t>
      </w:r>
      <w:proofErr w:type="gramEnd"/>
      <w:r w:rsidR="00BF5D93" w:rsidRPr="003575E8">
        <w:rPr>
          <w:lang w:val="en-GB"/>
        </w:rPr>
        <w:t xml:space="preserve"> figures 8.3(a) and 8.3(b). </w:t>
      </w:r>
      <w:r w:rsidRPr="003575E8">
        <w:rPr>
          <w:lang w:val="en-GB"/>
        </w:rPr>
        <w:t>Where Entity Frequency chart, Entity Type Distribution are plotted</w:t>
      </w:r>
      <w:r w:rsidR="00BF5D93" w:rsidRPr="003575E8">
        <w:rPr>
          <w:lang w:val="en-GB"/>
        </w:rPr>
        <w:t>.</w:t>
      </w:r>
    </w:p>
    <w:p w14:paraId="64232564" w14:textId="77777777" w:rsidR="00BD7FF9" w:rsidRPr="003575E8" w:rsidRDefault="00BD7FF9">
      <w:pPr>
        <w:ind w:leftChars="300" w:left="660" w:rightChars="400" w:right="880"/>
        <w:jc w:val="both"/>
        <w:rPr>
          <w:sz w:val="20"/>
        </w:rPr>
        <w:sectPr w:rsidR="00BD7FF9" w:rsidRPr="003575E8" w:rsidSect="00097B5E">
          <w:pgSz w:w="11910" w:h="16840"/>
          <w:pgMar w:top="1060" w:right="600" w:bottom="1340" w:left="840" w:header="714" w:footer="1082" w:gutter="0"/>
          <w:cols w:space="720"/>
        </w:sectPr>
      </w:pPr>
    </w:p>
    <w:p w14:paraId="335E5D92" w14:textId="77777777" w:rsidR="00BD7FF9" w:rsidRPr="003575E8" w:rsidRDefault="00BD7FF9">
      <w:pPr>
        <w:pStyle w:val="BodyText"/>
        <w:rPr>
          <w:sz w:val="20"/>
        </w:rPr>
      </w:pPr>
    </w:p>
    <w:p w14:paraId="079D5A6F" w14:textId="77777777" w:rsidR="00BD7FF9" w:rsidRPr="003575E8" w:rsidRDefault="00BF5D93">
      <w:pPr>
        <w:pStyle w:val="Heading1"/>
        <w:ind w:left="911" w:right="494"/>
      </w:pPr>
      <w:bookmarkStart w:id="24" w:name="CONCLUSION"/>
      <w:bookmarkEnd w:id="24"/>
      <w:r w:rsidRPr="003575E8">
        <w:rPr>
          <w:spacing w:val="-2"/>
        </w:rPr>
        <w:t>CONCLUSION</w:t>
      </w:r>
    </w:p>
    <w:p w14:paraId="3AA30926" w14:textId="77777777" w:rsidR="00BD7FF9" w:rsidRPr="003575E8" w:rsidRDefault="00BD7FF9">
      <w:pPr>
        <w:pStyle w:val="BodyText"/>
        <w:spacing w:before="59"/>
        <w:rPr>
          <w:b/>
          <w:sz w:val="36"/>
        </w:rPr>
      </w:pPr>
    </w:p>
    <w:p w14:paraId="7605BC35" w14:textId="77777777" w:rsidR="003653C8" w:rsidRPr="003575E8" w:rsidRDefault="003653C8" w:rsidP="003653C8">
      <w:pPr>
        <w:spacing w:line="362" w:lineRule="auto"/>
        <w:ind w:left="720" w:firstLine="720"/>
        <w:jc w:val="both"/>
        <w:rPr>
          <w:sz w:val="24"/>
          <w:szCs w:val="24"/>
          <w:lang w:val="en-IN"/>
        </w:rPr>
      </w:pPr>
      <w:r w:rsidRPr="003575E8">
        <w:rPr>
          <w:sz w:val="24"/>
          <w:szCs w:val="24"/>
          <w:lang w:val="en-IN"/>
        </w:rPr>
        <w:t xml:space="preserve">The application of Named Entity Recognition (NER) in social media using machine learning has proven to be a valuable tool for extracting key entities from unstructured, noisy data. </w:t>
      </w:r>
      <w:proofErr w:type="gramStart"/>
      <w:r w:rsidRPr="003575E8">
        <w:rPr>
          <w:sz w:val="24"/>
          <w:szCs w:val="24"/>
          <w:lang w:val="en-IN"/>
        </w:rPr>
        <w:t>Through the use of</w:t>
      </w:r>
      <w:proofErr w:type="gramEnd"/>
      <w:r w:rsidRPr="003575E8">
        <w:rPr>
          <w:sz w:val="24"/>
          <w:szCs w:val="24"/>
          <w:lang w:val="en-IN"/>
        </w:rPr>
        <w:t xml:space="preserve"> advanced models like BERT, the system was able to identify and classify entities such as people, locations, organizations, and other relevant categories with high accuracy. The ability of these models to handle informal language, abbreviations, and hashtags commonly found in social media text was critical to the success of the implementation. This method not only showed promising results but also provided a scalable solution for handling large volumes of social media data, enabling businesses and researchers to gain valuable insights from user-generated content.</w:t>
      </w:r>
    </w:p>
    <w:p w14:paraId="23061FCC" w14:textId="77777777" w:rsidR="003653C8" w:rsidRPr="003575E8" w:rsidRDefault="003653C8" w:rsidP="003653C8">
      <w:pPr>
        <w:spacing w:line="362" w:lineRule="auto"/>
        <w:ind w:left="720" w:firstLine="720"/>
        <w:jc w:val="both"/>
        <w:rPr>
          <w:sz w:val="24"/>
          <w:szCs w:val="24"/>
          <w:lang w:val="en-IN"/>
        </w:rPr>
      </w:pPr>
    </w:p>
    <w:p w14:paraId="55123630" w14:textId="11451A14" w:rsidR="003653C8" w:rsidRPr="003575E8" w:rsidRDefault="003653C8" w:rsidP="003653C8">
      <w:pPr>
        <w:spacing w:line="362" w:lineRule="auto"/>
        <w:ind w:left="720" w:firstLine="720"/>
        <w:jc w:val="both"/>
        <w:rPr>
          <w:sz w:val="24"/>
          <w:szCs w:val="24"/>
          <w:lang w:val="en-IN"/>
        </w:rPr>
      </w:pPr>
      <w:r w:rsidRPr="003575E8">
        <w:rPr>
          <w:sz w:val="24"/>
          <w:szCs w:val="24"/>
          <w:lang w:val="en-IN"/>
        </w:rPr>
        <w:t xml:space="preserve">The system’s performance was thoroughly evaluated using various metrics, including precision, recall, and F1 score, where BERT-based models consistently outperformed traditional machine learning approaches like CRF and </w:t>
      </w:r>
      <w:proofErr w:type="spellStart"/>
      <w:r w:rsidRPr="003575E8">
        <w:rPr>
          <w:sz w:val="24"/>
          <w:szCs w:val="24"/>
          <w:lang w:val="en-IN"/>
        </w:rPr>
        <w:t>BiLSTM</w:t>
      </w:r>
      <w:proofErr w:type="spellEnd"/>
      <w:r w:rsidRPr="003575E8">
        <w:rPr>
          <w:sz w:val="24"/>
          <w:szCs w:val="24"/>
          <w:lang w:val="en-IN"/>
        </w:rPr>
        <w:t>-CRF. The deep learning approach's ability to capture contextual nuances in text, such as named entities in varying syntactic contexts, contributed significantly to its higher accuracy. In addition to entity classification, the system also demonstrated effective handling of noisy data, which is common in social media platforms, proving its robustness in real-world scenarios.</w:t>
      </w:r>
    </w:p>
    <w:p w14:paraId="10625F46" w14:textId="77777777" w:rsidR="003653C8" w:rsidRPr="003575E8" w:rsidRDefault="003653C8" w:rsidP="003653C8">
      <w:pPr>
        <w:spacing w:line="362" w:lineRule="auto"/>
        <w:ind w:left="720" w:firstLine="720"/>
        <w:jc w:val="both"/>
        <w:rPr>
          <w:sz w:val="24"/>
          <w:szCs w:val="24"/>
          <w:lang w:val="en-IN"/>
        </w:rPr>
      </w:pPr>
    </w:p>
    <w:p w14:paraId="36B5AFDF" w14:textId="3CFEA73B" w:rsidR="003653C8" w:rsidRPr="003575E8" w:rsidRDefault="003653C8" w:rsidP="003653C8">
      <w:pPr>
        <w:spacing w:line="362" w:lineRule="auto"/>
        <w:ind w:left="720" w:firstLine="720"/>
        <w:jc w:val="both"/>
        <w:rPr>
          <w:sz w:val="24"/>
          <w:szCs w:val="24"/>
          <w:lang w:val="en-IN"/>
        </w:rPr>
      </w:pPr>
      <w:r w:rsidRPr="003575E8">
        <w:rPr>
          <w:sz w:val="24"/>
          <w:szCs w:val="24"/>
          <w:lang w:val="en-IN"/>
        </w:rPr>
        <w:t>One of the major challenges encountered was the handling of ambiguous entities, where words or phrases can be classified into multiple categories. Despite this, the BERT model's contextualized embeddings provided a good foundation for resolving these ambiguities. Moreover, while the system showed high performance for English-language text, the ability to scale it to other languages and dialects remains an area of exploration. Expanding the model’s multilingual capabilities would improve its versatility and make it applicable to a wider range of social media platforms globally.</w:t>
      </w:r>
    </w:p>
    <w:p w14:paraId="42693976" w14:textId="77777777" w:rsidR="003653C8" w:rsidRPr="003575E8" w:rsidRDefault="003653C8" w:rsidP="003653C8">
      <w:pPr>
        <w:spacing w:line="362" w:lineRule="auto"/>
        <w:ind w:left="720" w:firstLine="720"/>
        <w:jc w:val="both"/>
        <w:rPr>
          <w:sz w:val="24"/>
          <w:szCs w:val="24"/>
          <w:lang w:val="en-IN"/>
        </w:rPr>
      </w:pPr>
    </w:p>
    <w:p w14:paraId="7328CF15" w14:textId="28EDB5EE" w:rsidR="003653C8" w:rsidRPr="003575E8" w:rsidRDefault="003653C8" w:rsidP="003653C8">
      <w:pPr>
        <w:spacing w:line="362" w:lineRule="auto"/>
        <w:ind w:left="720" w:firstLine="720"/>
        <w:jc w:val="both"/>
        <w:rPr>
          <w:sz w:val="24"/>
          <w:szCs w:val="24"/>
          <w:lang w:val="en-IN"/>
        </w:rPr>
      </w:pPr>
      <w:r w:rsidRPr="003575E8">
        <w:rPr>
          <w:sz w:val="24"/>
          <w:szCs w:val="24"/>
          <w:lang w:val="en-IN"/>
        </w:rPr>
        <w:t>Another critical area for improvement is the real-time processing capability of the system. Although the current implementation performs well in batch processing, optimizing it for faster, real-time predictions is essential for applications requiring immediate insights, such as social media monitoring and brand reputation management. Reducing latency and computational overhead would be crucial in deploying the system at scale across diverse platforms, ensuring it can process live streams of social media content efficiently.</w:t>
      </w:r>
    </w:p>
    <w:p w14:paraId="1CF4CCDD" w14:textId="77777777" w:rsidR="00BD7FF9" w:rsidRPr="003575E8" w:rsidRDefault="00BD7FF9">
      <w:pPr>
        <w:spacing w:line="362" w:lineRule="auto"/>
        <w:jc w:val="both"/>
        <w:sectPr w:rsidR="00BD7FF9" w:rsidRPr="003575E8" w:rsidSect="00097B5E">
          <w:pgSz w:w="11910" w:h="16840"/>
          <w:pgMar w:top="1060" w:right="600" w:bottom="1340" w:left="840" w:header="714" w:footer="1082" w:gutter="0"/>
          <w:cols w:space="720"/>
        </w:sectPr>
      </w:pPr>
    </w:p>
    <w:p w14:paraId="7663FC25" w14:textId="77777777" w:rsidR="00BD7FF9" w:rsidRPr="003575E8" w:rsidRDefault="00BF5D93">
      <w:pPr>
        <w:pStyle w:val="Heading1"/>
        <w:spacing w:before="361"/>
        <w:ind w:left="915" w:right="494"/>
      </w:pPr>
      <w:bookmarkStart w:id="25" w:name="FUTURE_SCOPE"/>
      <w:bookmarkEnd w:id="25"/>
      <w:r w:rsidRPr="003575E8">
        <w:lastRenderedPageBreak/>
        <w:t>FUTURE</w:t>
      </w:r>
      <w:r w:rsidRPr="003575E8">
        <w:rPr>
          <w:spacing w:val="-3"/>
        </w:rPr>
        <w:t xml:space="preserve"> </w:t>
      </w:r>
      <w:r w:rsidRPr="003575E8">
        <w:rPr>
          <w:spacing w:val="-2"/>
        </w:rPr>
        <w:t>SCOPE</w:t>
      </w:r>
    </w:p>
    <w:p w14:paraId="74CD0AAE" w14:textId="77777777" w:rsidR="00BD7FF9" w:rsidRPr="003575E8" w:rsidRDefault="00BD7FF9">
      <w:pPr>
        <w:pStyle w:val="BodyText"/>
        <w:spacing w:before="1"/>
        <w:ind w:right="880"/>
        <w:rPr>
          <w:b/>
          <w:sz w:val="36"/>
        </w:rPr>
      </w:pPr>
    </w:p>
    <w:p w14:paraId="78098D66" w14:textId="77777777" w:rsidR="003653C8" w:rsidRPr="003575E8" w:rsidRDefault="003653C8" w:rsidP="003653C8">
      <w:pPr>
        <w:spacing w:line="362" w:lineRule="auto"/>
        <w:ind w:left="720" w:firstLine="720"/>
        <w:jc w:val="both"/>
        <w:rPr>
          <w:sz w:val="24"/>
          <w:szCs w:val="24"/>
          <w:lang w:val="en-IN"/>
        </w:rPr>
      </w:pPr>
      <w:r w:rsidRPr="003575E8">
        <w:rPr>
          <w:sz w:val="24"/>
          <w:szCs w:val="24"/>
          <w:lang w:val="en-IN"/>
        </w:rPr>
        <w:t>Looking ahead, there are several avenues to enhance the performance and functionality of the NER system. First, domain-specific adaptations could be explored, where the model is fine-tuned to detect entities relevant to specific industries, such as healthcare, finance, or entertainment. This would improve the system's utility in specialized applications, providing more accurate results for tasks like sentiment analysis or market research. Additionally, leveraging transfer learning techniques, where pre-trained models are adapted to new tasks or datasets, could significantly reduce training time and resource consumption while improving performance.</w:t>
      </w:r>
    </w:p>
    <w:p w14:paraId="21827718" w14:textId="77777777" w:rsidR="003653C8" w:rsidRPr="003575E8" w:rsidRDefault="003653C8" w:rsidP="003653C8">
      <w:pPr>
        <w:spacing w:line="362" w:lineRule="auto"/>
        <w:ind w:left="720" w:firstLine="720"/>
        <w:jc w:val="both"/>
        <w:rPr>
          <w:sz w:val="24"/>
          <w:szCs w:val="24"/>
          <w:lang w:val="en-IN"/>
        </w:rPr>
      </w:pPr>
      <w:r w:rsidRPr="003575E8">
        <w:rPr>
          <w:sz w:val="24"/>
          <w:szCs w:val="24"/>
          <w:lang w:val="en-IN"/>
        </w:rPr>
        <w:t xml:space="preserve">Furthermore, increasing the diversity of the training data is essential to improve the model's generalization. By incorporating data from multiple languages, dialects, and social media platforms, the system can become more robust and applicable to a global audience. A multilingual NER system would allow organizations to monitor and </w:t>
      </w:r>
      <w:proofErr w:type="spellStart"/>
      <w:r w:rsidRPr="003575E8">
        <w:rPr>
          <w:sz w:val="24"/>
          <w:szCs w:val="24"/>
          <w:lang w:val="en-IN"/>
        </w:rPr>
        <w:t>analyze</w:t>
      </w:r>
      <w:proofErr w:type="spellEnd"/>
      <w:r w:rsidRPr="003575E8">
        <w:rPr>
          <w:sz w:val="24"/>
          <w:szCs w:val="24"/>
          <w:lang w:val="en-IN"/>
        </w:rPr>
        <w:t xml:space="preserve"> social media conversations in different regions, unlocking new insights and opportunities for targeted marketing and brand engagement strategies.</w:t>
      </w:r>
    </w:p>
    <w:p w14:paraId="251FA312" w14:textId="77777777" w:rsidR="003653C8" w:rsidRPr="003575E8" w:rsidRDefault="003653C8" w:rsidP="003653C8">
      <w:pPr>
        <w:spacing w:line="362" w:lineRule="auto"/>
        <w:ind w:left="720" w:firstLine="720"/>
        <w:jc w:val="both"/>
        <w:rPr>
          <w:sz w:val="24"/>
          <w:szCs w:val="24"/>
          <w:lang w:val="en-IN"/>
        </w:rPr>
      </w:pPr>
      <w:r w:rsidRPr="003575E8">
        <w:rPr>
          <w:sz w:val="24"/>
          <w:szCs w:val="24"/>
          <w:lang w:val="en-IN"/>
        </w:rPr>
        <w:t>Improving the system's real-time processing capability is another key area for future work. This could involve optimizing the underlying architecture to handle high-volume streams of data, enabling the NER system to provide immediate feedback on trending topics, public opinions, or breaking news. Real-time entity recognition can be especially beneficial for use cases like live social media monitoring, emergency response, and reputation management, where timely data is crucial for decision-making.</w:t>
      </w:r>
    </w:p>
    <w:p w14:paraId="49BFAABA" w14:textId="77777777" w:rsidR="003653C8" w:rsidRPr="003575E8" w:rsidRDefault="003653C8" w:rsidP="003653C8">
      <w:pPr>
        <w:spacing w:line="362" w:lineRule="auto"/>
        <w:ind w:left="720" w:firstLine="720"/>
        <w:jc w:val="both"/>
        <w:rPr>
          <w:sz w:val="24"/>
          <w:szCs w:val="24"/>
          <w:lang w:val="en-IN"/>
        </w:rPr>
      </w:pPr>
      <w:r w:rsidRPr="003575E8">
        <w:rPr>
          <w:sz w:val="24"/>
          <w:szCs w:val="24"/>
          <w:lang w:val="en-IN"/>
        </w:rPr>
        <w:t>Addressing issues such as entity ambiguity and overlapping categories will also be a focus in future iterations of the system. Developing advanced disambiguation techniques or incorporating external knowledge sources, such as knowledge graphs, could enhance the system's ability to accurately classify complex or context-dependent entities. This would ensure that the system remains reliable and effective in handling the diverse and dynamic nature of social media content.</w:t>
      </w:r>
    </w:p>
    <w:p w14:paraId="59057C75" w14:textId="77777777" w:rsidR="003653C8" w:rsidRPr="003575E8" w:rsidRDefault="003653C8" w:rsidP="003653C8">
      <w:pPr>
        <w:spacing w:line="362" w:lineRule="auto"/>
        <w:ind w:left="720" w:firstLine="720"/>
        <w:jc w:val="both"/>
        <w:rPr>
          <w:sz w:val="24"/>
          <w:szCs w:val="24"/>
          <w:lang w:val="en-IN"/>
        </w:rPr>
      </w:pPr>
      <w:r w:rsidRPr="003575E8">
        <w:rPr>
          <w:sz w:val="24"/>
          <w:szCs w:val="24"/>
          <w:lang w:val="en-IN"/>
        </w:rPr>
        <w:t>Lastly, future versions of the system could integrate more advanced machine learning techniques, such as reinforcement learning, to improve the entity recognition process continuously based on feedback. By incorporating active learning, where the model identifies uncertain predictions and seeks user input, the system could evolve over time, becoming more accurate and better suited to the changing landscape of social media language.</w:t>
      </w:r>
    </w:p>
    <w:p w14:paraId="1C9CA220" w14:textId="77777777" w:rsidR="00BD7FF9" w:rsidRPr="003575E8" w:rsidRDefault="00BD7FF9">
      <w:pPr>
        <w:spacing w:line="362" w:lineRule="auto"/>
        <w:jc w:val="both"/>
        <w:sectPr w:rsidR="00BD7FF9" w:rsidRPr="003575E8" w:rsidSect="00097B5E">
          <w:pgSz w:w="11910" w:h="16840"/>
          <w:pgMar w:top="1060" w:right="600" w:bottom="1340" w:left="840" w:header="714" w:footer="1082" w:gutter="0"/>
          <w:cols w:space="720"/>
        </w:sectPr>
      </w:pPr>
    </w:p>
    <w:p w14:paraId="40045D99" w14:textId="77777777" w:rsidR="00BD7FF9" w:rsidRPr="003575E8" w:rsidRDefault="00BF5D93">
      <w:pPr>
        <w:pStyle w:val="Heading1"/>
        <w:spacing w:before="349"/>
        <w:ind w:right="659"/>
      </w:pPr>
      <w:bookmarkStart w:id="26" w:name="REFERENCES"/>
      <w:bookmarkEnd w:id="26"/>
      <w:r w:rsidRPr="003575E8">
        <w:rPr>
          <w:spacing w:val="-2"/>
        </w:rPr>
        <w:lastRenderedPageBreak/>
        <w:t>REFERENCES</w:t>
      </w:r>
    </w:p>
    <w:p w14:paraId="0287845D" w14:textId="77777777" w:rsidR="00BD7FF9" w:rsidRPr="003575E8" w:rsidRDefault="00BD7FF9">
      <w:pPr>
        <w:pStyle w:val="BodyText"/>
        <w:spacing w:before="85"/>
        <w:rPr>
          <w:b/>
          <w:sz w:val="36"/>
        </w:rPr>
      </w:pPr>
    </w:p>
    <w:p w14:paraId="2F0BE997" w14:textId="174C9B59" w:rsidR="0040360C" w:rsidRPr="003575E8" w:rsidRDefault="0040360C" w:rsidP="0040360C">
      <w:pPr>
        <w:spacing w:line="360" w:lineRule="auto"/>
        <w:jc w:val="both"/>
        <w:rPr>
          <w:sz w:val="24"/>
          <w:lang w:val="en-IN"/>
        </w:rPr>
      </w:pPr>
      <w:r w:rsidRPr="003575E8">
        <w:rPr>
          <w:sz w:val="24"/>
          <w:lang w:val="en-IN"/>
        </w:rPr>
        <w:t xml:space="preserve">[1] Ye </w:t>
      </w:r>
      <w:proofErr w:type="spellStart"/>
      <w:r w:rsidRPr="003575E8">
        <w:rPr>
          <w:sz w:val="24"/>
          <w:lang w:val="en-IN"/>
        </w:rPr>
        <w:t>Chengqiong</w:t>
      </w:r>
      <w:proofErr w:type="spellEnd"/>
      <w:r w:rsidRPr="003575E8">
        <w:rPr>
          <w:sz w:val="24"/>
          <w:lang w:val="en-IN"/>
        </w:rPr>
        <w:t xml:space="preserve"> and Alexander A., "Knowledge Distillation Scheme for Named Entity Recognition Model Based on BERT," December 2023.</w:t>
      </w:r>
      <w:r w:rsidR="00301F67">
        <w:rPr>
          <w:sz w:val="24"/>
          <w:lang w:val="en-IN"/>
        </w:rPr>
        <w:t xml:space="preserve"> </w:t>
      </w:r>
    </w:p>
    <w:p w14:paraId="770D1AAC" w14:textId="6FB826E8" w:rsidR="0040360C" w:rsidRPr="003575E8" w:rsidRDefault="0040360C" w:rsidP="0040360C">
      <w:pPr>
        <w:spacing w:line="360" w:lineRule="auto"/>
        <w:jc w:val="both"/>
        <w:rPr>
          <w:sz w:val="24"/>
          <w:lang w:val="en-IN"/>
        </w:rPr>
      </w:pPr>
      <w:r w:rsidRPr="003575E8">
        <w:rPr>
          <w:sz w:val="24"/>
          <w:lang w:val="en-IN"/>
        </w:rPr>
        <w:t>[2] Basra Jehangir, Saravanan Radhakrishnan, Rahul Agarwal, "A Survey on Named Entity Recognition - Datasets, Tools, and Methodologies," Elsevier, 2023.</w:t>
      </w:r>
    </w:p>
    <w:p w14:paraId="4CC52A00" w14:textId="78F11C90" w:rsidR="0040360C" w:rsidRPr="003575E8" w:rsidRDefault="0040360C" w:rsidP="0040360C">
      <w:pPr>
        <w:spacing w:line="360" w:lineRule="auto"/>
        <w:jc w:val="both"/>
        <w:rPr>
          <w:sz w:val="24"/>
          <w:lang w:val="en-IN"/>
        </w:rPr>
      </w:pPr>
      <w:r w:rsidRPr="003575E8">
        <w:rPr>
          <w:sz w:val="24"/>
          <w:lang w:val="en-IN"/>
        </w:rPr>
        <w:t xml:space="preserve">[3] </w:t>
      </w:r>
      <w:proofErr w:type="spellStart"/>
      <w:r w:rsidRPr="003575E8">
        <w:rPr>
          <w:sz w:val="24"/>
          <w:lang w:val="en-IN"/>
        </w:rPr>
        <w:t>Wenzhong</w:t>
      </w:r>
      <w:proofErr w:type="spellEnd"/>
      <w:r w:rsidRPr="003575E8">
        <w:rPr>
          <w:sz w:val="24"/>
          <w:lang w:val="en-IN"/>
        </w:rPr>
        <w:t xml:space="preserve"> Liu and Xiaohui Cui, "Improving Named Entity Recognition for Social Media with Data Augmentation," April 2023.</w:t>
      </w:r>
    </w:p>
    <w:p w14:paraId="42E92308" w14:textId="7D55F21F" w:rsidR="0040360C" w:rsidRPr="003575E8" w:rsidRDefault="0040360C" w:rsidP="0040360C">
      <w:pPr>
        <w:spacing w:line="360" w:lineRule="auto"/>
        <w:jc w:val="both"/>
        <w:rPr>
          <w:sz w:val="24"/>
          <w:lang w:val="en-IN"/>
        </w:rPr>
      </w:pPr>
      <w:r w:rsidRPr="003575E8">
        <w:rPr>
          <w:sz w:val="24"/>
          <w:lang w:val="en-IN"/>
        </w:rPr>
        <w:t>[4] Naseer, S., et al., "Named Entity Recognition in NLP: Techniques, Tools, Accuracy, and Performance," ResearchGate, 2022.</w:t>
      </w:r>
    </w:p>
    <w:p w14:paraId="04F1CC5E" w14:textId="5A7F7499" w:rsidR="0040360C" w:rsidRPr="003575E8" w:rsidRDefault="0040360C" w:rsidP="0040360C">
      <w:pPr>
        <w:spacing w:line="360" w:lineRule="auto"/>
        <w:jc w:val="both"/>
        <w:rPr>
          <w:sz w:val="24"/>
          <w:lang w:val="en-IN"/>
        </w:rPr>
      </w:pPr>
      <w:r w:rsidRPr="003575E8">
        <w:rPr>
          <w:sz w:val="24"/>
          <w:lang w:val="en-IN"/>
        </w:rPr>
        <w:t xml:space="preserve">[5] Silvia Casola, Ivano </w:t>
      </w:r>
      <w:proofErr w:type="spellStart"/>
      <w:r w:rsidRPr="003575E8">
        <w:rPr>
          <w:sz w:val="24"/>
          <w:lang w:val="en-IN"/>
        </w:rPr>
        <w:t>Lauriola</w:t>
      </w:r>
      <w:proofErr w:type="spellEnd"/>
      <w:r w:rsidRPr="003575E8">
        <w:rPr>
          <w:sz w:val="24"/>
          <w:lang w:val="en-IN"/>
        </w:rPr>
        <w:t>, Alberto Lavelli, "Pre-trained Transformers: An Empirical Comparison," Elsevier, 2022.</w:t>
      </w:r>
    </w:p>
    <w:p w14:paraId="054DD245" w14:textId="18205688" w:rsidR="0040360C" w:rsidRPr="003575E8" w:rsidRDefault="0040360C" w:rsidP="0040360C">
      <w:pPr>
        <w:spacing w:line="360" w:lineRule="auto"/>
        <w:jc w:val="both"/>
        <w:rPr>
          <w:sz w:val="24"/>
          <w:lang w:val="en-IN"/>
        </w:rPr>
      </w:pPr>
      <w:r w:rsidRPr="003575E8">
        <w:rPr>
          <w:sz w:val="24"/>
          <w:lang w:val="en-IN"/>
        </w:rPr>
        <w:t>[</w:t>
      </w:r>
      <w:r w:rsidR="0031261F">
        <w:rPr>
          <w:sz w:val="24"/>
          <w:lang w:val="en-IN"/>
        </w:rPr>
        <w:t>6</w:t>
      </w:r>
      <w:r w:rsidRPr="003575E8">
        <w:rPr>
          <w:sz w:val="24"/>
          <w:lang w:val="en-IN"/>
        </w:rPr>
        <w:t>] David Nadeau, Satoshi Sekine, "A Survey of Named Entity Recognition and Classification," National Research Council Canada / New York University, 2020.</w:t>
      </w:r>
    </w:p>
    <w:p w14:paraId="15884DA7" w14:textId="13830500" w:rsidR="0040360C" w:rsidRDefault="0040360C" w:rsidP="0040360C">
      <w:pPr>
        <w:spacing w:line="360" w:lineRule="auto"/>
        <w:jc w:val="both"/>
        <w:rPr>
          <w:sz w:val="24"/>
          <w:lang w:val="en-IN"/>
        </w:rPr>
      </w:pPr>
      <w:r w:rsidRPr="003575E8">
        <w:rPr>
          <w:sz w:val="24"/>
          <w:lang w:val="en-IN"/>
        </w:rPr>
        <w:t>[</w:t>
      </w:r>
      <w:r w:rsidR="0031261F">
        <w:rPr>
          <w:sz w:val="24"/>
          <w:lang w:val="en-IN"/>
        </w:rPr>
        <w:t>7</w:t>
      </w:r>
      <w:r w:rsidRPr="003575E8">
        <w:rPr>
          <w:sz w:val="24"/>
          <w:lang w:val="en-IN"/>
        </w:rPr>
        <w:t xml:space="preserve">] Victor Sanh, Lysandre Debut, Julien </w:t>
      </w:r>
      <w:proofErr w:type="spellStart"/>
      <w:r w:rsidRPr="003575E8">
        <w:rPr>
          <w:sz w:val="24"/>
          <w:lang w:val="en-IN"/>
        </w:rPr>
        <w:t>Chaumond</w:t>
      </w:r>
      <w:proofErr w:type="spellEnd"/>
      <w:r w:rsidRPr="003575E8">
        <w:rPr>
          <w:sz w:val="24"/>
          <w:lang w:val="en-IN"/>
        </w:rPr>
        <w:t>, and Thomas Wolf, "</w:t>
      </w:r>
      <w:proofErr w:type="spellStart"/>
      <w:r w:rsidRPr="003575E8">
        <w:rPr>
          <w:sz w:val="24"/>
          <w:lang w:val="en-IN"/>
        </w:rPr>
        <w:t>DistilBERT</w:t>
      </w:r>
      <w:proofErr w:type="spellEnd"/>
      <w:r w:rsidRPr="003575E8">
        <w:rPr>
          <w:sz w:val="24"/>
          <w:lang w:val="en-IN"/>
        </w:rPr>
        <w:t>: A Distilled Version of BERT," March 2020.</w:t>
      </w:r>
    </w:p>
    <w:p w14:paraId="5B052EB3" w14:textId="44F588C2" w:rsidR="0031261F" w:rsidRPr="003575E8" w:rsidRDefault="0031261F" w:rsidP="0040360C">
      <w:pPr>
        <w:spacing w:line="360" w:lineRule="auto"/>
        <w:jc w:val="both"/>
        <w:rPr>
          <w:sz w:val="24"/>
          <w:lang w:val="en-IN"/>
        </w:rPr>
      </w:pPr>
      <w:r w:rsidRPr="003575E8">
        <w:rPr>
          <w:sz w:val="24"/>
          <w:lang w:val="en-IN"/>
        </w:rPr>
        <w:t>[</w:t>
      </w:r>
      <w:r>
        <w:rPr>
          <w:sz w:val="24"/>
          <w:lang w:val="en-IN"/>
        </w:rPr>
        <w:t>8</w:t>
      </w:r>
      <w:r w:rsidRPr="003575E8">
        <w:rPr>
          <w:sz w:val="24"/>
          <w:lang w:val="en-IN"/>
        </w:rPr>
        <w:t xml:space="preserve">] </w:t>
      </w:r>
      <w:r w:rsidRPr="0031261F">
        <w:rPr>
          <w:sz w:val="24"/>
        </w:rPr>
        <w:t>Qun Liu, David Schlangen</w:t>
      </w:r>
      <w:r>
        <w:rPr>
          <w:sz w:val="24"/>
        </w:rPr>
        <w:t>, “</w:t>
      </w:r>
      <w:r w:rsidRPr="0031261F">
        <w:rPr>
          <w:sz w:val="24"/>
        </w:rPr>
        <w:t>Transformers: State-of-the-Art Natural Language Processing</w:t>
      </w:r>
      <w:proofErr w:type="gramStart"/>
      <w:r>
        <w:rPr>
          <w:sz w:val="24"/>
        </w:rPr>
        <w:t xml:space="preserve">” </w:t>
      </w:r>
      <w:r>
        <w:rPr>
          <w:sz w:val="24"/>
          <w:lang w:val="en-IN"/>
        </w:rPr>
        <w:t>,</w:t>
      </w:r>
      <w:proofErr w:type="gramEnd"/>
      <w:r>
        <w:rPr>
          <w:sz w:val="24"/>
          <w:lang w:val="en-IN"/>
        </w:rPr>
        <w:t xml:space="preserve"> October 2020</w:t>
      </w:r>
    </w:p>
    <w:p w14:paraId="2917B611" w14:textId="77777777" w:rsidR="0040360C" w:rsidRPr="003575E8" w:rsidRDefault="0040360C" w:rsidP="0040360C">
      <w:pPr>
        <w:spacing w:line="360" w:lineRule="auto"/>
        <w:jc w:val="both"/>
        <w:rPr>
          <w:sz w:val="24"/>
          <w:lang w:val="en-IN"/>
        </w:rPr>
      </w:pPr>
      <w:r w:rsidRPr="003575E8">
        <w:rPr>
          <w:sz w:val="24"/>
          <w:lang w:val="en-IN"/>
        </w:rPr>
        <w:t>[9] Goyal, A., Gupta, V., &amp; Kumar, M., "Recent Named Entity Recognition and Classification Techniques: A Systematic Review," Computer Science Review, Vol. 29, pp. 21–43, 2018.</w:t>
      </w:r>
    </w:p>
    <w:p w14:paraId="599C527B" w14:textId="77777777" w:rsidR="00BD7FF9" w:rsidRPr="003575E8" w:rsidRDefault="00BD7FF9">
      <w:pPr>
        <w:spacing w:line="360" w:lineRule="auto"/>
        <w:jc w:val="both"/>
        <w:rPr>
          <w:sz w:val="24"/>
        </w:rPr>
        <w:sectPr w:rsidR="00BD7FF9" w:rsidRPr="003575E8" w:rsidSect="00097B5E">
          <w:pgSz w:w="11910" w:h="16840"/>
          <w:pgMar w:top="1060" w:right="600" w:bottom="1340" w:left="840" w:header="714" w:footer="1082" w:gutter="0"/>
          <w:cols w:space="720"/>
        </w:sectPr>
      </w:pPr>
    </w:p>
    <w:p w14:paraId="64CB383F" w14:textId="77777777" w:rsidR="00BD7FF9" w:rsidRPr="003575E8" w:rsidRDefault="00BD7FF9" w:rsidP="0087668C">
      <w:pPr>
        <w:pStyle w:val="BodyText"/>
        <w:spacing w:before="196"/>
        <w:rPr>
          <w:b/>
          <w:sz w:val="7"/>
        </w:rPr>
      </w:pPr>
    </w:p>
    <w:sectPr w:rsidR="00BD7FF9" w:rsidRPr="003575E8" w:rsidSect="00097B5E">
      <w:pgSz w:w="11910" w:h="16840"/>
      <w:pgMar w:top="1060" w:right="600" w:bottom="1340" w:left="840" w:header="714" w:footer="10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47DB5" w14:textId="77777777" w:rsidR="00E62EE6" w:rsidRDefault="00E62EE6">
      <w:r>
        <w:separator/>
      </w:r>
    </w:p>
  </w:endnote>
  <w:endnote w:type="continuationSeparator" w:id="0">
    <w:p w14:paraId="5C214CED" w14:textId="77777777" w:rsidR="00E62EE6" w:rsidRDefault="00E62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0683E" w14:textId="77777777" w:rsidR="00BD7FF9" w:rsidRDefault="00BD7FF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4403B" w14:textId="77777777" w:rsidR="00BD7FF9" w:rsidRDefault="00BF5D93">
    <w:pPr>
      <w:pStyle w:val="BodyText"/>
      <w:spacing w:line="14" w:lineRule="auto"/>
      <w:rPr>
        <w:sz w:val="20"/>
      </w:rPr>
    </w:pPr>
    <w:r>
      <w:rPr>
        <w:noProof/>
        <w:lang w:val="en-IN" w:eastAsia="en-IN"/>
      </w:rPr>
      <mc:AlternateContent>
        <mc:Choice Requires="wps">
          <w:drawing>
            <wp:anchor distT="0" distB="0" distL="114300" distR="114300" simplePos="0" relativeHeight="251692032" behindDoc="0" locked="0" layoutInCell="1" allowOverlap="1" wp14:anchorId="1AEAE8E3" wp14:editId="40F4FFCA">
              <wp:simplePos x="0" y="0"/>
              <wp:positionH relativeFrom="margin">
                <wp:posOffset>5974715</wp:posOffset>
              </wp:positionH>
              <wp:positionV relativeFrom="paragraph">
                <wp:posOffset>-32385</wp:posOffset>
              </wp:positionV>
              <wp:extent cx="1828800" cy="182880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ADE4B1" w14:textId="77777777" w:rsidR="00BD7FF9" w:rsidRDefault="00BF5D93">
                          <w:pPr>
                            <w:pStyle w:val="Footer"/>
                          </w:pPr>
                          <w:r>
                            <w:fldChar w:fldCharType="begin"/>
                          </w:r>
                          <w:r>
                            <w:instrText xml:space="preserve"> PAGE  \* MERGEFORMAT </w:instrText>
                          </w:r>
                          <w:r>
                            <w:fldChar w:fldCharType="separate"/>
                          </w:r>
                          <w:r w:rsidR="002938B4">
                            <w:rPr>
                              <w:noProof/>
                            </w:rP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EAE8E3" id="_x0000_t202" coordsize="21600,21600" o:spt="202" path="m,l,21600r21600,l21600,xe">
              <v:stroke joinstyle="miter"/>
              <v:path gradientshapeok="t" o:connecttype="rect"/>
            </v:shapetype>
            <v:shape id="Text Box 195" o:spid="_x0000_s1043" type="#_x0000_t202" style="position:absolute;margin-left:470.45pt;margin-top:-2.55pt;width:2in;height:2in;z-index:2516920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" filled="f" stroked="f" strokeweight=".5pt">
              <v:textbox style="mso-fit-shape-to-text:t" inset="0,0,0,0">
                <w:txbxContent>
                  <w:p w14:paraId="0DADE4B1" w14:textId="77777777" w:rsidR="00BD7FF9" w:rsidRDefault="00BF5D93">
                    <w:pPr>
                      <w:pStyle w:val="Footer"/>
                    </w:pPr>
                    <w:r>
                      <w:fldChar w:fldCharType="begin"/>
                    </w:r>
                    <w:r>
                      <w:instrText xml:space="preserve"> PAGE  \* MERGEFORMAT </w:instrText>
                    </w:r>
                    <w:r>
                      <w:fldChar w:fldCharType="separate"/>
                    </w:r>
                    <w:r w:rsidR="002938B4">
                      <w:rPr>
                        <w:noProof/>
                      </w:rPr>
                      <w:t>8</w:t>
                    </w:r>
                    <w:r>
                      <w:fldChar w:fldCharType="end"/>
                    </w:r>
                  </w:p>
                </w:txbxContent>
              </v:textbox>
              <w10:wrap anchorx="margin"/>
            </v:shape>
          </w:pict>
        </mc:Fallback>
      </mc:AlternateContent>
    </w:r>
    <w:r>
      <w:rPr>
        <w:noProof/>
        <w:lang w:val="en-IN" w:eastAsia="en-IN"/>
      </w:rPr>
      <mc:AlternateContent>
        <mc:Choice Requires="wps">
          <w:drawing>
            <wp:anchor distT="0" distB="0" distL="0" distR="0" simplePos="0" relativeHeight="251672576" behindDoc="1" locked="0" layoutInCell="1" allowOverlap="1" wp14:anchorId="1205D27C" wp14:editId="04689A52">
              <wp:simplePos x="0" y="0"/>
              <wp:positionH relativeFrom="page">
                <wp:posOffset>895985</wp:posOffset>
              </wp:positionH>
              <wp:positionV relativeFrom="page">
                <wp:posOffset>9841865</wp:posOffset>
              </wp:positionV>
              <wp:extent cx="5768340" cy="53340"/>
              <wp:effectExtent l="0" t="0" r="0" b="0"/>
              <wp:wrapNone/>
              <wp:docPr id="55" name="Graphic 55"/>
              <wp:cNvGraphicFramePr/>
              <a:graphic xmlns:a="http://schemas.openxmlformats.org/drawingml/2006/main">
                <a:graphicData uri="http://schemas.microsoft.com/office/word/2010/wordprocessingShape">
                  <wps:wsp>
                    <wps:cNvSpPr/>
                    <wps:spPr>
                      <a:xfrm>
                        <a:off x="0" y="0"/>
                        <a:ext cx="5768340" cy="53340"/>
                      </a:xfrm>
                      <a:custGeom>
                        <a:avLst/>
                        <a:gdLst/>
                        <a:ahLst/>
                        <a:cxnLst/>
                        <a:rect l="l" t="t" r="r" b="b"/>
                        <a:pathLst>
                          <a:path w="5768340" h="53340">
                            <a:moveTo>
                              <a:pt x="5768340" y="45720"/>
                            </a:moveTo>
                            <a:lnTo>
                              <a:pt x="0" y="45720"/>
                            </a:lnTo>
                            <a:lnTo>
                              <a:pt x="0" y="53340"/>
                            </a:lnTo>
                            <a:lnTo>
                              <a:pt x="5768340" y="53340"/>
                            </a:lnTo>
                            <a:lnTo>
                              <a:pt x="5768340" y="45720"/>
                            </a:lnTo>
                            <a:close/>
                          </a:path>
                          <a:path w="5768340" h="53340">
                            <a:moveTo>
                              <a:pt x="5768340" y="0"/>
                            </a:moveTo>
                            <a:lnTo>
                              <a:pt x="0" y="0"/>
                            </a:lnTo>
                            <a:lnTo>
                              <a:pt x="0" y="35052"/>
                            </a:lnTo>
                            <a:lnTo>
                              <a:pt x="5768340" y="35052"/>
                            </a:lnTo>
                            <a:lnTo>
                              <a:pt x="5768340" y="0"/>
                            </a:lnTo>
                            <a:close/>
                          </a:path>
                        </a:pathLst>
                      </a:custGeom>
                      <a:solidFill>
                        <a:srgbClr val="602221"/>
                      </a:solidFill>
                    </wps:spPr>
                    <wps:bodyPr wrap="square" lIns="0" tIns="0" rIns="0" bIns="0" rtlCol="0">
                      <a:noAutofit/>
                    </wps:bodyPr>
                  </wps:wsp>
                </a:graphicData>
              </a:graphic>
            </wp:anchor>
          </w:drawing>
        </mc:Choice>
        <mc:Fallback>
          <w:pict>
            <v:shape w14:anchorId="3DB908D0" id="Graphic 55" o:spid="_x0000_s1026" style="position:absolute;margin-left:70.55pt;margin-top:774.95pt;width:454.2pt;height:4.2pt;z-index:-251643904;visibility:visible;mso-wrap-style:square;mso-wrap-distance-left:0;mso-wrap-distance-top:0;mso-wrap-distance-right:0;mso-wrap-distance-bottom:0;mso-position-horizontal:absolute;mso-position-horizontal-relative:page;mso-position-vertical:absolute;mso-position-vertical-relative:page;v-text-anchor:top" coordsize="576834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" path="m5768340,45720l,45720r,7620l5768340,53340r,-7620xem5768340,l,,,35052r5768340,l5768340,xe" fillcolor="#602221" stroked="f">
              <v:path arrowok="t"/>
              <w10:wrap anchorx="page" anchory="page"/>
            </v:shape>
          </w:pict>
        </mc:Fallback>
      </mc:AlternateContent>
    </w:r>
    <w:r>
      <w:rPr>
        <w:noProof/>
        <w:lang w:val="en-IN" w:eastAsia="en-IN"/>
      </w:rPr>
      <mc:AlternateContent>
        <mc:Choice Requires="wps">
          <w:drawing>
            <wp:anchor distT="0" distB="0" distL="0" distR="0" simplePos="0" relativeHeight="251673600" behindDoc="1" locked="0" layoutInCell="1" allowOverlap="1" wp14:anchorId="3BF4E2E7" wp14:editId="3CB18AB7">
              <wp:simplePos x="0" y="0"/>
              <wp:positionH relativeFrom="page">
                <wp:posOffset>901700</wp:posOffset>
              </wp:positionH>
              <wp:positionV relativeFrom="page">
                <wp:posOffset>9900920</wp:posOffset>
              </wp:positionV>
              <wp:extent cx="1920240" cy="180975"/>
              <wp:effectExtent l="0" t="0" r="0" b="0"/>
              <wp:wrapNone/>
              <wp:docPr id="56" name="Textbox 56"/>
              <wp:cNvGraphicFramePr/>
              <a:graphic xmlns:a="http://schemas.openxmlformats.org/drawingml/2006/main">
                <a:graphicData uri="http://schemas.microsoft.com/office/word/2010/wordprocessingShape">
                  <wps:wsp>
                    <wps:cNvSpPr txBox="1"/>
                    <wps:spPr>
                      <a:xfrm>
                        <a:off x="0" y="0"/>
                        <a:ext cx="1920239" cy="180975"/>
                      </a:xfrm>
                      <a:prstGeom prst="rect">
                        <a:avLst/>
                      </a:prstGeom>
                    </wps:spPr>
                    <wps:txbx>
                      <w:txbxContent>
                        <w:p w14:paraId="06FE4E7C" w14:textId="77777777" w:rsidR="00BD7FF9" w:rsidRDefault="00BF5D93">
                          <w:pPr>
                            <w:spacing w:before="11"/>
                            <w:ind w:left="20"/>
                          </w:pPr>
                          <w:r>
                            <w:t>Dept.</w:t>
                          </w:r>
                          <w:r>
                            <w:rPr>
                              <w:spacing w:val="-9"/>
                            </w:rPr>
                            <w:t xml:space="preserve"> </w:t>
                          </w:r>
                          <w:r>
                            <w:t>of</w:t>
                          </w:r>
                          <w:r>
                            <w:rPr>
                              <w:spacing w:val="-10"/>
                            </w:rPr>
                            <w:t xml:space="preserve"> </w:t>
                          </w:r>
                          <w:r>
                            <w:t>CSE,</w:t>
                          </w:r>
                          <w:r>
                            <w:rPr>
                              <w:spacing w:val="-2"/>
                            </w:rPr>
                            <w:t xml:space="preserve"> </w:t>
                          </w:r>
                          <w:r>
                            <w:t>ATMECE,</w:t>
                          </w:r>
                          <w:r>
                            <w:rPr>
                              <w:spacing w:val="-6"/>
                            </w:rPr>
                            <w:t xml:space="preserve"> </w:t>
                          </w:r>
                          <w:r>
                            <w:rPr>
                              <w:spacing w:val="-2"/>
                            </w:rPr>
                            <w:t>Mysuru</w:t>
                          </w:r>
                        </w:p>
                      </w:txbxContent>
                    </wps:txbx>
                    <wps:bodyPr wrap="square" lIns="0" tIns="0" rIns="0" bIns="0" rtlCol="0">
                      <a:noAutofit/>
                    </wps:bodyPr>
                  </wps:wsp>
                </a:graphicData>
              </a:graphic>
            </wp:anchor>
          </w:drawing>
        </mc:Choice>
        <mc:Fallback>
          <w:pict>
            <v:shape w14:anchorId="3BF4E2E7" id="Textbox 56" o:spid="_x0000_s1044" type="#_x0000_t202" style="position:absolute;margin-left:71pt;margin-top:779.6pt;width:151.2pt;height:14.2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" filled="f" stroked="f">
              <v:textbox inset="0,0,0,0">
                <w:txbxContent>
                  <w:p w14:paraId="06FE4E7C" w14:textId="77777777" w:rsidR="00BD7FF9" w:rsidRDefault="00BF5D93">
                    <w:pPr>
                      <w:spacing w:before="11"/>
                      <w:ind w:left="20"/>
                    </w:pPr>
                    <w:r>
                      <w:t>Dept.</w:t>
                    </w:r>
                    <w:r>
                      <w:rPr>
                        <w:spacing w:val="-9"/>
                      </w:rPr>
                      <w:t xml:space="preserve"> </w:t>
                    </w:r>
                    <w:r>
                      <w:t>of</w:t>
                    </w:r>
                    <w:r>
                      <w:rPr>
                        <w:spacing w:val="-10"/>
                      </w:rPr>
                      <w:t xml:space="preserve"> </w:t>
                    </w:r>
                    <w:r>
                      <w:t>CSE,</w:t>
                    </w:r>
                    <w:r>
                      <w:rPr>
                        <w:spacing w:val="-2"/>
                      </w:rPr>
                      <w:t xml:space="preserve"> </w:t>
                    </w:r>
                    <w:r>
                      <w:t>ATMECE,</w:t>
                    </w:r>
                    <w:r>
                      <w:rPr>
                        <w:spacing w:val="-6"/>
                      </w:rPr>
                      <w:t xml:space="preserve"> </w:t>
                    </w:r>
                    <w:r>
                      <w:rPr>
                        <w:spacing w:val="-2"/>
                      </w:rPr>
                      <w:t>Mysuru</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8A779" w14:textId="77777777" w:rsidR="00BD7FF9" w:rsidRDefault="00BF5D93">
    <w:pPr>
      <w:pStyle w:val="BodyText"/>
      <w:spacing w:line="14" w:lineRule="auto"/>
      <w:rPr>
        <w:sz w:val="20"/>
      </w:rPr>
    </w:pPr>
    <w:r>
      <w:rPr>
        <w:noProof/>
        <w:lang w:val="en-IN" w:eastAsia="en-IN"/>
      </w:rPr>
      <mc:AlternateContent>
        <mc:Choice Requires="wps">
          <w:drawing>
            <wp:anchor distT="0" distB="0" distL="114300" distR="114300" simplePos="0" relativeHeight="251693056" behindDoc="0" locked="0" layoutInCell="1" allowOverlap="1" wp14:anchorId="44653155" wp14:editId="79225E65">
              <wp:simplePos x="0" y="0"/>
              <wp:positionH relativeFrom="margin">
                <wp:posOffset>5958205</wp:posOffset>
              </wp:positionH>
              <wp:positionV relativeFrom="paragraph">
                <wp:posOffset>-28575</wp:posOffset>
              </wp:positionV>
              <wp:extent cx="1828800" cy="18288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551FC1" w14:textId="77777777" w:rsidR="00BD7FF9" w:rsidRDefault="00BF5D93">
                          <w:pPr>
                            <w:pStyle w:val="Footer"/>
                          </w:pPr>
                          <w:r>
                            <w:fldChar w:fldCharType="begin"/>
                          </w:r>
                          <w:r>
                            <w:instrText xml:space="preserve"> PAGE  \* MERGEFORMAT </w:instrText>
                          </w:r>
                          <w:r>
                            <w:fldChar w:fldCharType="separate"/>
                          </w:r>
                          <w:r w:rsidR="002938B4">
                            <w:rPr>
                              <w:noProof/>
                            </w:rPr>
                            <w:t>26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653155" id="_x0000_t202" coordsize="21600,21600" o:spt="202" path="m,l,21600r21600,l21600,xe">
              <v:stroke joinstyle="miter"/>
              <v:path gradientshapeok="t" o:connecttype="rect"/>
            </v:shapetype>
            <v:shape id="Text Box 196" o:spid="_x0000_s1046" type="#_x0000_t202" style="position:absolute;margin-left:469.15pt;margin-top:-2.25pt;width:2in;height:2in;z-index:2516930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DqnQgIAAOw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" filled="f" stroked="f" strokeweight=".5pt">
              <v:textbox style="mso-fit-shape-to-text:t" inset="0,0,0,0">
                <w:txbxContent>
                  <w:p w14:paraId="5B551FC1" w14:textId="77777777" w:rsidR="00BD7FF9" w:rsidRDefault="00BF5D93">
                    <w:pPr>
                      <w:pStyle w:val="Footer"/>
                    </w:pPr>
                    <w:r>
                      <w:fldChar w:fldCharType="begin"/>
                    </w:r>
                    <w:r>
                      <w:instrText xml:space="preserve"> PAGE  \* MERGEFORMAT </w:instrText>
                    </w:r>
                    <w:r>
                      <w:fldChar w:fldCharType="separate"/>
                    </w:r>
                    <w:r w:rsidR="002938B4">
                      <w:rPr>
                        <w:noProof/>
                      </w:rPr>
                      <w:t>26</w:t>
                    </w:r>
                    <w:r>
                      <w:fldChar w:fldCharType="end"/>
                    </w:r>
                  </w:p>
                </w:txbxContent>
              </v:textbox>
              <w10:wrap anchorx="margin"/>
            </v:shape>
          </w:pict>
        </mc:Fallback>
      </mc:AlternateContent>
    </w:r>
    <w:r>
      <w:rPr>
        <w:noProof/>
        <w:lang w:val="en-IN" w:eastAsia="en-IN"/>
      </w:rPr>
      <mc:AlternateContent>
        <mc:Choice Requires="wps">
          <w:drawing>
            <wp:anchor distT="0" distB="0" distL="0" distR="0" simplePos="0" relativeHeight="251675648" behindDoc="1" locked="0" layoutInCell="1" allowOverlap="1" wp14:anchorId="368C44B3" wp14:editId="3E34522E">
              <wp:simplePos x="0" y="0"/>
              <wp:positionH relativeFrom="page">
                <wp:posOffset>895985</wp:posOffset>
              </wp:positionH>
              <wp:positionV relativeFrom="page">
                <wp:posOffset>9841865</wp:posOffset>
              </wp:positionV>
              <wp:extent cx="5768340" cy="53340"/>
              <wp:effectExtent l="0" t="0" r="0" b="0"/>
              <wp:wrapNone/>
              <wp:docPr id="60" name="Graphic 60"/>
              <wp:cNvGraphicFramePr/>
              <a:graphic xmlns:a="http://schemas.openxmlformats.org/drawingml/2006/main">
                <a:graphicData uri="http://schemas.microsoft.com/office/word/2010/wordprocessingShape">
                  <wps:wsp>
                    <wps:cNvSpPr/>
                    <wps:spPr>
                      <a:xfrm>
                        <a:off x="0" y="0"/>
                        <a:ext cx="5768340" cy="53340"/>
                      </a:xfrm>
                      <a:custGeom>
                        <a:avLst/>
                        <a:gdLst/>
                        <a:ahLst/>
                        <a:cxnLst/>
                        <a:rect l="l" t="t" r="r" b="b"/>
                        <a:pathLst>
                          <a:path w="5768340" h="53340">
                            <a:moveTo>
                              <a:pt x="5768340" y="45720"/>
                            </a:moveTo>
                            <a:lnTo>
                              <a:pt x="0" y="45720"/>
                            </a:lnTo>
                            <a:lnTo>
                              <a:pt x="0" y="53340"/>
                            </a:lnTo>
                            <a:lnTo>
                              <a:pt x="5768340" y="53340"/>
                            </a:lnTo>
                            <a:lnTo>
                              <a:pt x="5768340" y="45720"/>
                            </a:lnTo>
                            <a:close/>
                          </a:path>
                          <a:path w="5768340" h="53340">
                            <a:moveTo>
                              <a:pt x="5768340" y="0"/>
                            </a:moveTo>
                            <a:lnTo>
                              <a:pt x="0" y="0"/>
                            </a:lnTo>
                            <a:lnTo>
                              <a:pt x="0" y="35052"/>
                            </a:lnTo>
                            <a:lnTo>
                              <a:pt x="5768340" y="35052"/>
                            </a:lnTo>
                            <a:lnTo>
                              <a:pt x="5768340" y="0"/>
                            </a:lnTo>
                            <a:close/>
                          </a:path>
                        </a:pathLst>
                      </a:custGeom>
                      <a:solidFill>
                        <a:srgbClr val="602221"/>
                      </a:solidFill>
                    </wps:spPr>
                    <wps:bodyPr wrap="square" lIns="0" tIns="0" rIns="0" bIns="0" rtlCol="0">
                      <a:noAutofit/>
                    </wps:bodyPr>
                  </wps:wsp>
                </a:graphicData>
              </a:graphic>
            </wp:anchor>
          </w:drawing>
        </mc:Choice>
        <mc:Fallback>
          <w:pict>
            <v:shape w14:anchorId="1FE1BA38" id="Graphic 60" o:spid="_x0000_s1026" style="position:absolute;margin-left:70.55pt;margin-top:774.95pt;width:454.2pt;height:4.2pt;z-index:-251640832;visibility:visible;mso-wrap-style:square;mso-wrap-distance-left:0;mso-wrap-distance-top:0;mso-wrap-distance-right:0;mso-wrap-distance-bottom:0;mso-position-horizontal:absolute;mso-position-horizontal-relative:page;mso-position-vertical:absolute;mso-position-vertical-relative:page;v-text-anchor:top" coordsize="576834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" path="m5768340,45720l,45720r,7620l5768340,53340r,-7620xem5768340,l,,,35052r5768340,l5768340,xe" fillcolor="#602221" stroked="f">
              <v:path arrowok="t"/>
              <w10:wrap anchorx="page" anchory="page"/>
            </v:shape>
          </w:pict>
        </mc:Fallback>
      </mc:AlternateContent>
    </w:r>
    <w:r>
      <w:rPr>
        <w:noProof/>
        <w:lang w:val="en-IN" w:eastAsia="en-IN"/>
      </w:rPr>
      <mc:AlternateContent>
        <mc:Choice Requires="wps">
          <w:drawing>
            <wp:anchor distT="0" distB="0" distL="0" distR="0" simplePos="0" relativeHeight="251676672" behindDoc="1" locked="0" layoutInCell="1" allowOverlap="1" wp14:anchorId="78418FAA" wp14:editId="06316E9D">
              <wp:simplePos x="0" y="0"/>
              <wp:positionH relativeFrom="page">
                <wp:posOffset>901700</wp:posOffset>
              </wp:positionH>
              <wp:positionV relativeFrom="page">
                <wp:posOffset>9900920</wp:posOffset>
              </wp:positionV>
              <wp:extent cx="1920240" cy="180975"/>
              <wp:effectExtent l="0" t="0" r="0" b="0"/>
              <wp:wrapNone/>
              <wp:docPr id="61" name="Textbox 61"/>
              <wp:cNvGraphicFramePr/>
              <a:graphic xmlns:a="http://schemas.openxmlformats.org/drawingml/2006/main">
                <a:graphicData uri="http://schemas.microsoft.com/office/word/2010/wordprocessingShape">
                  <wps:wsp>
                    <wps:cNvSpPr txBox="1"/>
                    <wps:spPr>
                      <a:xfrm>
                        <a:off x="0" y="0"/>
                        <a:ext cx="1920239" cy="180975"/>
                      </a:xfrm>
                      <a:prstGeom prst="rect">
                        <a:avLst/>
                      </a:prstGeom>
                    </wps:spPr>
                    <wps:txbx>
                      <w:txbxContent>
                        <w:p w14:paraId="5F145F1E" w14:textId="77777777" w:rsidR="00BD7FF9" w:rsidRDefault="00BF5D93">
                          <w:pPr>
                            <w:spacing w:before="11"/>
                            <w:ind w:left="20"/>
                          </w:pPr>
                          <w:r>
                            <w:t>Dept.</w:t>
                          </w:r>
                          <w:r>
                            <w:rPr>
                              <w:spacing w:val="-9"/>
                            </w:rPr>
                            <w:t xml:space="preserve"> </w:t>
                          </w:r>
                          <w:r>
                            <w:t>of</w:t>
                          </w:r>
                          <w:r>
                            <w:rPr>
                              <w:spacing w:val="-10"/>
                            </w:rPr>
                            <w:t xml:space="preserve"> </w:t>
                          </w:r>
                          <w:r>
                            <w:t>CSE,</w:t>
                          </w:r>
                          <w:r>
                            <w:rPr>
                              <w:spacing w:val="-2"/>
                            </w:rPr>
                            <w:t xml:space="preserve"> </w:t>
                          </w:r>
                          <w:r>
                            <w:t>ATMECE,</w:t>
                          </w:r>
                          <w:r>
                            <w:rPr>
                              <w:spacing w:val="-6"/>
                            </w:rPr>
                            <w:t xml:space="preserve"> </w:t>
                          </w:r>
                          <w:r>
                            <w:rPr>
                              <w:spacing w:val="-2"/>
                            </w:rPr>
                            <w:t>Mysuru</w:t>
                          </w:r>
                        </w:p>
                      </w:txbxContent>
                    </wps:txbx>
                    <wps:bodyPr wrap="square" lIns="0" tIns="0" rIns="0" bIns="0" rtlCol="0">
                      <a:noAutofit/>
                    </wps:bodyPr>
                  </wps:wsp>
                </a:graphicData>
              </a:graphic>
            </wp:anchor>
          </w:drawing>
        </mc:Choice>
        <mc:Fallback>
          <w:pict>
            <v:shape w14:anchorId="78418FAA" id="Textbox 61" o:spid="_x0000_s1047" type="#_x0000_t202" style="position:absolute;margin-left:71pt;margin-top:779.6pt;width:151.2pt;height:14.2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" filled="f" stroked="f">
              <v:textbox inset="0,0,0,0">
                <w:txbxContent>
                  <w:p w14:paraId="5F145F1E" w14:textId="77777777" w:rsidR="00BD7FF9" w:rsidRDefault="00BF5D93">
                    <w:pPr>
                      <w:spacing w:before="11"/>
                      <w:ind w:left="20"/>
                    </w:pPr>
                    <w:r>
                      <w:t>Dept.</w:t>
                    </w:r>
                    <w:r>
                      <w:rPr>
                        <w:spacing w:val="-9"/>
                      </w:rPr>
                      <w:t xml:space="preserve"> </w:t>
                    </w:r>
                    <w:r>
                      <w:t>of</w:t>
                    </w:r>
                    <w:r>
                      <w:rPr>
                        <w:spacing w:val="-10"/>
                      </w:rPr>
                      <w:t xml:space="preserve"> </w:t>
                    </w:r>
                    <w:r>
                      <w:t>CSE,</w:t>
                    </w:r>
                    <w:r>
                      <w:rPr>
                        <w:spacing w:val="-2"/>
                      </w:rPr>
                      <w:t xml:space="preserve"> </w:t>
                    </w:r>
                    <w:r>
                      <w:t>ATMECE,</w:t>
                    </w:r>
                    <w:r>
                      <w:rPr>
                        <w:spacing w:val="-6"/>
                      </w:rPr>
                      <w:t xml:space="preserve"> </w:t>
                    </w:r>
                    <w:r>
                      <w:rPr>
                        <w:spacing w:val="-2"/>
                      </w:rPr>
                      <w:t>Mysuru</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637AB" w14:textId="77777777" w:rsidR="00BD7FF9" w:rsidRDefault="00BF5D93">
    <w:pPr>
      <w:pStyle w:val="BodyText"/>
      <w:spacing w:line="14" w:lineRule="auto"/>
      <w:rPr>
        <w:sz w:val="20"/>
      </w:rPr>
    </w:pPr>
    <w:r>
      <w:rPr>
        <w:noProof/>
        <w:lang w:val="en-IN" w:eastAsia="en-IN"/>
      </w:rPr>
      <mc:AlternateContent>
        <mc:Choice Requires="wps">
          <w:drawing>
            <wp:anchor distT="0" distB="0" distL="114300" distR="114300" simplePos="0" relativeHeight="251694080" behindDoc="0" locked="0" layoutInCell="1" allowOverlap="1" wp14:anchorId="29C1140F" wp14:editId="6F2B5292">
              <wp:simplePos x="0" y="0"/>
              <wp:positionH relativeFrom="margin">
                <wp:posOffset>5968365</wp:posOffset>
              </wp:positionH>
              <wp:positionV relativeFrom="paragraph">
                <wp:posOffset>-57785</wp:posOffset>
              </wp:positionV>
              <wp:extent cx="1828800" cy="182880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2AB9A5" w14:textId="77777777" w:rsidR="00BD7FF9" w:rsidRDefault="00BF5D93">
                          <w:pPr>
                            <w:pStyle w:val="Footer"/>
                          </w:pPr>
                          <w:r>
                            <w:fldChar w:fldCharType="begin"/>
                          </w:r>
                          <w:r>
                            <w:instrText xml:space="preserve"> PAGE  \* MERGEFORMAT </w:instrText>
                          </w:r>
                          <w:r>
                            <w:fldChar w:fldCharType="separate"/>
                          </w:r>
                          <w:r w:rsidR="002938B4">
                            <w:rPr>
                              <w:noProof/>
                            </w:rPr>
                            <w:t>30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9C1140F" id="_x0000_t202" coordsize="21600,21600" o:spt="202" path="m,l,21600r21600,l21600,xe">
              <v:stroke joinstyle="miter"/>
              <v:path gradientshapeok="t" o:connecttype="rect"/>
            </v:shapetype>
            <v:shape id="Text Box 197" o:spid="_x0000_s1049" type="#_x0000_t202" style="position:absolute;margin-left:469.95pt;margin-top:-4.55pt;width:2in;height:2in;z-index:2516940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NZQg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" filled="f" stroked="f" strokeweight=".5pt">
              <v:textbox style="mso-fit-shape-to-text:t" inset="0,0,0,0">
                <w:txbxContent>
                  <w:p w14:paraId="552AB9A5" w14:textId="77777777" w:rsidR="00BD7FF9" w:rsidRDefault="00BF5D93">
                    <w:pPr>
                      <w:pStyle w:val="Footer"/>
                    </w:pPr>
                    <w:r>
                      <w:fldChar w:fldCharType="begin"/>
                    </w:r>
                    <w:r>
                      <w:instrText xml:space="preserve"> PAGE  \* MERGEFORMAT </w:instrText>
                    </w:r>
                    <w:r>
                      <w:fldChar w:fldCharType="separate"/>
                    </w:r>
                    <w:r w:rsidR="002938B4">
                      <w:rPr>
                        <w:noProof/>
                      </w:rPr>
                      <w:t>30</w:t>
                    </w:r>
                    <w:r>
                      <w:fldChar w:fldCharType="end"/>
                    </w:r>
                  </w:p>
                </w:txbxContent>
              </v:textbox>
              <w10:wrap anchorx="margin"/>
            </v:shape>
          </w:pict>
        </mc:Fallback>
      </mc:AlternateContent>
    </w:r>
    <w:r>
      <w:rPr>
        <w:noProof/>
        <w:lang w:val="en-IN" w:eastAsia="en-IN"/>
      </w:rPr>
      <mc:AlternateContent>
        <mc:Choice Requires="wps">
          <w:drawing>
            <wp:anchor distT="0" distB="0" distL="0" distR="0" simplePos="0" relativeHeight="251679744" behindDoc="1" locked="0" layoutInCell="1" allowOverlap="1" wp14:anchorId="6C0BA40C" wp14:editId="15A147B0">
              <wp:simplePos x="0" y="0"/>
              <wp:positionH relativeFrom="page">
                <wp:posOffset>895985</wp:posOffset>
              </wp:positionH>
              <wp:positionV relativeFrom="page">
                <wp:posOffset>9841865</wp:posOffset>
              </wp:positionV>
              <wp:extent cx="5768340" cy="53340"/>
              <wp:effectExtent l="0" t="0" r="0" b="0"/>
              <wp:wrapNone/>
              <wp:docPr id="106" name="Graphic 106"/>
              <wp:cNvGraphicFramePr/>
              <a:graphic xmlns:a="http://schemas.openxmlformats.org/drawingml/2006/main">
                <a:graphicData uri="http://schemas.microsoft.com/office/word/2010/wordprocessingShape">
                  <wps:wsp>
                    <wps:cNvSpPr/>
                    <wps:spPr>
                      <a:xfrm>
                        <a:off x="0" y="0"/>
                        <a:ext cx="5768340" cy="53340"/>
                      </a:xfrm>
                      <a:custGeom>
                        <a:avLst/>
                        <a:gdLst/>
                        <a:ahLst/>
                        <a:cxnLst/>
                        <a:rect l="l" t="t" r="r" b="b"/>
                        <a:pathLst>
                          <a:path w="5768340" h="53340">
                            <a:moveTo>
                              <a:pt x="5768340" y="45720"/>
                            </a:moveTo>
                            <a:lnTo>
                              <a:pt x="0" y="45720"/>
                            </a:lnTo>
                            <a:lnTo>
                              <a:pt x="0" y="53340"/>
                            </a:lnTo>
                            <a:lnTo>
                              <a:pt x="5768340" y="53340"/>
                            </a:lnTo>
                            <a:lnTo>
                              <a:pt x="5768340" y="45720"/>
                            </a:lnTo>
                            <a:close/>
                          </a:path>
                          <a:path w="5768340" h="53340">
                            <a:moveTo>
                              <a:pt x="5768340" y="0"/>
                            </a:moveTo>
                            <a:lnTo>
                              <a:pt x="0" y="0"/>
                            </a:lnTo>
                            <a:lnTo>
                              <a:pt x="0" y="35052"/>
                            </a:lnTo>
                            <a:lnTo>
                              <a:pt x="5768340" y="35052"/>
                            </a:lnTo>
                            <a:lnTo>
                              <a:pt x="5768340" y="0"/>
                            </a:lnTo>
                            <a:close/>
                          </a:path>
                        </a:pathLst>
                      </a:custGeom>
                      <a:solidFill>
                        <a:srgbClr val="602221"/>
                      </a:solidFill>
                    </wps:spPr>
                    <wps:bodyPr wrap="square" lIns="0" tIns="0" rIns="0" bIns="0" rtlCol="0">
                      <a:noAutofit/>
                    </wps:bodyPr>
                  </wps:wsp>
                </a:graphicData>
              </a:graphic>
            </wp:anchor>
          </w:drawing>
        </mc:Choice>
        <mc:Fallback>
          <w:pict>
            <v:shape w14:anchorId="4C99C3EB" id="Graphic 106" o:spid="_x0000_s1026" style="position:absolute;margin-left:70.55pt;margin-top:774.95pt;width:454.2pt;height:4.2pt;z-index:-251636736;visibility:visible;mso-wrap-style:square;mso-wrap-distance-left:0;mso-wrap-distance-top:0;mso-wrap-distance-right:0;mso-wrap-distance-bottom:0;mso-position-horizontal:absolute;mso-position-horizontal-relative:page;mso-position-vertical:absolute;mso-position-vertical-relative:page;v-text-anchor:top" coordsize="576834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" path="m5768340,45720l,45720r,7620l5768340,53340r,-7620xem5768340,l,,,35052r5768340,l5768340,xe" fillcolor="#602221" stroked="f">
              <v:path arrowok="t"/>
              <w10:wrap anchorx="page" anchory="page"/>
            </v:shape>
          </w:pict>
        </mc:Fallback>
      </mc:AlternateContent>
    </w:r>
    <w:r>
      <w:rPr>
        <w:noProof/>
        <w:lang w:val="en-IN" w:eastAsia="en-IN"/>
      </w:rPr>
      <mc:AlternateContent>
        <mc:Choice Requires="wps">
          <w:drawing>
            <wp:anchor distT="0" distB="0" distL="0" distR="0" simplePos="0" relativeHeight="251680768" behindDoc="1" locked="0" layoutInCell="1" allowOverlap="1" wp14:anchorId="6747F0FE" wp14:editId="4DF53A1B">
              <wp:simplePos x="0" y="0"/>
              <wp:positionH relativeFrom="page">
                <wp:posOffset>901700</wp:posOffset>
              </wp:positionH>
              <wp:positionV relativeFrom="page">
                <wp:posOffset>9900920</wp:posOffset>
              </wp:positionV>
              <wp:extent cx="1920240" cy="180975"/>
              <wp:effectExtent l="0" t="0" r="0" b="0"/>
              <wp:wrapNone/>
              <wp:docPr id="107" name="Textbox 107"/>
              <wp:cNvGraphicFramePr/>
              <a:graphic xmlns:a="http://schemas.openxmlformats.org/drawingml/2006/main">
                <a:graphicData uri="http://schemas.microsoft.com/office/word/2010/wordprocessingShape">
                  <wps:wsp>
                    <wps:cNvSpPr txBox="1"/>
                    <wps:spPr>
                      <a:xfrm>
                        <a:off x="0" y="0"/>
                        <a:ext cx="1920239" cy="180975"/>
                      </a:xfrm>
                      <a:prstGeom prst="rect">
                        <a:avLst/>
                      </a:prstGeom>
                    </wps:spPr>
                    <wps:txbx>
                      <w:txbxContent>
                        <w:p w14:paraId="7E97D1BC" w14:textId="77777777" w:rsidR="00BD7FF9" w:rsidRDefault="00BF5D93">
                          <w:pPr>
                            <w:spacing w:before="11"/>
                            <w:ind w:left="20"/>
                          </w:pPr>
                          <w:r>
                            <w:t>Dept.</w:t>
                          </w:r>
                          <w:r>
                            <w:rPr>
                              <w:spacing w:val="-9"/>
                            </w:rPr>
                            <w:t xml:space="preserve"> </w:t>
                          </w:r>
                          <w:r>
                            <w:t>of</w:t>
                          </w:r>
                          <w:r>
                            <w:rPr>
                              <w:spacing w:val="-10"/>
                            </w:rPr>
                            <w:t xml:space="preserve"> </w:t>
                          </w:r>
                          <w:r>
                            <w:t>CSE,</w:t>
                          </w:r>
                          <w:r>
                            <w:rPr>
                              <w:spacing w:val="-2"/>
                            </w:rPr>
                            <w:t xml:space="preserve"> </w:t>
                          </w:r>
                          <w:r>
                            <w:t>ATMECE,</w:t>
                          </w:r>
                          <w:r>
                            <w:rPr>
                              <w:spacing w:val="-6"/>
                            </w:rPr>
                            <w:t xml:space="preserve"> </w:t>
                          </w:r>
                          <w:r>
                            <w:rPr>
                              <w:spacing w:val="-2"/>
                            </w:rPr>
                            <w:t>Mysuru</w:t>
                          </w:r>
                        </w:p>
                      </w:txbxContent>
                    </wps:txbx>
                    <wps:bodyPr wrap="square" lIns="0" tIns="0" rIns="0" bIns="0" rtlCol="0">
                      <a:noAutofit/>
                    </wps:bodyPr>
                  </wps:wsp>
                </a:graphicData>
              </a:graphic>
            </wp:anchor>
          </w:drawing>
        </mc:Choice>
        <mc:Fallback>
          <w:pict>
            <v:shape w14:anchorId="6747F0FE" id="Textbox 107" o:spid="_x0000_s1050" type="#_x0000_t202" style="position:absolute;margin-left:71pt;margin-top:779.6pt;width:151.2pt;height:14.25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" filled="f" stroked="f">
              <v:textbox inset="0,0,0,0">
                <w:txbxContent>
                  <w:p w14:paraId="7E97D1BC" w14:textId="77777777" w:rsidR="00BD7FF9" w:rsidRDefault="00BF5D93">
                    <w:pPr>
                      <w:spacing w:before="11"/>
                      <w:ind w:left="20"/>
                    </w:pPr>
                    <w:r>
                      <w:t>Dept.</w:t>
                    </w:r>
                    <w:r>
                      <w:rPr>
                        <w:spacing w:val="-9"/>
                      </w:rPr>
                      <w:t xml:space="preserve"> </w:t>
                    </w:r>
                    <w:r>
                      <w:t>of</w:t>
                    </w:r>
                    <w:r>
                      <w:rPr>
                        <w:spacing w:val="-10"/>
                      </w:rPr>
                      <w:t xml:space="preserve"> </w:t>
                    </w:r>
                    <w:r>
                      <w:t>CSE,</w:t>
                    </w:r>
                    <w:r>
                      <w:rPr>
                        <w:spacing w:val="-2"/>
                      </w:rPr>
                      <w:t xml:space="preserve"> </w:t>
                    </w:r>
                    <w:r>
                      <w:t>ATMECE,</w:t>
                    </w:r>
                    <w:r>
                      <w:rPr>
                        <w:spacing w:val="-6"/>
                      </w:rPr>
                      <w:t xml:space="preserve"> </w:t>
                    </w:r>
                    <w:r>
                      <w:rPr>
                        <w:spacing w:val="-2"/>
                      </w:rPr>
                      <w:t>Mysuru</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3498E" w14:textId="77777777" w:rsidR="00BD7FF9" w:rsidRDefault="00BD7F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CF98E" w14:textId="77777777" w:rsidR="00BD7FF9" w:rsidRDefault="00BF5D93">
    <w:pPr>
      <w:pStyle w:val="Footer"/>
    </w:pPr>
    <w:r>
      <w:rPr>
        <w:noProof/>
        <w:lang w:val="en-IN" w:eastAsia="en-IN"/>
      </w:rPr>
      <mc:AlternateContent>
        <mc:Choice Requires="wps">
          <w:drawing>
            <wp:anchor distT="0" distB="0" distL="114300" distR="114300" simplePos="0" relativeHeight="251684864" behindDoc="0" locked="0" layoutInCell="1" allowOverlap="1" wp14:anchorId="516EE0F4" wp14:editId="25B8CF47">
              <wp:simplePos x="0" y="0"/>
              <wp:positionH relativeFrom="margin">
                <wp:align>center</wp:align>
              </wp:positionH>
              <wp:positionV relativeFrom="paragraph">
                <wp:posOffset>0</wp:posOffset>
              </wp:positionV>
              <wp:extent cx="1828800" cy="182880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DCCFED" w14:textId="77777777" w:rsidR="00BD7FF9" w:rsidRDefault="00BF5D93">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6EE0F4" id="_x0000_t202" coordsize="21600,21600" o:spt="202" path="m,l,21600r21600,l21600,xe">
              <v:stroke joinstyle="miter"/>
              <v:path gradientshapeok="t" o:connecttype="rect"/>
            </v:shapetype>
            <v:shape id="Text Box 188" o:spid="_x0000_s1029" type="#_x0000_t202" style="position:absolute;margin-left:0;margin-top:0;width:2in;height:2in;z-index:2516848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0CDCCFED" w14:textId="77777777" w:rsidR="00BD7FF9" w:rsidRDefault="00BF5D93">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E6563" w14:textId="77777777" w:rsidR="00BD7FF9" w:rsidRDefault="00BF5D93">
    <w:pPr>
      <w:pStyle w:val="BodyText"/>
      <w:spacing w:line="14" w:lineRule="auto"/>
      <w:rPr>
        <w:sz w:val="20"/>
      </w:rPr>
    </w:pPr>
    <w:r>
      <w:rPr>
        <w:noProof/>
        <w:sz w:val="20"/>
        <w:lang w:val="en-IN" w:eastAsia="en-IN"/>
      </w:rPr>
      <mc:AlternateContent>
        <mc:Choice Requires="wps">
          <w:drawing>
            <wp:anchor distT="0" distB="0" distL="114300" distR="114300" simplePos="0" relativeHeight="251685888" behindDoc="0" locked="0" layoutInCell="1" allowOverlap="1" wp14:anchorId="6B6E54FA" wp14:editId="02BEF1BC">
              <wp:simplePos x="0" y="0"/>
              <wp:positionH relativeFrom="margin">
                <wp:align>center</wp:align>
              </wp:positionH>
              <wp:positionV relativeFrom="paragraph">
                <wp:posOffset>0</wp:posOffset>
              </wp:positionV>
              <wp:extent cx="1828800" cy="182880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D9F30E" w14:textId="77777777" w:rsidR="00BD7FF9" w:rsidRDefault="00BF5D93">
                          <w:pPr>
                            <w:pStyle w:val="Footer"/>
                          </w:pPr>
                          <w:r>
                            <w:fldChar w:fldCharType="begin"/>
                          </w:r>
                          <w:r>
                            <w:instrText xml:space="preserve"> PAGE  \* MERGEFORMAT </w:instrText>
                          </w:r>
                          <w:r>
                            <w:fldChar w:fldCharType="separate"/>
                          </w:r>
                          <w:r w:rsidR="002938B4">
                            <w:rPr>
                              <w:noProof/>
                            </w:rPr>
                            <w:t>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B6E54FA" id="_x0000_t202" coordsize="21600,21600" o:spt="202" path="m,l,21600r21600,l21600,xe">
              <v:stroke joinstyle="miter"/>
              <v:path gradientshapeok="t" o:connecttype="rect"/>
            </v:shapetype>
            <v:shape id="Text Box 189" o:spid="_x0000_s1031" type="#_x0000_t202" style="position:absolute;margin-left:0;margin-top:0;width:2in;height:2in;z-index:2516858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meppbQQIAAOsEAAAOAAAAAAAA&#10;AAAAAAAAAC4CAABkcnMvZTJvRG9jLnhtbFBLAQItABQABgAIAAAAIQBxqtG51wAAAAUBAAAPAAAA&#10;AAAAAAAAAAAAAJsEAABkcnMvZG93bnJldi54bWxQSwUGAAAAAAQABADzAAAAnwUAAAAA&#10;" filled="f" stroked="f" strokeweight=".5pt">
              <v:textbox style="mso-fit-shape-to-text:t" inset="0,0,0,0">
                <w:txbxContent>
                  <w:p w14:paraId="27D9F30E" w14:textId="77777777" w:rsidR="00BD7FF9" w:rsidRDefault="00BF5D93">
                    <w:pPr>
                      <w:pStyle w:val="Footer"/>
                    </w:pPr>
                    <w:r>
                      <w:fldChar w:fldCharType="begin"/>
                    </w:r>
                    <w:r>
                      <w:instrText xml:space="preserve"> PAGE  \* MERGEFORMAT </w:instrText>
                    </w:r>
                    <w:r>
                      <w:fldChar w:fldCharType="separate"/>
                    </w:r>
                    <w:r w:rsidR="002938B4">
                      <w:rPr>
                        <w:noProof/>
                      </w:rPr>
                      <w:t>VII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1F755" w14:textId="77777777" w:rsidR="00BD7FF9" w:rsidRDefault="00BF5D93">
    <w:pPr>
      <w:pStyle w:val="BodyText"/>
      <w:spacing w:line="14" w:lineRule="auto"/>
      <w:rPr>
        <w:sz w:val="20"/>
      </w:rPr>
    </w:pPr>
    <w:r>
      <w:rPr>
        <w:noProof/>
        <w:sz w:val="20"/>
        <w:lang w:val="en-IN" w:eastAsia="en-IN"/>
      </w:rPr>
      <mc:AlternateContent>
        <mc:Choice Requires="wps">
          <w:drawing>
            <wp:anchor distT="0" distB="0" distL="114300" distR="114300" simplePos="0" relativeHeight="251686912" behindDoc="0" locked="0" layoutInCell="1" allowOverlap="1" wp14:anchorId="1B467A8C" wp14:editId="79D7FF48">
              <wp:simplePos x="0" y="0"/>
              <wp:positionH relativeFrom="margin">
                <wp:align>center</wp:align>
              </wp:positionH>
              <wp:positionV relativeFrom="paragraph">
                <wp:posOffset>0</wp:posOffset>
              </wp:positionV>
              <wp:extent cx="1828800" cy="182880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8B8277" w14:textId="77777777" w:rsidR="00BD7FF9" w:rsidRDefault="00BF5D93">
                          <w:pPr>
                            <w:pStyle w:val="Footer"/>
                          </w:pPr>
                          <w:r>
                            <w:fldChar w:fldCharType="begin"/>
                          </w:r>
                          <w:r>
                            <w:instrText xml:space="preserve"> PAGE  \* MERGEFORMAT </w:instrText>
                          </w:r>
                          <w:r>
                            <w:fldChar w:fldCharType="separate"/>
                          </w:r>
                          <w:r w:rsidR="002938B4">
                            <w:rPr>
                              <w:noProof/>
                            </w:rP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467A8C" id="_x0000_t202" coordsize="21600,21600" o:spt="202" path="m,l,21600r21600,l21600,xe">
              <v:stroke joinstyle="miter"/>
              <v:path gradientshapeok="t" o:connecttype="rect"/>
            </v:shapetype>
            <v:shape id="Text Box 190" o:spid="_x0000_s1033" type="#_x0000_t202" style="position:absolute;margin-left:0;margin-top:0;width:2in;height:2in;z-index:2516869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R3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E29PIA5YVa&#10;7KGf/uDktqY27ETAJ+Fp3Kl1tML4SIc2QHTDVeKsAv/zb/fRnqaQtJy1tD4Ft7TfnJnPlqYzbtog&#10;+EE4DII9NRugHkzpaXAyieTg0Qyi9tB8p71exxikElZSpILjIG6wX2F6F6Rar5MR7ZMTuLN7JyN0&#10;6rlbn5BGKU1Y5KZn4soZbVSa0ev2x5X9/T9Z3d6o1S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ncmR3QQIAAOsEAAAOAAAAAAAA&#10;AAAAAAAAAC4CAABkcnMvZTJvRG9jLnhtbFBLAQItABQABgAIAAAAIQBxqtG51wAAAAUBAAAPAAAA&#10;AAAAAAAAAAAAAJsEAABkcnMvZG93bnJldi54bWxQSwUGAAAAAAQABADzAAAAnwUAAAAA&#10;" filled="f" stroked="f" strokeweight=".5pt">
              <v:textbox style="mso-fit-shape-to-text:t" inset="0,0,0,0">
                <w:txbxContent>
                  <w:p w14:paraId="408B8277" w14:textId="77777777" w:rsidR="00BD7FF9" w:rsidRDefault="00BF5D93">
                    <w:pPr>
                      <w:pStyle w:val="Footer"/>
                    </w:pPr>
                    <w:r>
                      <w:fldChar w:fldCharType="begin"/>
                    </w:r>
                    <w:r>
                      <w:instrText xml:space="preserve"> PAGE  \* MERGEFORMAT </w:instrText>
                    </w:r>
                    <w:r>
                      <w:fldChar w:fldCharType="separate"/>
                    </w:r>
                    <w:r w:rsidR="002938B4">
                      <w:rPr>
                        <w:noProof/>
                      </w:rPr>
                      <w:t>VIII</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00292" w14:textId="77777777" w:rsidR="00BD7FF9" w:rsidRDefault="00BF5D93">
    <w:pPr>
      <w:pStyle w:val="BodyText"/>
      <w:spacing w:line="14" w:lineRule="auto"/>
      <w:rPr>
        <w:sz w:val="20"/>
      </w:rPr>
    </w:pPr>
    <w:r>
      <w:rPr>
        <w:noProof/>
        <w:sz w:val="20"/>
        <w:lang w:val="en-IN" w:eastAsia="en-IN"/>
      </w:rPr>
      <mc:AlternateContent>
        <mc:Choice Requires="wps">
          <w:drawing>
            <wp:anchor distT="0" distB="0" distL="114300" distR="114300" simplePos="0" relativeHeight="251687936" behindDoc="0" locked="0" layoutInCell="1" allowOverlap="1" wp14:anchorId="6E6976B9" wp14:editId="5EFC83ED">
              <wp:simplePos x="0" y="0"/>
              <wp:positionH relativeFrom="margin">
                <wp:align>center</wp:align>
              </wp:positionH>
              <wp:positionV relativeFrom="paragraph">
                <wp:posOffset>0</wp:posOffset>
              </wp:positionV>
              <wp:extent cx="1828800" cy="1828800"/>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FA8882" w14:textId="77777777" w:rsidR="00BD7FF9" w:rsidRDefault="00BF5D93">
                          <w:pPr>
                            <w:pStyle w:val="Footer"/>
                          </w:pPr>
                          <w:r>
                            <w:fldChar w:fldCharType="begin"/>
                          </w:r>
                          <w:r>
                            <w:instrText xml:space="preserve"> PAGE  \* MERGEFORMAT </w:instrText>
                          </w:r>
                          <w:r>
                            <w:fldChar w:fldCharType="separate"/>
                          </w:r>
                          <w:r w:rsidR="002938B4">
                            <w:rPr>
                              <w:noProof/>
                            </w:rP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6976B9" id="_x0000_t202" coordsize="21600,21600" o:spt="202" path="m,l,21600r21600,l21600,xe">
              <v:stroke joinstyle="miter"/>
              <v:path gradientshapeok="t" o:connecttype="rect"/>
            </v:shapetype>
            <v:shape id="Text Box 191" o:spid="_x0000_s1034" type="#_x0000_t202" style="position:absolute;margin-left:0;margin-top:0;width:2in;height:2in;z-index:2516879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OMQQIAAOsEAAAOAAAAZHJzL2Uyb0RvYy54bWysVFGP0zAMfkfiP0R5Z+2GO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n9aOMQQIAAOsEAAAOAAAAAAAA&#10;AAAAAAAAAC4CAABkcnMvZTJvRG9jLnhtbFBLAQItABQABgAIAAAAIQBxqtG51wAAAAUBAAAPAAAA&#10;AAAAAAAAAAAAAJsEAABkcnMvZG93bnJldi54bWxQSwUGAAAAAAQABADzAAAAnwUAAAAA&#10;" filled="f" stroked="f" strokeweight=".5pt">
              <v:textbox style="mso-fit-shape-to-text:t" inset="0,0,0,0">
                <w:txbxContent>
                  <w:p w14:paraId="2AFA8882" w14:textId="77777777" w:rsidR="00BD7FF9" w:rsidRDefault="00BF5D93">
                    <w:pPr>
                      <w:pStyle w:val="Footer"/>
                    </w:pPr>
                    <w:r>
                      <w:fldChar w:fldCharType="begin"/>
                    </w:r>
                    <w:r>
                      <w:instrText xml:space="preserve"> PAGE  \* MERGEFORMAT </w:instrText>
                    </w:r>
                    <w:r>
                      <w:fldChar w:fldCharType="separate"/>
                    </w:r>
                    <w:r w:rsidR="002938B4">
                      <w:rPr>
                        <w:noProof/>
                      </w:rPr>
                      <w:t>IX</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EAF35" w14:textId="77777777" w:rsidR="00BD7FF9" w:rsidRDefault="00BF5D93">
    <w:pPr>
      <w:pStyle w:val="BodyText"/>
      <w:spacing w:line="14" w:lineRule="auto"/>
      <w:rPr>
        <w:sz w:val="20"/>
      </w:rPr>
    </w:pPr>
    <w:r>
      <w:rPr>
        <w:noProof/>
        <w:sz w:val="20"/>
        <w:lang w:val="en-IN" w:eastAsia="en-IN"/>
      </w:rPr>
      <mc:AlternateContent>
        <mc:Choice Requires="wps">
          <w:drawing>
            <wp:anchor distT="0" distB="0" distL="114300" distR="114300" simplePos="0" relativeHeight="251688960" behindDoc="0" locked="0" layoutInCell="1" allowOverlap="1" wp14:anchorId="185E0A85" wp14:editId="6AC6479C">
              <wp:simplePos x="0" y="0"/>
              <wp:positionH relativeFrom="margin">
                <wp:align>center</wp:align>
              </wp:positionH>
              <wp:positionV relativeFrom="paragraph">
                <wp:posOffset>0</wp:posOffset>
              </wp:positionV>
              <wp:extent cx="1828800" cy="182880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7207E1" w14:textId="77777777" w:rsidR="00BD7FF9" w:rsidRDefault="00BF5D93">
                          <w:pPr>
                            <w:pStyle w:val="Footer"/>
                          </w:pPr>
                          <w:r>
                            <w:fldChar w:fldCharType="begin"/>
                          </w:r>
                          <w:r>
                            <w:instrText xml:space="preserve"> PAGE  \* MERGEFORMAT </w:instrText>
                          </w:r>
                          <w:r>
                            <w:fldChar w:fldCharType="separate"/>
                          </w:r>
                          <w:r w:rsidR="002938B4">
                            <w:rPr>
                              <w:noProof/>
                            </w:rPr>
                            <w:t>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5E0A85" id="_x0000_t202" coordsize="21600,21600" o:spt="202" path="m,l,21600r21600,l21600,xe">
              <v:stroke joinstyle="miter"/>
              <v:path gradientshapeok="t" o:connecttype="rect"/>
            </v:shapetype>
            <v:shape id="Text Box 192" o:spid="_x0000_s1035" type="#_x0000_t202" style="position:absolute;margin-left:0;margin-top:0;width:2in;height:2in;z-index:2516889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6x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H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gSJ6xQQIAAOsEAAAOAAAAAAAA&#10;AAAAAAAAAC4CAABkcnMvZTJvRG9jLnhtbFBLAQItABQABgAIAAAAIQBxqtG51wAAAAUBAAAPAAAA&#10;AAAAAAAAAAAAAJsEAABkcnMvZG93bnJldi54bWxQSwUGAAAAAAQABADzAAAAnwUAAAAA&#10;" filled="f" stroked="f" strokeweight=".5pt">
              <v:textbox style="mso-fit-shape-to-text:t" inset="0,0,0,0">
                <w:txbxContent>
                  <w:p w14:paraId="6F7207E1" w14:textId="77777777" w:rsidR="00BD7FF9" w:rsidRDefault="00BF5D93">
                    <w:pPr>
                      <w:pStyle w:val="Footer"/>
                    </w:pPr>
                    <w:r>
                      <w:fldChar w:fldCharType="begin"/>
                    </w:r>
                    <w:r>
                      <w:instrText xml:space="preserve"> PAGE  \* MERGEFORMAT </w:instrText>
                    </w:r>
                    <w:r>
                      <w:fldChar w:fldCharType="separate"/>
                    </w:r>
                    <w:r w:rsidR="002938B4">
                      <w:rPr>
                        <w:noProof/>
                      </w:rPr>
                      <w:t>X</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D6641" w14:textId="77777777" w:rsidR="00BD7FF9" w:rsidRDefault="00BF5D93">
    <w:pPr>
      <w:pStyle w:val="BodyText"/>
      <w:spacing w:line="14" w:lineRule="auto"/>
      <w:rPr>
        <w:sz w:val="20"/>
      </w:rPr>
    </w:pPr>
    <w:r>
      <w:rPr>
        <w:noProof/>
        <w:lang w:val="en-IN" w:eastAsia="en-IN"/>
      </w:rPr>
      <mc:AlternateContent>
        <mc:Choice Requires="wps">
          <w:drawing>
            <wp:anchor distT="0" distB="0" distL="114300" distR="114300" simplePos="0" relativeHeight="251689984" behindDoc="0" locked="0" layoutInCell="1" allowOverlap="1" wp14:anchorId="5F57705E" wp14:editId="387EB651">
              <wp:simplePos x="0" y="0"/>
              <wp:positionH relativeFrom="margin">
                <wp:posOffset>5991225</wp:posOffset>
              </wp:positionH>
              <wp:positionV relativeFrom="paragraph">
                <wp:posOffset>13335</wp:posOffset>
              </wp:positionV>
              <wp:extent cx="1828800" cy="182880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5CCC61" w14:textId="77777777" w:rsidR="00BD7FF9" w:rsidRDefault="00BF5D93">
                          <w:pPr>
                            <w:pStyle w:val="Footer"/>
                          </w:pPr>
                          <w:r>
                            <w:fldChar w:fldCharType="begin"/>
                          </w:r>
                          <w:r>
                            <w:instrText xml:space="preserve"> PAGE  \* MERGEFORMAT </w:instrText>
                          </w:r>
                          <w:r>
                            <w:fldChar w:fldCharType="separate"/>
                          </w:r>
                          <w:r w:rsidR="002938B4">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57705E" id="_x0000_t202" coordsize="21600,21600" o:spt="202" path="m,l,21600r21600,l21600,xe">
              <v:stroke joinstyle="miter"/>
              <v:path gradientshapeok="t" o:connecttype="rect"/>
            </v:shapetype>
            <v:shape id="Text Box 193" o:spid="_x0000_s1037" type="#_x0000_t202" style="position:absolute;margin-left:471.75pt;margin-top:1.05pt;width:2in;height:2in;z-index:2516899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XvQQ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" filled="f" stroked="f" strokeweight=".5pt">
              <v:textbox style="mso-fit-shape-to-text:t" inset="0,0,0,0">
                <w:txbxContent>
                  <w:p w14:paraId="6F5CCC61" w14:textId="77777777" w:rsidR="00BD7FF9" w:rsidRDefault="00BF5D93">
                    <w:pPr>
                      <w:pStyle w:val="Footer"/>
                    </w:pPr>
                    <w:r>
                      <w:fldChar w:fldCharType="begin"/>
                    </w:r>
                    <w:r>
                      <w:instrText xml:space="preserve"> PAGE  \* MERGEFORMAT </w:instrText>
                    </w:r>
                    <w:r>
                      <w:fldChar w:fldCharType="separate"/>
                    </w:r>
                    <w:r w:rsidR="002938B4">
                      <w:rPr>
                        <w:noProof/>
                      </w:rPr>
                      <w:t>4</w:t>
                    </w:r>
                    <w:r>
                      <w:fldChar w:fldCharType="end"/>
                    </w:r>
                  </w:p>
                </w:txbxContent>
              </v:textbox>
              <w10:wrap anchorx="margin"/>
            </v:shape>
          </w:pict>
        </mc:Fallback>
      </mc:AlternateContent>
    </w:r>
    <w:r>
      <w:rPr>
        <w:noProof/>
        <w:lang w:val="en-IN" w:eastAsia="en-IN"/>
      </w:rPr>
      <mc:AlternateContent>
        <mc:Choice Requires="wps">
          <w:drawing>
            <wp:anchor distT="0" distB="0" distL="0" distR="0" simplePos="0" relativeHeight="251665408" behindDoc="1" locked="0" layoutInCell="1" allowOverlap="1" wp14:anchorId="7025180A" wp14:editId="5A1836EF">
              <wp:simplePos x="0" y="0"/>
              <wp:positionH relativeFrom="page">
                <wp:posOffset>895985</wp:posOffset>
              </wp:positionH>
              <wp:positionV relativeFrom="page">
                <wp:posOffset>9841865</wp:posOffset>
              </wp:positionV>
              <wp:extent cx="5768340" cy="53340"/>
              <wp:effectExtent l="0" t="0" r="0" b="0"/>
              <wp:wrapNone/>
              <wp:docPr id="45" name="Graphic 45"/>
              <wp:cNvGraphicFramePr/>
              <a:graphic xmlns:a="http://schemas.openxmlformats.org/drawingml/2006/main">
                <a:graphicData uri="http://schemas.microsoft.com/office/word/2010/wordprocessingShape">
                  <wps:wsp>
                    <wps:cNvSpPr/>
                    <wps:spPr>
                      <a:xfrm>
                        <a:off x="0" y="0"/>
                        <a:ext cx="5768340" cy="53340"/>
                      </a:xfrm>
                      <a:custGeom>
                        <a:avLst/>
                        <a:gdLst/>
                        <a:ahLst/>
                        <a:cxnLst/>
                        <a:rect l="l" t="t" r="r" b="b"/>
                        <a:pathLst>
                          <a:path w="5768340" h="53340">
                            <a:moveTo>
                              <a:pt x="5768340" y="45720"/>
                            </a:moveTo>
                            <a:lnTo>
                              <a:pt x="0" y="45720"/>
                            </a:lnTo>
                            <a:lnTo>
                              <a:pt x="0" y="53340"/>
                            </a:lnTo>
                            <a:lnTo>
                              <a:pt x="5768340" y="53340"/>
                            </a:lnTo>
                            <a:lnTo>
                              <a:pt x="5768340" y="45720"/>
                            </a:lnTo>
                            <a:close/>
                          </a:path>
                          <a:path w="5768340" h="53340">
                            <a:moveTo>
                              <a:pt x="5768340" y="0"/>
                            </a:moveTo>
                            <a:lnTo>
                              <a:pt x="0" y="0"/>
                            </a:lnTo>
                            <a:lnTo>
                              <a:pt x="0" y="35052"/>
                            </a:lnTo>
                            <a:lnTo>
                              <a:pt x="5768340" y="35052"/>
                            </a:lnTo>
                            <a:lnTo>
                              <a:pt x="5768340" y="0"/>
                            </a:lnTo>
                            <a:close/>
                          </a:path>
                        </a:pathLst>
                      </a:custGeom>
                      <a:solidFill>
                        <a:srgbClr val="602221"/>
                      </a:solidFill>
                    </wps:spPr>
                    <wps:bodyPr wrap="square" lIns="0" tIns="0" rIns="0" bIns="0" rtlCol="0">
                      <a:noAutofit/>
                    </wps:bodyPr>
                  </wps:wsp>
                </a:graphicData>
              </a:graphic>
            </wp:anchor>
          </w:drawing>
        </mc:Choice>
        <mc:Fallback>
          <w:pict>
            <v:shape w14:anchorId="182D1F17" id="Graphic 45" o:spid="_x0000_s1026" style="position:absolute;margin-left:70.55pt;margin-top:774.95pt;width:454.2pt;height:4.2pt;z-index:-251651072;visibility:visible;mso-wrap-style:square;mso-wrap-distance-left:0;mso-wrap-distance-top:0;mso-wrap-distance-right:0;mso-wrap-distance-bottom:0;mso-position-horizontal:absolute;mso-position-horizontal-relative:page;mso-position-vertical:absolute;mso-position-vertical-relative:page;v-text-anchor:top" coordsize="576834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" path="m5768340,45720l,45720r,7620l5768340,53340r,-7620xem5768340,l,,,35052r5768340,l5768340,xe" fillcolor="#602221" stroked="f">
              <v:path arrowok="t"/>
              <w10:wrap anchorx="page" anchory="page"/>
            </v:shape>
          </w:pict>
        </mc:Fallback>
      </mc:AlternateContent>
    </w:r>
    <w:r>
      <w:rPr>
        <w:noProof/>
        <w:lang w:val="en-IN" w:eastAsia="en-IN"/>
      </w:rPr>
      <mc:AlternateContent>
        <mc:Choice Requires="wps">
          <w:drawing>
            <wp:anchor distT="0" distB="0" distL="0" distR="0" simplePos="0" relativeHeight="251666432" behindDoc="1" locked="0" layoutInCell="1" allowOverlap="1" wp14:anchorId="6E00600A" wp14:editId="1F714B15">
              <wp:simplePos x="0" y="0"/>
              <wp:positionH relativeFrom="page">
                <wp:posOffset>901700</wp:posOffset>
              </wp:positionH>
              <wp:positionV relativeFrom="page">
                <wp:posOffset>9900920</wp:posOffset>
              </wp:positionV>
              <wp:extent cx="1920240" cy="180975"/>
              <wp:effectExtent l="0" t="0" r="0" b="0"/>
              <wp:wrapNone/>
              <wp:docPr id="46" name="Textbox 46"/>
              <wp:cNvGraphicFramePr/>
              <a:graphic xmlns:a="http://schemas.openxmlformats.org/drawingml/2006/main">
                <a:graphicData uri="http://schemas.microsoft.com/office/word/2010/wordprocessingShape">
                  <wps:wsp>
                    <wps:cNvSpPr txBox="1"/>
                    <wps:spPr>
                      <a:xfrm>
                        <a:off x="0" y="0"/>
                        <a:ext cx="1920239" cy="180975"/>
                      </a:xfrm>
                      <a:prstGeom prst="rect">
                        <a:avLst/>
                      </a:prstGeom>
                    </wps:spPr>
                    <wps:txbx>
                      <w:txbxContent>
                        <w:p w14:paraId="2FCA5EF0" w14:textId="77777777" w:rsidR="00BD7FF9" w:rsidRDefault="00BF5D93">
                          <w:pPr>
                            <w:spacing w:before="11"/>
                            <w:ind w:left="20"/>
                          </w:pPr>
                          <w:r>
                            <w:t>Dept.</w:t>
                          </w:r>
                          <w:r>
                            <w:rPr>
                              <w:spacing w:val="-9"/>
                            </w:rPr>
                            <w:t xml:space="preserve"> </w:t>
                          </w:r>
                          <w:r>
                            <w:t>of</w:t>
                          </w:r>
                          <w:r>
                            <w:rPr>
                              <w:spacing w:val="-10"/>
                            </w:rPr>
                            <w:t xml:space="preserve"> </w:t>
                          </w:r>
                          <w:r>
                            <w:t>CSE,</w:t>
                          </w:r>
                          <w:r>
                            <w:rPr>
                              <w:spacing w:val="-2"/>
                            </w:rPr>
                            <w:t xml:space="preserve"> </w:t>
                          </w:r>
                          <w:r>
                            <w:t>ATMECE,</w:t>
                          </w:r>
                          <w:r>
                            <w:rPr>
                              <w:spacing w:val="-6"/>
                            </w:rPr>
                            <w:t xml:space="preserve"> </w:t>
                          </w:r>
                          <w:r>
                            <w:rPr>
                              <w:spacing w:val="-2"/>
                            </w:rPr>
                            <w:t>Mysuru</w:t>
                          </w:r>
                        </w:p>
                      </w:txbxContent>
                    </wps:txbx>
                    <wps:bodyPr wrap="square" lIns="0" tIns="0" rIns="0" bIns="0" rtlCol="0">
                      <a:noAutofit/>
                    </wps:bodyPr>
                  </wps:wsp>
                </a:graphicData>
              </a:graphic>
            </wp:anchor>
          </w:drawing>
        </mc:Choice>
        <mc:Fallback>
          <w:pict>
            <v:shape w14:anchorId="6E00600A" id="Textbox 46" o:spid="_x0000_s1038" type="#_x0000_t202" style="position:absolute;margin-left:71pt;margin-top:779.6pt;width:151.2pt;height:14.2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" filled="f" stroked="f">
              <v:textbox inset="0,0,0,0">
                <w:txbxContent>
                  <w:p w14:paraId="2FCA5EF0" w14:textId="77777777" w:rsidR="00BD7FF9" w:rsidRDefault="00BF5D93">
                    <w:pPr>
                      <w:spacing w:before="11"/>
                      <w:ind w:left="20"/>
                    </w:pPr>
                    <w:r>
                      <w:t>Dept.</w:t>
                    </w:r>
                    <w:r>
                      <w:rPr>
                        <w:spacing w:val="-9"/>
                      </w:rPr>
                      <w:t xml:space="preserve"> </w:t>
                    </w:r>
                    <w:r>
                      <w:t>of</w:t>
                    </w:r>
                    <w:r>
                      <w:rPr>
                        <w:spacing w:val="-10"/>
                      </w:rPr>
                      <w:t xml:space="preserve"> </w:t>
                    </w:r>
                    <w:r>
                      <w:t>CSE,</w:t>
                    </w:r>
                    <w:r>
                      <w:rPr>
                        <w:spacing w:val="-2"/>
                      </w:rPr>
                      <w:t xml:space="preserve"> </w:t>
                    </w:r>
                    <w:r>
                      <w:t>ATMECE,</w:t>
                    </w:r>
                    <w:r>
                      <w:rPr>
                        <w:spacing w:val="-6"/>
                      </w:rPr>
                      <w:t xml:space="preserve"> </w:t>
                    </w:r>
                    <w:r>
                      <w:rPr>
                        <w:spacing w:val="-2"/>
                      </w:rPr>
                      <w:t>Mysuru</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5090F" w14:textId="5AC5619E" w:rsidR="00BD7FF9" w:rsidRDefault="0040360C">
    <w:pPr>
      <w:pStyle w:val="BodyText"/>
      <w:spacing w:line="14" w:lineRule="auto"/>
      <w:rPr>
        <w:sz w:val="20"/>
      </w:rPr>
    </w:pPr>
    <w:r>
      <w:rPr>
        <w:noProof/>
        <w:lang w:val="en-IN" w:eastAsia="en-IN"/>
      </w:rPr>
      <mc:AlternateContent>
        <mc:Choice Requires="wps">
          <w:drawing>
            <wp:anchor distT="0" distB="0" distL="0" distR="0" simplePos="0" relativeHeight="251700224" behindDoc="1" locked="0" layoutInCell="1" allowOverlap="1" wp14:anchorId="613EC536" wp14:editId="40208827">
              <wp:simplePos x="0" y="0"/>
              <wp:positionH relativeFrom="page">
                <wp:posOffset>906780</wp:posOffset>
              </wp:positionH>
              <wp:positionV relativeFrom="page">
                <wp:posOffset>9921240</wp:posOffset>
              </wp:positionV>
              <wp:extent cx="5768340" cy="55245"/>
              <wp:effectExtent l="0" t="0" r="0" b="0"/>
              <wp:wrapNone/>
              <wp:docPr id="18650021" name="Graphic 53"/>
              <wp:cNvGraphicFramePr/>
              <a:graphic xmlns:a="http://schemas.openxmlformats.org/drawingml/2006/main">
                <a:graphicData uri="http://schemas.microsoft.com/office/word/2010/wordprocessingShape">
                  <wps:wsp>
                    <wps:cNvSpPr/>
                    <wps:spPr>
                      <a:xfrm>
                        <a:off x="0" y="0"/>
                        <a:ext cx="5768340" cy="55244"/>
                      </a:xfrm>
                      <a:custGeom>
                        <a:avLst/>
                        <a:gdLst/>
                        <a:ahLst/>
                        <a:cxnLst/>
                        <a:rect l="l" t="t" r="r" b="b"/>
                        <a:pathLst>
                          <a:path w="5768340" h="55244">
                            <a:moveTo>
                              <a:pt x="5768340" y="18288"/>
                            </a:moveTo>
                            <a:lnTo>
                              <a:pt x="0" y="18288"/>
                            </a:lnTo>
                            <a:lnTo>
                              <a:pt x="0" y="54864"/>
                            </a:lnTo>
                            <a:lnTo>
                              <a:pt x="5768340" y="54864"/>
                            </a:lnTo>
                            <a:lnTo>
                              <a:pt x="5768340" y="18288"/>
                            </a:lnTo>
                            <a:close/>
                          </a:path>
                          <a:path w="5768340" h="55244">
                            <a:moveTo>
                              <a:pt x="5768340" y="0"/>
                            </a:moveTo>
                            <a:lnTo>
                              <a:pt x="0" y="0"/>
                            </a:lnTo>
                            <a:lnTo>
                              <a:pt x="0" y="9144"/>
                            </a:lnTo>
                            <a:lnTo>
                              <a:pt x="5768340" y="9144"/>
                            </a:lnTo>
                            <a:lnTo>
                              <a:pt x="5768340" y="0"/>
                            </a:lnTo>
                            <a:close/>
                          </a:path>
                        </a:pathLst>
                      </a:custGeom>
                      <a:solidFill>
                        <a:srgbClr val="602221"/>
                      </a:solidFill>
                    </wps:spPr>
                    <wps:bodyPr wrap="square" lIns="0" tIns="0" rIns="0" bIns="0" rtlCol="0">
                      <a:noAutofit/>
                    </wps:bodyPr>
                  </wps:wsp>
                </a:graphicData>
              </a:graphic>
            </wp:anchor>
          </w:drawing>
        </mc:Choice>
        <mc:Fallback>
          <w:pict>
            <v:shape w14:anchorId="66152081" id="Graphic 53" o:spid="_x0000_s1026" style="position:absolute;margin-left:71.4pt;margin-top:781.2pt;width:454.2pt;height:4.35pt;z-index:-251616256;visibility:visible;mso-wrap-style:square;mso-wrap-distance-left:0;mso-wrap-distance-top:0;mso-wrap-distance-right:0;mso-wrap-distance-bottom:0;mso-position-horizontal:absolute;mso-position-horizontal-relative:page;mso-position-vertical:absolute;mso-position-vertical-relative:page;v-text-anchor:top" coordsize="576834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" path="m5768340,18288l,18288,,54864r5768340,l5768340,18288xem5768340,l,,,9144r5768340,l5768340,xe" fillcolor="#602221" stroked="f">
              <v:path arrowok="t"/>
              <w10:wrap anchorx="page" anchory="page"/>
            </v:shape>
          </w:pict>
        </mc:Fallback>
      </mc:AlternateContent>
    </w:r>
    <w:r>
      <w:rPr>
        <w:noProof/>
        <w:lang w:val="en-IN" w:eastAsia="en-IN"/>
      </w:rPr>
      <mc:AlternateContent>
        <mc:Choice Requires="wps">
          <w:drawing>
            <wp:anchor distT="0" distB="0" distL="0" distR="0" simplePos="0" relativeHeight="251669504" behindDoc="1" locked="0" layoutInCell="1" allowOverlap="1" wp14:anchorId="5A0378B8" wp14:editId="65B48E56">
              <wp:simplePos x="0" y="0"/>
              <wp:positionH relativeFrom="page">
                <wp:posOffset>909320</wp:posOffset>
              </wp:positionH>
              <wp:positionV relativeFrom="bottomMargin">
                <wp:align>top</wp:align>
              </wp:positionV>
              <wp:extent cx="1920240" cy="180975"/>
              <wp:effectExtent l="0" t="0" r="0" b="0"/>
              <wp:wrapNone/>
              <wp:docPr id="50" name="Textbox 50"/>
              <wp:cNvGraphicFramePr/>
              <a:graphic xmlns:a="http://schemas.openxmlformats.org/drawingml/2006/main">
                <a:graphicData uri="http://schemas.microsoft.com/office/word/2010/wordprocessingShape">
                  <wps:wsp>
                    <wps:cNvSpPr txBox="1"/>
                    <wps:spPr>
                      <a:xfrm>
                        <a:off x="0" y="0"/>
                        <a:ext cx="1920240" cy="180975"/>
                      </a:xfrm>
                      <a:prstGeom prst="rect">
                        <a:avLst/>
                      </a:prstGeom>
                    </wps:spPr>
                    <wps:txbx>
                      <w:txbxContent>
                        <w:p w14:paraId="66A82F05" w14:textId="77777777" w:rsidR="00BD7FF9" w:rsidRDefault="00BF5D93">
                          <w:pPr>
                            <w:spacing w:before="11"/>
                            <w:ind w:left="20"/>
                          </w:pPr>
                          <w:r>
                            <w:t>Dept.</w:t>
                          </w:r>
                          <w:r>
                            <w:rPr>
                              <w:spacing w:val="-9"/>
                            </w:rPr>
                            <w:t xml:space="preserve"> </w:t>
                          </w:r>
                          <w:r>
                            <w:t>of</w:t>
                          </w:r>
                          <w:r>
                            <w:rPr>
                              <w:spacing w:val="-10"/>
                            </w:rPr>
                            <w:t xml:space="preserve"> </w:t>
                          </w:r>
                          <w:r>
                            <w:t>CSE,</w:t>
                          </w:r>
                          <w:r>
                            <w:rPr>
                              <w:spacing w:val="-2"/>
                            </w:rPr>
                            <w:t xml:space="preserve"> </w:t>
                          </w:r>
                          <w:r>
                            <w:t>ATMECE,</w:t>
                          </w:r>
                          <w:r>
                            <w:rPr>
                              <w:spacing w:val="-6"/>
                            </w:rPr>
                            <w:t xml:space="preserve"> </w:t>
                          </w:r>
                          <w:r>
                            <w:rPr>
                              <w:spacing w:val="-2"/>
                            </w:rPr>
                            <w:t>Mysuru</w:t>
                          </w:r>
                        </w:p>
                      </w:txbxContent>
                    </wps:txbx>
                    <wps:bodyPr wrap="square" lIns="0" tIns="0" rIns="0" bIns="0" rtlCol="0">
                      <a:noAutofit/>
                    </wps:bodyPr>
                  </wps:wsp>
                </a:graphicData>
              </a:graphic>
            </wp:anchor>
          </w:drawing>
        </mc:Choice>
        <mc:Fallback>
          <w:pict>
            <v:shapetype w14:anchorId="5A0378B8" id="_x0000_t202" coordsize="21600,21600" o:spt="202" path="m,l,21600r21600,l21600,xe">
              <v:stroke joinstyle="miter"/>
              <v:path gradientshapeok="t" o:connecttype="rect"/>
            </v:shapetype>
            <v:shape id="Textbox 50" o:spid="_x0000_s1040" type="#_x0000_t202" style="position:absolute;margin-left:71.6pt;margin-top:0;width:151.2pt;height:14.25pt;z-index:-251646976;visibility:visible;mso-wrap-style:square;mso-wrap-distance-left:0;mso-wrap-distance-top:0;mso-wrap-distance-right:0;mso-wrap-distance-bottom:0;mso-position-horizontal:absolute;mso-position-horizontal-relative:page;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" filled="f" stroked="f">
              <v:textbox inset="0,0,0,0">
                <w:txbxContent>
                  <w:p w14:paraId="66A82F05" w14:textId="77777777" w:rsidR="00BD7FF9" w:rsidRDefault="00BF5D93">
                    <w:pPr>
                      <w:spacing w:before="11"/>
                      <w:ind w:left="20"/>
                    </w:pPr>
                    <w:r>
                      <w:t>Dept.</w:t>
                    </w:r>
                    <w:r>
                      <w:rPr>
                        <w:spacing w:val="-9"/>
                      </w:rPr>
                      <w:t xml:space="preserve"> </w:t>
                    </w:r>
                    <w:r>
                      <w:t>of</w:t>
                    </w:r>
                    <w:r>
                      <w:rPr>
                        <w:spacing w:val="-10"/>
                      </w:rPr>
                      <w:t xml:space="preserve"> </w:t>
                    </w:r>
                    <w:r>
                      <w:t>CSE,</w:t>
                    </w:r>
                    <w:r>
                      <w:rPr>
                        <w:spacing w:val="-2"/>
                      </w:rPr>
                      <w:t xml:space="preserve"> </w:t>
                    </w:r>
                    <w:r>
                      <w:t>ATMECE,</w:t>
                    </w:r>
                    <w:r>
                      <w:rPr>
                        <w:spacing w:val="-6"/>
                      </w:rPr>
                      <w:t xml:space="preserve"> </w:t>
                    </w:r>
                    <w:r>
                      <w:rPr>
                        <w:spacing w:val="-2"/>
                      </w:rPr>
                      <w:t>Mysuru</w:t>
                    </w:r>
                  </w:p>
                </w:txbxContent>
              </v:textbox>
              <w10:wrap anchorx="page" anchory="margin"/>
            </v:shape>
          </w:pict>
        </mc:Fallback>
      </mc:AlternateContent>
    </w:r>
    <w:r w:rsidR="00BF5D93">
      <w:rPr>
        <w:noProof/>
        <w:lang w:val="en-IN" w:eastAsia="en-IN"/>
      </w:rPr>
      <mc:AlternateContent>
        <mc:Choice Requires="wps">
          <w:drawing>
            <wp:anchor distT="0" distB="0" distL="114300" distR="114300" simplePos="0" relativeHeight="251691008" behindDoc="0" locked="0" layoutInCell="1" allowOverlap="1" wp14:anchorId="6BC21FC6" wp14:editId="3C44E8EE">
              <wp:simplePos x="0" y="0"/>
              <wp:positionH relativeFrom="margin">
                <wp:posOffset>5990590</wp:posOffset>
              </wp:positionH>
              <wp:positionV relativeFrom="paragraph">
                <wp:posOffset>-38735</wp:posOffset>
              </wp:positionV>
              <wp:extent cx="1828800" cy="182880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506F46" w14:textId="77777777" w:rsidR="00BD7FF9" w:rsidRDefault="00BF5D93">
                          <w:pPr>
                            <w:pStyle w:val="Footer"/>
                          </w:pPr>
                          <w:r>
                            <w:fldChar w:fldCharType="begin"/>
                          </w:r>
                          <w:r>
                            <w:instrText xml:space="preserve"> PAGE  \* MERGEFORMAT </w:instrText>
                          </w:r>
                          <w:r>
                            <w:fldChar w:fldCharType="separate"/>
                          </w:r>
                          <w:r w:rsidR="002938B4">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BC21FC6" id="Text Box 194" o:spid="_x0000_s1041" type="#_x0000_t202" style="position:absolute;margin-left:471.7pt;margin-top:-3.05pt;width:2in;height:2in;z-index:2516910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m2QgIAAOw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" filled="f" stroked="f" strokeweight=".5pt">
              <v:textbox style="mso-fit-shape-to-text:t" inset="0,0,0,0">
                <w:txbxContent>
                  <w:p w14:paraId="09506F46" w14:textId="77777777" w:rsidR="00BD7FF9" w:rsidRDefault="00BF5D93">
                    <w:pPr>
                      <w:pStyle w:val="Footer"/>
                    </w:pPr>
                    <w:r>
                      <w:fldChar w:fldCharType="begin"/>
                    </w:r>
                    <w:r>
                      <w:instrText xml:space="preserve"> PAGE  \* MERGEFORMAT </w:instrText>
                    </w:r>
                    <w:r>
                      <w:fldChar w:fldCharType="separate"/>
                    </w:r>
                    <w:r w:rsidR="002938B4">
                      <w:rPr>
                        <w:noProof/>
                      </w:rPr>
                      <w:t>5</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E5582" w14:textId="77777777" w:rsidR="00E62EE6" w:rsidRDefault="00E62EE6">
      <w:r>
        <w:separator/>
      </w:r>
    </w:p>
  </w:footnote>
  <w:footnote w:type="continuationSeparator" w:id="0">
    <w:p w14:paraId="5F97CA21" w14:textId="77777777" w:rsidR="00E62EE6" w:rsidRDefault="00E62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C8F87" w14:textId="77777777" w:rsidR="00BD7FF9" w:rsidRDefault="00BF5D93">
    <w:pPr>
      <w:pStyle w:val="BodyText"/>
      <w:spacing w:line="14" w:lineRule="auto"/>
      <w:rPr>
        <w:sz w:val="20"/>
      </w:rPr>
    </w:pPr>
    <w:r>
      <w:rPr>
        <w:noProof/>
        <w:lang w:val="en-IN" w:eastAsia="en-IN"/>
      </w:rPr>
      <mc:AlternateContent>
        <mc:Choice Requires="wps">
          <w:drawing>
            <wp:anchor distT="0" distB="0" distL="0" distR="0" simplePos="0" relativeHeight="251659264" behindDoc="1" locked="0" layoutInCell="1" allowOverlap="1" wp14:anchorId="6D6D3B5A" wp14:editId="128AD0C7">
              <wp:simplePos x="0" y="0"/>
              <wp:positionH relativeFrom="page">
                <wp:posOffset>1861820</wp:posOffset>
              </wp:positionH>
              <wp:positionV relativeFrom="page">
                <wp:posOffset>637540</wp:posOffset>
              </wp:positionV>
              <wp:extent cx="4469765" cy="445770"/>
              <wp:effectExtent l="0" t="0" r="0" b="0"/>
              <wp:wrapNone/>
              <wp:docPr id="1" name="Textbox 1"/>
              <wp:cNvGraphicFramePr/>
              <a:graphic xmlns:a="http://schemas.openxmlformats.org/drawingml/2006/main">
                <a:graphicData uri="http://schemas.microsoft.com/office/word/2010/wordprocessingShape">
                  <wps:wsp>
                    <wps:cNvSpPr txBox="1"/>
                    <wps:spPr>
                      <a:xfrm>
                        <a:off x="0" y="0"/>
                        <a:ext cx="4469765" cy="445770"/>
                      </a:xfrm>
                      <a:prstGeom prst="rect">
                        <a:avLst/>
                      </a:prstGeom>
                    </wps:spPr>
                    <wps:txbx>
                      <w:txbxContent>
                        <w:p w14:paraId="3BCCE16B" w14:textId="77777777" w:rsidR="00BD7FF9" w:rsidRDefault="00BF5D93">
                          <w:pPr>
                            <w:spacing w:before="7"/>
                            <w:ind w:left="1" w:right="1"/>
                            <w:jc w:val="center"/>
                            <w:rPr>
                              <w:b/>
                              <w:sz w:val="30"/>
                            </w:rPr>
                          </w:pPr>
                          <w:r>
                            <w:rPr>
                              <w:b/>
                              <w:spacing w:val="-4"/>
                              <w:sz w:val="30"/>
                            </w:rPr>
                            <w:t>VISVESVARAYA</w:t>
                          </w:r>
                          <w:r>
                            <w:rPr>
                              <w:b/>
                              <w:spacing w:val="-25"/>
                              <w:sz w:val="30"/>
                            </w:rPr>
                            <w:t xml:space="preserve"> </w:t>
                          </w:r>
                          <w:r>
                            <w:rPr>
                              <w:b/>
                              <w:spacing w:val="-4"/>
                              <w:sz w:val="30"/>
                            </w:rPr>
                            <w:t>TECHNOLOGICAL</w:t>
                          </w:r>
                          <w:r>
                            <w:rPr>
                              <w:b/>
                              <w:spacing w:val="-9"/>
                              <w:sz w:val="30"/>
                            </w:rPr>
                            <w:t xml:space="preserve"> </w:t>
                          </w:r>
                          <w:r>
                            <w:rPr>
                              <w:b/>
                              <w:spacing w:val="-4"/>
                              <w:sz w:val="30"/>
                            </w:rPr>
                            <w:t>UNIVERSITY</w:t>
                          </w:r>
                        </w:p>
                        <w:p w14:paraId="3DF08E67" w14:textId="77777777" w:rsidR="00BD7FF9" w:rsidRDefault="00BF5D93">
                          <w:pPr>
                            <w:spacing w:before="31"/>
                            <w:ind w:right="1"/>
                            <w:jc w:val="center"/>
                            <w:rPr>
                              <w:b/>
                              <w:sz w:val="26"/>
                            </w:rPr>
                          </w:pPr>
                          <w:r>
                            <w:rPr>
                              <w:b/>
                              <w:sz w:val="26"/>
                            </w:rPr>
                            <w:t>“Jnana</w:t>
                          </w:r>
                          <w:r>
                            <w:rPr>
                              <w:b/>
                              <w:spacing w:val="-2"/>
                              <w:sz w:val="26"/>
                            </w:rPr>
                            <w:t xml:space="preserve"> </w:t>
                          </w:r>
                          <w:r>
                            <w:rPr>
                              <w:b/>
                              <w:sz w:val="26"/>
                            </w:rPr>
                            <w:t>Sangama”,</w:t>
                          </w:r>
                          <w:r>
                            <w:rPr>
                              <w:b/>
                              <w:spacing w:val="-10"/>
                              <w:sz w:val="26"/>
                            </w:rPr>
                            <w:t xml:space="preserve"> </w:t>
                          </w:r>
                          <w:r>
                            <w:rPr>
                              <w:b/>
                              <w:sz w:val="26"/>
                            </w:rPr>
                            <w:t>Belgavi-</w:t>
                          </w:r>
                          <w:r>
                            <w:rPr>
                              <w:b/>
                              <w:spacing w:val="-2"/>
                              <w:sz w:val="26"/>
                            </w:rPr>
                            <w:t>590018</w:t>
                          </w:r>
                        </w:p>
                      </w:txbxContent>
                    </wps:txbx>
                    <wps:bodyPr wrap="square" lIns="0" tIns="0" rIns="0" bIns="0" rtlCol="0">
                      <a:noAutofit/>
                    </wps:bodyPr>
                  </wps:wsp>
                </a:graphicData>
              </a:graphic>
            </wp:anchor>
          </w:drawing>
        </mc:Choice>
        <mc:Fallback>
          <w:pict>
            <v:shapetype w14:anchorId="6D6D3B5A" id="_x0000_t202" coordsize="21600,21600" o:spt="202" path="m,l,21600r21600,l21600,xe">
              <v:stroke joinstyle="miter"/>
              <v:path gradientshapeok="t" o:connecttype="rect"/>
            </v:shapetype>
            <v:shape id="Textbox 1" o:spid="_x0000_s1027" type="#_x0000_t202" style="position:absolute;margin-left:146.6pt;margin-top:50.2pt;width:351.95pt;height:35.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" filled="f" stroked="f">
              <v:textbox inset="0,0,0,0">
                <w:txbxContent>
                  <w:p w14:paraId="3BCCE16B" w14:textId="77777777" w:rsidR="00BD7FF9" w:rsidRDefault="00BF5D93">
                    <w:pPr>
                      <w:spacing w:before="7"/>
                      <w:ind w:left="1" w:right="1"/>
                      <w:jc w:val="center"/>
                      <w:rPr>
                        <w:b/>
                        <w:sz w:val="30"/>
                      </w:rPr>
                    </w:pPr>
                    <w:r>
                      <w:rPr>
                        <w:b/>
                        <w:spacing w:val="-4"/>
                        <w:sz w:val="30"/>
                      </w:rPr>
                      <w:t>VISVESVARAYA</w:t>
                    </w:r>
                    <w:r>
                      <w:rPr>
                        <w:b/>
                        <w:spacing w:val="-25"/>
                        <w:sz w:val="30"/>
                      </w:rPr>
                      <w:t xml:space="preserve"> </w:t>
                    </w:r>
                    <w:r>
                      <w:rPr>
                        <w:b/>
                        <w:spacing w:val="-4"/>
                        <w:sz w:val="30"/>
                      </w:rPr>
                      <w:t>TECHNOLOGICAL</w:t>
                    </w:r>
                    <w:r>
                      <w:rPr>
                        <w:b/>
                        <w:spacing w:val="-9"/>
                        <w:sz w:val="30"/>
                      </w:rPr>
                      <w:t xml:space="preserve"> </w:t>
                    </w:r>
                    <w:r>
                      <w:rPr>
                        <w:b/>
                        <w:spacing w:val="-4"/>
                        <w:sz w:val="30"/>
                      </w:rPr>
                      <w:t>UNIVERSITY</w:t>
                    </w:r>
                  </w:p>
                  <w:p w14:paraId="3DF08E67" w14:textId="77777777" w:rsidR="00BD7FF9" w:rsidRDefault="00BF5D93">
                    <w:pPr>
                      <w:spacing w:before="31"/>
                      <w:ind w:right="1"/>
                      <w:jc w:val="center"/>
                      <w:rPr>
                        <w:b/>
                        <w:sz w:val="26"/>
                      </w:rPr>
                    </w:pPr>
                    <w:r>
                      <w:rPr>
                        <w:b/>
                        <w:sz w:val="26"/>
                      </w:rPr>
                      <w:t>“Jnana</w:t>
                    </w:r>
                    <w:r>
                      <w:rPr>
                        <w:b/>
                        <w:spacing w:val="-2"/>
                        <w:sz w:val="26"/>
                      </w:rPr>
                      <w:t xml:space="preserve"> </w:t>
                    </w:r>
                    <w:r>
                      <w:rPr>
                        <w:b/>
                        <w:sz w:val="26"/>
                      </w:rPr>
                      <w:t>Sangama”,</w:t>
                    </w:r>
                    <w:r>
                      <w:rPr>
                        <w:b/>
                        <w:spacing w:val="-10"/>
                        <w:sz w:val="26"/>
                      </w:rPr>
                      <w:t xml:space="preserve"> </w:t>
                    </w:r>
                    <w:r>
                      <w:rPr>
                        <w:b/>
                        <w:sz w:val="26"/>
                      </w:rPr>
                      <w:t>Belgavi-</w:t>
                    </w:r>
                    <w:r>
                      <w:rPr>
                        <w:b/>
                        <w:spacing w:val="-2"/>
                        <w:sz w:val="26"/>
                      </w:rPr>
                      <w:t>590018</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5048A" w14:textId="77777777" w:rsidR="009524BE" w:rsidRDefault="009524BE" w:rsidP="009524BE">
    <w:pPr>
      <w:pStyle w:val="BodyText"/>
      <w:spacing w:line="14" w:lineRule="auto"/>
      <w:rPr>
        <w:sz w:val="20"/>
      </w:rPr>
    </w:pPr>
    <w:r>
      <w:rPr>
        <w:noProof/>
        <w:lang w:val="en-IN" w:eastAsia="en-IN"/>
      </w:rPr>
      <mc:AlternateContent>
        <mc:Choice Requires="wps">
          <w:drawing>
            <wp:anchor distT="0" distB="0" distL="0" distR="0" simplePos="0" relativeHeight="251697152" behindDoc="1" locked="0" layoutInCell="1" allowOverlap="1" wp14:anchorId="548BFB39" wp14:editId="1931926D">
              <wp:simplePos x="0" y="0"/>
              <wp:positionH relativeFrom="page">
                <wp:posOffset>895985</wp:posOffset>
              </wp:positionH>
              <wp:positionV relativeFrom="page">
                <wp:posOffset>624205</wp:posOffset>
              </wp:positionV>
              <wp:extent cx="5768340" cy="55245"/>
              <wp:effectExtent l="0" t="0" r="0" b="0"/>
              <wp:wrapNone/>
              <wp:docPr id="61963981" name="Graphic 53"/>
              <wp:cNvGraphicFramePr/>
              <a:graphic xmlns:a="http://schemas.openxmlformats.org/drawingml/2006/main">
                <a:graphicData uri="http://schemas.microsoft.com/office/word/2010/wordprocessingShape">
                  <wps:wsp>
                    <wps:cNvSpPr/>
                    <wps:spPr>
                      <a:xfrm>
                        <a:off x="0" y="0"/>
                        <a:ext cx="5768340" cy="55244"/>
                      </a:xfrm>
                      <a:custGeom>
                        <a:avLst/>
                        <a:gdLst/>
                        <a:ahLst/>
                        <a:cxnLst/>
                        <a:rect l="l" t="t" r="r" b="b"/>
                        <a:pathLst>
                          <a:path w="5768340" h="55244">
                            <a:moveTo>
                              <a:pt x="5768340" y="18288"/>
                            </a:moveTo>
                            <a:lnTo>
                              <a:pt x="0" y="18288"/>
                            </a:lnTo>
                            <a:lnTo>
                              <a:pt x="0" y="54864"/>
                            </a:lnTo>
                            <a:lnTo>
                              <a:pt x="5768340" y="54864"/>
                            </a:lnTo>
                            <a:lnTo>
                              <a:pt x="5768340" y="18288"/>
                            </a:lnTo>
                            <a:close/>
                          </a:path>
                          <a:path w="5768340" h="55244">
                            <a:moveTo>
                              <a:pt x="5768340" y="0"/>
                            </a:moveTo>
                            <a:lnTo>
                              <a:pt x="0" y="0"/>
                            </a:lnTo>
                            <a:lnTo>
                              <a:pt x="0" y="9144"/>
                            </a:lnTo>
                            <a:lnTo>
                              <a:pt x="5768340" y="9144"/>
                            </a:lnTo>
                            <a:lnTo>
                              <a:pt x="5768340" y="0"/>
                            </a:lnTo>
                            <a:close/>
                          </a:path>
                        </a:pathLst>
                      </a:custGeom>
                      <a:solidFill>
                        <a:srgbClr val="602221"/>
                      </a:solidFill>
                    </wps:spPr>
                    <wps:bodyPr wrap="square" lIns="0" tIns="0" rIns="0" bIns="0" rtlCol="0">
                      <a:noAutofit/>
                    </wps:bodyPr>
                  </wps:wsp>
                </a:graphicData>
              </a:graphic>
            </wp:anchor>
          </w:drawing>
        </mc:Choice>
        <mc:Fallback>
          <w:pict>
            <v:shape w14:anchorId="7657102A" id="Graphic 53" o:spid="_x0000_s1026" style="position:absolute;margin-left:70.55pt;margin-top:49.15pt;width:454.2pt;height:4.35pt;z-index:-251619328;visibility:visible;mso-wrap-style:square;mso-wrap-distance-left:0;mso-wrap-distance-top:0;mso-wrap-distance-right:0;mso-wrap-distance-bottom:0;mso-position-horizontal:absolute;mso-position-horizontal-relative:page;mso-position-vertical:absolute;mso-position-vertical-relative:page;v-text-anchor:top" coordsize="576834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" path="m5768340,18288l,18288,,54864r5768340,l5768340,18288xem5768340,l,,,9144r5768340,l5768340,xe" fillcolor="#602221" stroked="f">
              <v:path arrowok="t"/>
              <w10:wrap anchorx="page" anchory="page"/>
            </v:shape>
          </w:pict>
        </mc:Fallback>
      </mc:AlternateContent>
    </w:r>
    <w:r>
      <w:rPr>
        <w:noProof/>
        <w:lang w:val="en-IN" w:eastAsia="en-IN"/>
      </w:rPr>
      <mc:AlternateContent>
        <mc:Choice Requires="wps">
          <w:drawing>
            <wp:anchor distT="0" distB="0" distL="0" distR="0" simplePos="0" relativeHeight="251698176" behindDoc="1" locked="0" layoutInCell="1" allowOverlap="1" wp14:anchorId="1DCB1579" wp14:editId="13038D70">
              <wp:simplePos x="0" y="0"/>
              <wp:positionH relativeFrom="page">
                <wp:posOffset>1684655</wp:posOffset>
              </wp:positionH>
              <wp:positionV relativeFrom="page">
                <wp:posOffset>440055</wp:posOffset>
              </wp:positionV>
              <wp:extent cx="4931410" cy="180975"/>
              <wp:effectExtent l="0" t="0" r="0" b="0"/>
              <wp:wrapNone/>
              <wp:docPr id="1848443975" name="Textbox 54"/>
              <wp:cNvGraphicFramePr/>
              <a:graphic xmlns:a="http://schemas.openxmlformats.org/drawingml/2006/main">
                <a:graphicData uri="http://schemas.microsoft.com/office/word/2010/wordprocessingShape">
                  <wps:wsp>
                    <wps:cNvSpPr txBox="1"/>
                    <wps:spPr>
                      <a:xfrm>
                        <a:off x="0" y="0"/>
                        <a:ext cx="4931410" cy="180975"/>
                      </a:xfrm>
                      <a:prstGeom prst="rect">
                        <a:avLst/>
                      </a:prstGeom>
                    </wps:spPr>
                    <wps:txbx>
                      <w:txbxContent>
                        <w:p w14:paraId="67AC645A" w14:textId="77777777" w:rsidR="0040360C" w:rsidRDefault="0040360C" w:rsidP="0040360C">
                          <w:pPr>
                            <w:spacing w:before="11"/>
                            <w:ind w:left="20"/>
                          </w:pPr>
                          <w:r>
                            <w:rPr>
                              <w:spacing w:val="-4"/>
                            </w:rPr>
                            <w:t xml:space="preserve">Named Entity Recognition in </w:t>
                          </w:r>
                          <w:proofErr w:type="gramStart"/>
                          <w:r>
                            <w:rPr>
                              <w:spacing w:val="-4"/>
                            </w:rPr>
                            <w:t>Social Media</w:t>
                          </w:r>
                          <w:proofErr w:type="gramEnd"/>
                          <w:r>
                            <w:rPr>
                              <w:spacing w:val="-4"/>
                            </w:rPr>
                            <w:t xml:space="preserve"> using Machine Learning</w:t>
                          </w:r>
                        </w:p>
                        <w:p w14:paraId="5B92B553" w14:textId="77777777" w:rsidR="0040360C" w:rsidRDefault="0040360C" w:rsidP="0040360C">
                          <w:pPr>
                            <w:spacing w:before="11"/>
                            <w:ind w:left="20"/>
                          </w:pPr>
                        </w:p>
                        <w:p w14:paraId="38E890BA" w14:textId="05D8C28E" w:rsidR="009524BE" w:rsidRDefault="009524BE" w:rsidP="009524BE">
                          <w:pPr>
                            <w:spacing w:before="11"/>
                            <w:ind w:left="20"/>
                          </w:pPr>
                        </w:p>
                      </w:txbxContent>
                    </wps:txbx>
                    <wps:bodyPr wrap="square" lIns="0" tIns="0" rIns="0" bIns="0" rtlCol="0">
                      <a:noAutofit/>
                    </wps:bodyPr>
                  </wps:wsp>
                </a:graphicData>
              </a:graphic>
            </wp:anchor>
          </w:drawing>
        </mc:Choice>
        <mc:Fallback>
          <w:pict>
            <v:shapetype w14:anchorId="1DCB1579" id="_x0000_t202" coordsize="21600,21600" o:spt="202" path="m,l,21600r21600,l21600,xe">
              <v:stroke joinstyle="miter"/>
              <v:path gradientshapeok="t" o:connecttype="rect"/>
            </v:shapetype>
            <v:shape id="_x0000_s1045" type="#_x0000_t202" style="position:absolute;margin-left:132.65pt;margin-top:34.65pt;width:388.3pt;height:14.25pt;z-index:-25161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" filled="f" stroked="f">
              <v:textbox inset="0,0,0,0">
                <w:txbxContent>
                  <w:p w14:paraId="67AC645A" w14:textId="77777777" w:rsidR="0040360C" w:rsidRDefault="0040360C" w:rsidP="0040360C">
                    <w:pPr>
                      <w:spacing w:before="11"/>
                      <w:ind w:left="20"/>
                    </w:pPr>
                    <w:r>
                      <w:rPr>
                        <w:spacing w:val="-4"/>
                      </w:rPr>
                      <w:t xml:space="preserve">Named Entity Recognition in </w:t>
                    </w:r>
                    <w:proofErr w:type="gramStart"/>
                    <w:r>
                      <w:rPr>
                        <w:spacing w:val="-4"/>
                      </w:rPr>
                      <w:t>Social Media</w:t>
                    </w:r>
                    <w:proofErr w:type="gramEnd"/>
                    <w:r>
                      <w:rPr>
                        <w:spacing w:val="-4"/>
                      </w:rPr>
                      <w:t xml:space="preserve"> using Machine Learning</w:t>
                    </w:r>
                  </w:p>
                  <w:p w14:paraId="5B92B553" w14:textId="77777777" w:rsidR="0040360C" w:rsidRDefault="0040360C" w:rsidP="0040360C">
                    <w:pPr>
                      <w:spacing w:before="11"/>
                      <w:ind w:left="20"/>
                    </w:pPr>
                  </w:p>
                  <w:p w14:paraId="38E890BA" w14:textId="05D8C28E" w:rsidR="009524BE" w:rsidRDefault="009524BE" w:rsidP="009524BE">
                    <w:pPr>
                      <w:spacing w:before="11"/>
                      <w:ind w:left="20"/>
                    </w:pPr>
                  </w:p>
                </w:txbxContent>
              </v:textbox>
              <w10:wrap anchorx="page" anchory="page"/>
            </v:shape>
          </w:pict>
        </mc:Fallback>
      </mc:AlternateContent>
    </w:r>
  </w:p>
  <w:p w14:paraId="3D99946E" w14:textId="21E06753" w:rsidR="00BD7FF9" w:rsidRDefault="00BD7FF9">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A39B7" w14:textId="77777777" w:rsidR="00BD7FF9" w:rsidRDefault="00BF5D93">
    <w:pPr>
      <w:pStyle w:val="BodyText"/>
      <w:spacing w:line="14" w:lineRule="auto"/>
      <w:rPr>
        <w:sz w:val="20"/>
      </w:rPr>
    </w:pPr>
    <w:r>
      <w:rPr>
        <w:noProof/>
        <w:lang w:val="en-IN" w:eastAsia="en-IN"/>
      </w:rPr>
      <mc:AlternateContent>
        <mc:Choice Requires="wps">
          <w:drawing>
            <wp:anchor distT="0" distB="0" distL="0" distR="0" simplePos="0" relativeHeight="251677696" behindDoc="1" locked="0" layoutInCell="1" allowOverlap="1" wp14:anchorId="316D2845" wp14:editId="43AEB17D">
              <wp:simplePos x="0" y="0"/>
              <wp:positionH relativeFrom="page">
                <wp:posOffset>895985</wp:posOffset>
              </wp:positionH>
              <wp:positionV relativeFrom="page">
                <wp:posOffset>624205</wp:posOffset>
              </wp:positionV>
              <wp:extent cx="5768340" cy="55245"/>
              <wp:effectExtent l="0" t="0" r="0" b="0"/>
              <wp:wrapNone/>
              <wp:docPr id="104" name="Graphic 104"/>
              <wp:cNvGraphicFramePr/>
              <a:graphic xmlns:a="http://schemas.openxmlformats.org/drawingml/2006/main">
                <a:graphicData uri="http://schemas.microsoft.com/office/word/2010/wordprocessingShape">
                  <wps:wsp>
                    <wps:cNvSpPr/>
                    <wps:spPr>
                      <a:xfrm>
                        <a:off x="0" y="0"/>
                        <a:ext cx="5768340" cy="55244"/>
                      </a:xfrm>
                      <a:custGeom>
                        <a:avLst/>
                        <a:gdLst/>
                        <a:ahLst/>
                        <a:cxnLst/>
                        <a:rect l="l" t="t" r="r" b="b"/>
                        <a:pathLst>
                          <a:path w="5768340" h="55244">
                            <a:moveTo>
                              <a:pt x="5768340" y="18288"/>
                            </a:moveTo>
                            <a:lnTo>
                              <a:pt x="0" y="18288"/>
                            </a:lnTo>
                            <a:lnTo>
                              <a:pt x="0" y="54864"/>
                            </a:lnTo>
                            <a:lnTo>
                              <a:pt x="5768340" y="54864"/>
                            </a:lnTo>
                            <a:lnTo>
                              <a:pt x="5768340" y="18288"/>
                            </a:lnTo>
                            <a:close/>
                          </a:path>
                          <a:path w="5768340" h="55244">
                            <a:moveTo>
                              <a:pt x="5768340" y="0"/>
                            </a:moveTo>
                            <a:lnTo>
                              <a:pt x="0" y="0"/>
                            </a:lnTo>
                            <a:lnTo>
                              <a:pt x="0" y="9144"/>
                            </a:lnTo>
                            <a:lnTo>
                              <a:pt x="5768340" y="9144"/>
                            </a:lnTo>
                            <a:lnTo>
                              <a:pt x="5768340" y="0"/>
                            </a:lnTo>
                            <a:close/>
                          </a:path>
                        </a:pathLst>
                      </a:custGeom>
                      <a:solidFill>
                        <a:srgbClr val="602221"/>
                      </a:solidFill>
                    </wps:spPr>
                    <wps:bodyPr wrap="square" lIns="0" tIns="0" rIns="0" bIns="0" rtlCol="0">
                      <a:noAutofit/>
                    </wps:bodyPr>
                  </wps:wsp>
                </a:graphicData>
              </a:graphic>
            </wp:anchor>
          </w:drawing>
        </mc:Choice>
        <mc:Fallback>
          <w:pict>
            <v:shape w14:anchorId="7BF27F7D" id="Graphic 104" o:spid="_x0000_s1026" style="position:absolute;margin-left:70.55pt;margin-top:49.15pt;width:454.2pt;height:4.35pt;z-index:-251638784;visibility:visible;mso-wrap-style:square;mso-wrap-distance-left:0;mso-wrap-distance-top:0;mso-wrap-distance-right:0;mso-wrap-distance-bottom:0;mso-position-horizontal:absolute;mso-position-horizontal-relative:page;mso-position-vertical:absolute;mso-position-vertical-relative:page;v-text-anchor:top" coordsize="576834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" path="m5768340,18288l,18288,,54864r5768340,l5768340,18288xem5768340,l,,,9144r5768340,l5768340,xe" fillcolor="#602221" stroked="f">
              <v:path arrowok="t"/>
              <w10:wrap anchorx="page" anchory="page"/>
            </v:shape>
          </w:pict>
        </mc:Fallback>
      </mc:AlternateContent>
    </w:r>
    <w:r>
      <w:rPr>
        <w:noProof/>
        <w:lang w:val="en-IN" w:eastAsia="en-IN"/>
      </w:rPr>
      <mc:AlternateContent>
        <mc:Choice Requires="wps">
          <w:drawing>
            <wp:anchor distT="0" distB="0" distL="0" distR="0" simplePos="0" relativeHeight="251678720" behindDoc="1" locked="0" layoutInCell="1" allowOverlap="1" wp14:anchorId="1FDBDAC2" wp14:editId="50640FDB">
              <wp:simplePos x="0" y="0"/>
              <wp:positionH relativeFrom="page">
                <wp:posOffset>1684655</wp:posOffset>
              </wp:positionH>
              <wp:positionV relativeFrom="page">
                <wp:posOffset>440055</wp:posOffset>
              </wp:positionV>
              <wp:extent cx="4931410" cy="180975"/>
              <wp:effectExtent l="0" t="0" r="0" b="0"/>
              <wp:wrapNone/>
              <wp:docPr id="105" name="Textbox 105"/>
              <wp:cNvGraphicFramePr/>
              <a:graphic xmlns:a="http://schemas.openxmlformats.org/drawingml/2006/main">
                <a:graphicData uri="http://schemas.microsoft.com/office/word/2010/wordprocessingShape">
                  <wps:wsp>
                    <wps:cNvSpPr txBox="1"/>
                    <wps:spPr>
                      <a:xfrm>
                        <a:off x="0" y="0"/>
                        <a:ext cx="4931410" cy="180975"/>
                      </a:xfrm>
                      <a:prstGeom prst="rect">
                        <a:avLst/>
                      </a:prstGeom>
                    </wps:spPr>
                    <wps:txbx>
                      <w:txbxContent>
                        <w:p w14:paraId="67A3EA07" w14:textId="77777777" w:rsidR="0040360C" w:rsidRDefault="0040360C" w:rsidP="0040360C">
                          <w:pPr>
                            <w:spacing w:before="11"/>
                            <w:ind w:left="20"/>
                          </w:pPr>
                          <w:r>
                            <w:rPr>
                              <w:spacing w:val="-4"/>
                            </w:rPr>
                            <w:t xml:space="preserve">Named Entity Recognition in </w:t>
                          </w:r>
                          <w:proofErr w:type="gramStart"/>
                          <w:r>
                            <w:rPr>
                              <w:spacing w:val="-4"/>
                            </w:rPr>
                            <w:t>Social Media</w:t>
                          </w:r>
                          <w:proofErr w:type="gramEnd"/>
                          <w:r>
                            <w:rPr>
                              <w:spacing w:val="-4"/>
                            </w:rPr>
                            <w:t xml:space="preserve"> using Machine Learning</w:t>
                          </w:r>
                        </w:p>
                        <w:p w14:paraId="1655EDA1" w14:textId="77777777" w:rsidR="0040360C" w:rsidRDefault="0040360C" w:rsidP="0040360C">
                          <w:pPr>
                            <w:spacing w:before="11"/>
                            <w:ind w:left="20"/>
                          </w:pPr>
                        </w:p>
                        <w:p w14:paraId="1648AC18" w14:textId="160F650A" w:rsidR="00BD7FF9" w:rsidRDefault="00BD7FF9">
                          <w:pPr>
                            <w:spacing w:before="11"/>
                            <w:ind w:left="20"/>
                          </w:pPr>
                        </w:p>
                      </w:txbxContent>
                    </wps:txbx>
                    <wps:bodyPr wrap="square" lIns="0" tIns="0" rIns="0" bIns="0" rtlCol="0">
                      <a:noAutofit/>
                    </wps:bodyPr>
                  </wps:wsp>
                </a:graphicData>
              </a:graphic>
            </wp:anchor>
          </w:drawing>
        </mc:Choice>
        <mc:Fallback>
          <w:pict>
            <v:shapetype w14:anchorId="1FDBDAC2" id="_x0000_t202" coordsize="21600,21600" o:spt="202" path="m,l,21600r21600,l21600,xe">
              <v:stroke joinstyle="miter"/>
              <v:path gradientshapeok="t" o:connecttype="rect"/>
            </v:shapetype>
            <v:shape id="Textbox 105" o:spid="_x0000_s1048" type="#_x0000_t202" style="position:absolute;margin-left:132.65pt;margin-top:34.65pt;width:388.3pt;height:14.25pt;z-index:-2516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" filled="f" stroked="f">
              <v:textbox inset="0,0,0,0">
                <w:txbxContent>
                  <w:p w14:paraId="67A3EA07" w14:textId="77777777" w:rsidR="0040360C" w:rsidRDefault="0040360C" w:rsidP="0040360C">
                    <w:pPr>
                      <w:spacing w:before="11"/>
                      <w:ind w:left="20"/>
                    </w:pPr>
                    <w:r>
                      <w:rPr>
                        <w:spacing w:val="-4"/>
                      </w:rPr>
                      <w:t xml:space="preserve">Named Entity Recognition in </w:t>
                    </w:r>
                    <w:proofErr w:type="gramStart"/>
                    <w:r>
                      <w:rPr>
                        <w:spacing w:val="-4"/>
                      </w:rPr>
                      <w:t>Social Media</w:t>
                    </w:r>
                    <w:proofErr w:type="gramEnd"/>
                    <w:r>
                      <w:rPr>
                        <w:spacing w:val="-4"/>
                      </w:rPr>
                      <w:t xml:space="preserve"> using Machine Learning</w:t>
                    </w:r>
                  </w:p>
                  <w:p w14:paraId="1655EDA1" w14:textId="77777777" w:rsidR="0040360C" w:rsidRDefault="0040360C" w:rsidP="0040360C">
                    <w:pPr>
                      <w:spacing w:before="11"/>
                      <w:ind w:left="20"/>
                    </w:pPr>
                  </w:p>
                  <w:p w14:paraId="1648AC18" w14:textId="160F650A" w:rsidR="00BD7FF9" w:rsidRDefault="00BD7FF9">
                    <w:pPr>
                      <w:spacing w:before="11"/>
                      <w:ind w:left="2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0829A" w14:textId="77777777" w:rsidR="00BD7FF9" w:rsidRDefault="00BF5D93">
    <w:pPr>
      <w:pStyle w:val="BodyText"/>
      <w:spacing w:line="14" w:lineRule="auto"/>
      <w:rPr>
        <w:sz w:val="20"/>
      </w:rPr>
    </w:pPr>
    <w:r>
      <w:rPr>
        <w:noProof/>
        <w:lang w:val="en-IN" w:eastAsia="en-IN"/>
      </w:rPr>
      <mc:AlternateContent>
        <mc:Choice Requires="wps">
          <w:drawing>
            <wp:anchor distT="0" distB="0" distL="0" distR="0" simplePos="0" relativeHeight="251695104" behindDoc="1" locked="0" layoutInCell="1" allowOverlap="1" wp14:anchorId="60F6B58C" wp14:editId="739FB851">
              <wp:simplePos x="0" y="0"/>
              <wp:positionH relativeFrom="page">
                <wp:posOffset>2966720</wp:posOffset>
              </wp:positionH>
              <wp:positionV relativeFrom="page">
                <wp:posOffset>640715</wp:posOffset>
              </wp:positionV>
              <wp:extent cx="2162810" cy="236855"/>
              <wp:effectExtent l="0" t="0" r="0" b="0"/>
              <wp:wrapNone/>
              <wp:docPr id="151" name="Textbox 14"/>
              <wp:cNvGraphicFramePr/>
              <a:graphic xmlns:a="http://schemas.openxmlformats.org/drawingml/2006/main">
                <a:graphicData uri="http://schemas.microsoft.com/office/word/2010/wordprocessingShape">
                  <wps:wsp>
                    <wps:cNvSpPr txBox="1"/>
                    <wps:spPr>
                      <a:xfrm>
                        <a:off x="0" y="0"/>
                        <a:ext cx="2162810" cy="236854"/>
                      </a:xfrm>
                      <a:prstGeom prst="rect">
                        <a:avLst/>
                      </a:prstGeom>
                    </wps:spPr>
                    <wps:txbx>
                      <w:txbxContent>
                        <w:p w14:paraId="09DF7241" w14:textId="77777777" w:rsidR="00BD7FF9" w:rsidRDefault="00BF5D93">
                          <w:pPr>
                            <w:spacing w:before="7"/>
                            <w:ind w:left="20"/>
                            <w:rPr>
                              <w:b/>
                              <w:sz w:val="30"/>
                            </w:rPr>
                          </w:pPr>
                          <w:r>
                            <w:rPr>
                              <w:b/>
                              <w:spacing w:val="-2"/>
                              <w:sz w:val="30"/>
                            </w:rPr>
                            <w:t>ACKNOWLEDGEMENT</w:t>
                          </w:r>
                        </w:p>
                      </w:txbxContent>
                    </wps:txbx>
                    <wps:bodyPr wrap="square" lIns="0" tIns="0" rIns="0" bIns="0" rtlCol="0">
                      <a:noAutofit/>
                    </wps:bodyPr>
                  </wps:wsp>
                </a:graphicData>
              </a:graphic>
            </wp:anchor>
          </w:drawing>
        </mc:Choice>
        <mc:Fallback>
          <w:pict>
            <v:shapetype w14:anchorId="60F6B58C" id="_x0000_t202" coordsize="21600,21600" o:spt="202" path="m,l,21600r21600,l21600,xe">
              <v:stroke joinstyle="miter"/>
              <v:path gradientshapeok="t" o:connecttype="rect"/>
            </v:shapetype>
            <v:shape id="Textbox 14" o:spid="_x0000_s1028" type="#_x0000_t202" style="position:absolute;margin-left:233.6pt;margin-top:50.45pt;width:170.3pt;height:18.65pt;z-index:-251621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" filled="f" stroked="f">
              <v:textbox inset="0,0,0,0">
                <w:txbxContent>
                  <w:p w14:paraId="09DF7241" w14:textId="77777777" w:rsidR="00BD7FF9" w:rsidRDefault="00BF5D93">
                    <w:pPr>
                      <w:spacing w:before="7"/>
                      <w:ind w:left="20"/>
                      <w:rPr>
                        <w:b/>
                        <w:sz w:val="30"/>
                      </w:rPr>
                    </w:pPr>
                    <w:r>
                      <w:rPr>
                        <w:b/>
                        <w:spacing w:val="-2"/>
                        <w:sz w:val="30"/>
                      </w:rPr>
                      <w:t>ACKNOWLEDGEMENT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BC00F" w14:textId="77777777" w:rsidR="00BD7FF9" w:rsidRDefault="00BF5D93">
    <w:pPr>
      <w:pStyle w:val="BodyText"/>
      <w:spacing w:line="14" w:lineRule="auto"/>
      <w:rPr>
        <w:sz w:val="20"/>
      </w:rPr>
    </w:pPr>
    <w:r>
      <w:rPr>
        <w:noProof/>
        <w:lang w:val="en-IN" w:eastAsia="en-IN"/>
      </w:rPr>
      <mc:AlternateContent>
        <mc:Choice Requires="wps">
          <w:drawing>
            <wp:anchor distT="0" distB="0" distL="0" distR="0" simplePos="0" relativeHeight="251661312" behindDoc="1" locked="0" layoutInCell="1" allowOverlap="1" wp14:anchorId="3DF49A14" wp14:editId="6BC7CF73">
              <wp:simplePos x="0" y="0"/>
              <wp:positionH relativeFrom="page">
                <wp:posOffset>3563620</wp:posOffset>
              </wp:positionH>
              <wp:positionV relativeFrom="page">
                <wp:posOffset>640715</wp:posOffset>
              </wp:positionV>
              <wp:extent cx="1062355" cy="236855"/>
              <wp:effectExtent l="0" t="0" r="0" b="0"/>
              <wp:wrapNone/>
              <wp:docPr id="20" name="Textbox 20"/>
              <wp:cNvGraphicFramePr/>
              <a:graphic xmlns:a="http://schemas.openxmlformats.org/drawingml/2006/main">
                <a:graphicData uri="http://schemas.microsoft.com/office/word/2010/wordprocessingShape">
                  <wps:wsp>
                    <wps:cNvSpPr txBox="1"/>
                    <wps:spPr>
                      <a:xfrm>
                        <a:off x="0" y="0"/>
                        <a:ext cx="1062355" cy="236854"/>
                      </a:xfrm>
                      <a:prstGeom prst="rect">
                        <a:avLst/>
                      </a:prstGeom>
                    </wps:spPr>
                    <wps:txbx>
                      <w:txbxContent>
                        <w:p w14:paraId="355DFFEB" w14:textId="77777777" w:rsidR="00BD7FF9" w:rsidRDefault="00BF5D93">
                          <w:pPr>
                            <w:spacing w:before="7"/>
                            <w:ind w:left="20"/>
                            <w:rPr>
                              <w:b/>
                              <w:sz w:val="30"/>
                            </w:rPr>
                          </w:pPr>
                          <w:r>
                            <w:rPr>
                              <w:b/>
                              <w:spacing w:val="-2"/>
                              <w:sz w:val="30"/>
                            </w:rPr>
                            <w:t>ABSTRACT</w:t>
                          </w:r>
                        </w:p>
                      </w:txbxContent>
                    </wps:txbx>
                    <wps:bodyPr wrap="square" lIns="0" tIns="0" rIns="0" bIns="0" rtlCol="0">
                      <a:noAutofit/>
                    </wps:bodyPr>
                  </wps:wsp>
                </a:graphicData>
              </a:graphic>
            </wp:anchor>
          </w:drawing>
        </mc:Choice>
        <mc:Fallback>
          <w:pict>
            <v:shapetype w14:anchorId="3DF49A14" id="_x0000_t202" coordsize="21600,21600" o:spt="202" path="m,l,21600r21600,l21600,xe">
              <v:stroke joinstyle="miter"/>
              <v:path gradientshapeok="t" o:connecttype="rect"/>
            </v:shapetype>
            <v:shape id="Textbox 20" o:spid="_x0000_s1030" type="#_x0000_t202" style="position:absolute;margin-left:280.6pt;margin-top:50.45pt;width:83.65pt;height:18.6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" filled="f" stroked="f">
              <v:textbox inset="0,0,0,0">
                <w:txbxContent>
                  <w:p w14:paraId="355DFFEB" w14:textId="77777777" w:rsidR="00BD7FF9" w:rsidRDefault="00BF5D93">
                    <w:pPr>
                      <w:spacing w:before="7"/>
                      <w:ind w:left="20"/>
                      <w:rPr>
                        <w:b/>
                        <w:sz w:val="30"/>
                      </w:rPr>
                    </w:pPr>
                    <w:r>
                      <w:rPr>
                        <w:b/>
                        <w:spacing w:val="-2"/>
                        <w:sz w:val="30"/>
                      </w:rPr>
                      <w:t>ABSTRACT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FCB99" w14:textId="77777777" w:rsidR="00BD7FF9" w:rsidRDefault="00BF5D93">
    <w:pPr>
      <w:pStyle w:val="BodyText"/>
      <w:spacing w:line="14" w:lineRule="auto"/>
      <w:rPr>
        <w:sz w:val="20"/>
      </w:rPr>
    </w:pPr>
    <w:r>
      <w:rPr>
        <w:noProof/>
        <w:lang w:val="en-IN" w:eastAsia="en-IN"/>
      </w:rPr>
      <mc:AlternateContent>
        <mc:Choice Requires="wps">
          <w:drawing>
            <wp:anchor distT="0" distB="0" distL="0" distR="0" simplePos="0" relativeHeight="251662336" behindDoc="1" locked="0" layoutInCell="1" allowOverlap="1" wp14:anchorId="724C76F6" wp14:editId="7A7CA803">
              <wp:simplePos x="0" y="0"/>
              <wp:positionH relativeFrom="page">
                <wp:posOffset>3065145</wp:posOffset>
              </wp:positionH>
              <wp:positionV relativeFrom="page">
                <wp:posOffset>640715</wp:posOffset>
              </wp:positionV>
              <wp:extent cx="2053590" cy="236855"/>
              <wp:effectExtent l="0" t="0" r="0" b="0"/>
              <wp:wrapNone/>
              <wp:docPr id="26" name="Textbox 26"/>
              <wp:cNvGraphicFramePr/>
              <a:graphic xmlns:a="http://schemas.openxmlformats.org/drawingml/2006/main">
                <a:graphicData uri="http://schemas.microsoft.com/office/word/2010/wordprocessingShape">
                  <wps:wsp>
                    <wps:cNvSpPr txBox="1"/>
                    <wps:spPr>
                      <a:xfrm>
                        <a:off x="0" y="0"/>
                        <a:ext cx="2053589" cy="236854"/>
                      </a:xfrm>
                      <a:prstGeom prst="rect">
                        <a:avLst/>
                      </a:prstGeom>
                    </wps:spPr>
                    <wps:txbx>
                      <w:txbxContent>
                        <w:p w14:paraId="23623531" w14:textId="77777777" w:rsidR="00BD7FF9" w:rsidRDefault="00BF5D93">
                          <w:pPr>
                            <w:spacing w:before="7"/>
                            <w:ind w:left="20"/>
                            <w:rPr>
                              <w:b/>
                              <w:sz w:val="30"/>
                            </w:rPr>
                          </w:pPr>
                          <w:r>
                            <w:rPr>
                              <w:b/>
                              <w:sz w:val="30"/>
                            </w:rPr>
                            <w:t>TABLE</w:t>
                          </w:r>
                          <w:r>
                            <w:rPr>
                              <w:b/>
                              <w:spacing w:val="-14"/>
                              <w:sz w:val="30"/>
                            </w:rPr>
                            <w:t xml:space="preserve"> </w:t>
                          </w:r>
                          <w:r>
                            <w:rPr>
                              <w:b/>
                              <w:sz w:val="30"/>
                            </w:rPr>
                            <w:t>OF</w:t>
                          </w:r>
                          <w:r>
                            <w:rPr>
                              <w:b/>
                              <w:spacing w:val="-24"/>
                              <w:sz w:val="30"/>
                            </w:rPr>
                            <w:t xml:space="preserve"> </w:t>
                          </w:r>
                          <w:r>
                            <w:rPr>
                              <w:b/>
                              <w:spacing w:val="-2"/>
                              <w:sz w:val="30"/>
                            </w:rPr>
                            <w:t>CONTENTS</w:t>
                          </w:r>
                        </w:p>
                      </w:txbxContent>
                    </wps:txbx>
                    <wps:bodyPr wrap="square" lIns="0" tIns="0" rIns="0" bIns="0" rtlCol="0">
                      <a:noAutofit/>
                    </wps:bodyPr>
                  </wps:wsp>
                </a:graphicData>
              </a:graphic>
            </wp:anchor>
          </w:drawing>
        </mc:Choice>
        <mc:Fallback>
          <w:pict>
            <v:shapetype w14:anchorId="724C76F6" id="_x0000_t202" coordsize="21600,21600" o:spt="202" path="m,l,21600r21600,l21600,xe">
              <v:stroke joinstyle="miter"/>
              <v:path gradientshapeok="t" o:connecttype="rect"/>
            </v:shapetype>
            <v:shape id="Textbox 26" o:spid="_x0000_s1032" type="#_x0000_t202" style="position:absolute;margin-left:241.35pt;margin-top:50.45pt;width:161.7pt;height:18.6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" filled="f" stroked="f">
              <v:textbox inset="0,0,0,0">
                <w:txbxContent>
                  <w:p w14:paraId="23623531" w14:textId="77777777" w:rsidR="00BD7FF9" w:rsidRDefault="00BF5D93">
                    <w:pPr>
                      <w:spacing w:before="7"/>
                      <w:ind w:left="20"/>
                      <w:rPr>
                        <w:b/>
                        <w:sz w:val="30"/>
                      </w:rPr>
                    </w:pPr>
                    <w:r>
                      <w:rPr>
                        <w:b/>
                        <w:sz w:val="30"/>
                      </w:rPr>
                      <w:t>TABLE</w:t>
                    </w:r>
                    <w:r>
                      <w:rPr>
                        <w:b/>
                        <w:spacing w:val="-14"/>
                        <w:sz w:val="30"/>
                      </w:rPr>
                      <w:t xml:space="preserve"> </w:t>
                    </w:r>
                    <w:r>
                      <w:rPr>
                        <w:b/>
                        <w:sz w:val="30"/>
                      </w:rPr>
                      <w:t>OF</w:t>
                    </w:r>
                    <w:r>
                      <w:rPr>
                        <w:b/>
                        <w:spacing w:val="-24"/>
                        <w:sz w:val="30"/>
                      </w:rPr>
                      <w:t xml:space="preserve"> </w:t>
                    </w:r>
                    <w:r>
                      <w:rPr>
                        <w:b/>
                        <w:spacing w:val="-2"/>
                        <w:sz w:val="30"/>
                      </w:rPr>
                      <w:t>CONTENTS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C064F" w14:textId="77777777" w:rsidR="00BD7FF9" w:rsidRDefault="00BD7FF9">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13985" w14:textId="77777777" w:rsidR="00BD7FF9" w:rsidRDefault="00BD7FF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A968B" w14:textId="77777777" w:rsidR="00BD7FF9" w:rsidRDefault="00BF5D93">
    <w:pPr>
      <w:pStyle w:val="BodyText"/>
      <w:spacing w:line="14" w:lineRule="auto"/>
      <w:rPr>
        <w:sz w:val="20"/>
      </w:rPr>
    </w:pPr>
    <w:r>
      <w:rPr>
        <w:noProof/>
        <w:lang w:val="en-IN" w:eastAsia="en-IN"/>
      </w:rPr>
      <mc:AlternateContent>
        <mc:Choice Requires="wps">
          <w:drawing>
            <wp:anchor distT="0" distB="0" distL="0" distR="0" simplePos="0" relativeHeight="251663360" behindDoc="1" locked="0" layoutInCell="1" allowOverlap="1" wp14:anchorId="53B62DD2" wp14:editId="0F08BEC3">
              <wp:simplePos x="0" y="0"/>
              <wp:positionH relativeFrom="page">
                <wp:posOffset>895985</wp:posOffset>
              </wp:positionH>
              <wp:positionV relativeFrom="page">
                <wp:posOffset>624205</wp:posOffset>
              </wp:positionV>
              <wp:extent cx="5768340" cy="55245"/>
              <wp:effectExtent l="0" t="0" r="0" b="0"/>
              <wp:wrapNone/>
              <wp:docPr id="43" name="Graphic 43"/>
              <wp:cNvGraphicFramePr/>
              <a:graphic xmlns:a="http://schemas.openxmlformats.org/drawingml/2006/main">
                <a:graphicData uri="http://schemas.microsoft.com/office/word/2010/wordprocessingShape">
                  <wps:wsp>
                    <wps:cNvSpPr/>
                    <wps:spPr>
                      <a:xfrm>
                        <a:off x="0" y="0"/>
                        <a:ext cx="5768340" cy="55244"/>
                      </a:xfrm>
                      <a:custGeom>
                        <a:avLst/>
                        <a:gdLst/>
                        <a:ahLst/>
                        <a:cxnLst/>
                        <a:rect l="l" t="t" r="r" b="b"/>
                        <a:pathLst>
                          <a:path w="5768340" h="55244">
                            <a:moveTo>
                              <a:pt x="5768340" y="18288"/>
                            </a:moveTo>
                            <a:lnTo>
                              <a:pt x="0" y="18288"/>
                            </a:lnTo>
                            <a:lnTo>
                              <a:pt x="0" y="54864"/>
                            </a:lnTo>
                            <a:lnTo>
                              <a:pt x="5768340" y="54864"/>
                            </a:lnTo>
                            <a:lnTo>
                              <a:pt x="5768340" y="18288"/>
                            </a:lnTo>
                            <a:close/>
                          </a:path>
                          <a:path w="5768340" h="55244">
                            <a:moveTo>
                              <a:pt x="5768340" y="0"/>
                            </a:moveTo>
                            <a:lnTo>
                              <a:pt x="0" y="0"/>
                            </a:lnTo>
                            <a:lnTo>
                              <a:pt x="0" y="9144"/>
                            </a:lnTo>
                            <a:lnTo>
                              <a:pt x="5768340" y="9144"/>
                            </a:lnTo>
                            <a:lnTo>
                              <a:pt x="5768340" y="0"/>
                            </a:lnTo>
                            <a:close/>
                          </a:path>
                        </a:pathLst>
                      </a:custGeom>
                      <a:solidFill>
                        <a:srgbClr val="602221"/>
                      </a:solidFill>
                    </wps:spPr>
                    <wps:bodyPr wrap="square" lIns="0" tIns="0" rIns="0" bIns="0" rtlCol="0">
                      <a:noAutofit/>
                    </wps:bodyPr>
                  </wps:wsp>
                </a:graphicData>
              </a:graphic>
            </wp:anchor>
          </w:drawing>
        </mc:Choice>
        <mc:Fallback>
          <w:pict>
            <v:shape w14:anchorId="0343F936" id="Graphic 43" o:spid="_x0000_s1026" style="position:absolute;margin-left:70.55pt;margin-top:49.15pt;width:454.2pt;height:4.35pt;z-index:-251653120;visibility:visible;mso-wrap-style:square;mso-wrap-distance-left:0;mso-wrap-distance-top:0;mso-wrap-distance-right:0;mso-wrap-distance-bottom:0;mso-position-horizontal:absolute;mso-position-horizontal-relative:page;mso-position-vertical:absolute;mso-position-vertical-relative:page;v-text-anchor:top" coordsize="576834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" path="m5768340,18288l,18288,,54864r5768340,l5768340,18288xem5768340,l,,,9144r5768340,l5768340,xe" fillcolor="#602221" stroked="f">
              <v:path arrowok="t"/>
              <w10:wrap anchorx="page" anchory="page"/>
            </v:shape>
          </w:pict>
        </mc:Fallback>
      </mc:AlternateContent>
    </w:r>
    <w:r>
      <w:rPr>
        <w:noProof/>
        <w:lang w:val="en-IN" w:eastAsia="en-IN"/>
      </w:rPr>
      <mc:AlternateContent>
        <mc:Choice Requires="wps">
          <w:drawing>
            <wp:anchor distT="0" distB="0" distL="0" distR="0" simplePos="0" relativeHeight="251664384" behindDoc="1" locked="0" layoutInCell="1" allowOverlap="1" wp14:anchorId="5D8B00C6" wp14:editId="38A9A623">
              <wp:simplePos x="0" y="0"/>
              <wp:positionH relativeFrom="page">
                <wp:posOffset>1684655</wp:posOffset>
              </wp:positionH>
              <wp:positionV relativeFrom="page">
                <wp:posOffset>440055</wp:posOffset>
              </wp:positionV>
              <wp:extent cx="4931410" cy="180975"/>
              <wp:effectExtent l="0" t="0" r="0" b="0"/>
              <wp:wrapNone/>
              <wp:docPr id="44" name="Textbox 44"/>
              <wp:cNvGraphicFramePr/>
              <a:graphic xmlns:a="http://schemas.openxmlformats.org/drawingml/2006/main">
                <a:graphicData uri="http://schemas.microsoft.com/office/word/2010/wordprocessingShape">
                  <wps:wsp>
                    <wps:cNvSpPr txBox="1"/>
                    <wps:spPr>
                      <a:xfrm>
                        <a:off x="0" y="0"/>
                        <a:ext cx="4931410" cy="180975"/>
                      </a:xfrm>
                      <a:prstGeom prst="rect">
                        <a:avLst/>
                      </a:prstGeom>
                    </wps:spPr>
                    <wps:txbx>
                      <w:txbxContent>
                        <w:p w14:paraId="5225B362" w14:textId="459C927C" w:rsidR="00BD7FF9" w:rsidRDefault="0040360C">
                          <w:pPr>
                            <w:spacing w:before="11"/>
                            <w:ind w:left="20"/>
                          </w:pPr>
                          <w:r>
                            <w:rPr>
                              <w:spacing w:val="-4"/>
                            </w:rPr>
                            <w:t xml:space="preserve">Named Entity Recognition in </w:t>
                          </w:r>
                          <w:proofErr w:type="gramStart"/>
                          <w:r>
                            <w:rPr>
                              <w:spacing w:val="-4"/>
                            </w:rPr>
                            <w:t>Social Media</w:t>
                          </w:r>
                          <w:proofErr w:type="gramEnd"/>
                          <w:r>
                            <w:rPr>
                              <w:spacing w:val="-4"/>
                            </w:rPr>
                            <w:t xml:space="preserve"> using Machine Learning</w:t>
                          </w:r>
                        </w:p>
                      </w:txbxContent>
                    </wps:txbx>
                    <wps:bodyPr wrap="square" lIns="0" tIns="0" rIns="0" bIns="0" rtlCol="0">
                      <a:noAutofit/>
                    </wps:bodyPr>
                  </wps:wsp>
                </a:graphicData>
              </a:graphic>
            </wp:anchor>
          </w:drawing>
        </mc:Choice>
        <mc:Fallback>
          <w:pict>
            <v:shapetype w14:anchorId="5D8B00C6" id="_x0000_t202" coordsize="21600,21600" o:spt="202" path="m,l,21600r21600,l21600,xe">
              <v:stroke joinstyle="miter"/>
              <v:path gradientshapeok="t" o:connecttype="rect"/>
            </v:shapetype>
            <v:shape id="Textbox 44" o:spid="_x0000_s1036" type="#_x0000_t202" style="position:absolute;margin-left:132.65pt;margin-top:34.65pt;width:388.3pt;height:14.2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" filled="f" stroked="f">
              <v:textbox inset="0,0,0,0">
                <w:txbxContent>
                  <w:p w14:paraId="5225B362" w14:textId="459C927C" w:rsidR="00BD7FF9" w:rsidRDefault="0040360C">
                    <w:pPr>
                      <w:spacing w:before="11"/>
                      <w:ind w:left="20"/>
                    </w:pPr>
                    <w:r>
                      <w:rPr>
                        <w:spacing w:val="-4"/>
                      </w:rPr>
                      <w:t xml:space="preserve">Named Entity Recognition in </w:t>
                    </w:r>
                    <w:proofErr w:type="gramStart"/>
                    <w:r>
                      <w:rPr>
                        <w:spacing w:val="-4"/>
                      </w:rPr>
                      <w:t>Social Media</w:t>
                    </w:r>
                    <w:proofErr w:type="gramEnd"/>
                    <w:r>
                      <w:rPr>
                        <w:spacing w:val="-4"/>
                      </w:rPr>
                      <w:t xml:space="preserve"> using Machine Learning</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997D4" w14:textId="77777777" w:rsidR="00BD7FF9" w:rsidRDefault="00BF5D93">
    <w:pPr>
      <w:pStyle w:val="BodyText"/>
      <w:spacing w:line="14" w:lineRule="auto"/>
      <w:rPr>
        <w:sz w:val="20"/>
      </w:rPr>
    </w:pPr>
    <w:r>
      <w:rPr>
        <w:noProof/>
        <w:lang w:val="en-IN" w:eastAsia="en-IN"/>
      </w:rPr>
      <mc:AlternateContent>
        <mc:Choice Requires="wps">
          <w:drawing>
            <wp:anchor distT="0" distB="0" distL="0" distR="0" simplePos="0" relativeHeight="251667456" behindDoc="1" locked="0" layoutInCell="1" allowOverlap="1" wp14:anchorId="585A2A63" wp14:editId="1618F5EE">
              <wp:simplePos x="0" y="0"/>
              <wp:positionH relativeFrom="page">
                <wp:posOffset>895985</wp:posOffset>
              </wp:positionH>
              <wp:positionV relativeFrom="page">
                <wp:posOffset>624205</wp:posOffset>
              </wp:positionV>
              <wp:extent cx="5768340" cy="55245"/>
              <wp:effectExtent l="0" t="0" r="0" b="0"/>
              <wp:wrapNone/>
              <wp:docPr id="48" name="Graphic 48"/>
              <wp:cNvGraphicFramePr/>
              <a:graphic xmlns:a="http://schemas.openxmlformats.org/drawingml/2006/main">
                <a:graphicData uri="http://schemas.microsoft.com/office/word/2010/wordprocessingShape">
                  <wps:wsp>
                    <wps:cNvSpPr/>
                    <wps:spPr>
                      <a:xfrm>
                        <a:off x="0" y="0"/>
                        <a:ext cx="5768340" cy="55244"/>
                      </a:xfrm>
                      <a:custGeom>
                        <a:avLst/>
                        <a:gdLst/>
                        <a:ahLst/>
                        <a:cxnLst/>
                        <a:rect l="l" t="t" r="r" b="b"/>
                        <a:pathLst>
                          <a:path w="5768340" h="55244">
                            <a:moveTo>
                              <a:pt x="5768340" y="18288"/>
                            </a:moveTo>
                            <a:lnTo>
                              <a:pt x="0" y="18288"/>
                            </a:lnTo>
                            <a:lnTo>
                              <a:pt x="0" y="54864"/>
                            </a:lnTo>
                            <a:lnTo>
                              <a:pt x="5768340" y="54864"/>
                            </a:lnTo>
                            <a:lnTo>
                              <a:pt x="5768340" y="18288"/>
                            </a:lnTo>
                            <a:close/>
                          </a:path>
                          <a:path w="5768340" h="55244">
                            <a:moveTo>
                              <a:pt x="5768340" y="0"/>
                            </a:moveTo>
                            <a:lnTo>
                              <a:pt x="0" y="0"/>
                            </a:lnTo>
                            <a:lnTo>
                              <a:pt x="0" y="9144"/>
                            </a:lnTo>
                            <a:lnTo>
                              <a:pt x="5768340" y="9144"/>
                            </a:lnTo>
                            <a:lnTo>
                              <a:pt x="5768340" y="0"/>
                            </a:lnTo>
                            <a:close/>
                          </a:path>
                        </a:pathLst>
                      </a:custGeom>
                      <a:solidFill>
                        <a:srgbClr val="602221"/>
                      </a:solidFill>
                    </wps:spPr>
                    <wps:bodyPr wrap="square" lIns="0" tIns="0" rIns="0" bIns="0" rtlCol="0">
                      <a:noAutofit/>
                    </wps:bodyPr>
                  </wps:wsp>
                </a:graphicData>
              </a:graphic>
            </wp:anchor>
          </w:drawing>
        </mc:Choice>
        <mc:Fallback>
          <w:pict>
            <v:shape w14:anchorId="46B0040A" id="Graphic 48" o:spid="_x0000_s1026" style="position:absolute;margin-left:70.55pt;margin-top:49.15pt;width:454.2pt;height:4.35pt;z-index:-251649024;visibility:visible;mso-wrap-style:square;mso-wrap-distance-left:0;mso-wrap-distance-top:0;mso-wrap-distance-right:0;mso-wrap-distance-bottom:0;mso-position-horizontal:absolute;mso-position-horizontal-relative:page;mso-position-vertical:absolute;mso-position-vertical-relative:page;v-text-anchor:top" coordsize="576834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" path="m5768340,18288l,18288,,54864r5768340,l5768340,18288xem5768340,l,,,9144r5768340,l5768340,xe" fillcolor="#602221" stroked="f">
              <v:path arrowok="t"/>
              <w10:wrap anchorx="page" anchory="page"/>
            </v:shape>
          </w:pict>
        </mc:Fallback>
      </mc:AlternateContent>
    </w:r>
    <w:r>
      <w:rPr>
        <w:noProof/>
        <w:lang w:val="en-IN" w:eastAsia="en-IN"/>
      </w:rPr>
      <mc:AlternateContent>
        <mc:Choice Requires="wps">
          <w:drawing>
            <wp:anchor distT="0" distB="0" distL="0" distR="0" simplePos="0" relativeHeight="251668480" behindDoc="1" locked="0" layoutInCell="1" allowOverlap="1" wp14:anchorId="569F5665" wp14:editId="39C23D9A">
              <wp:simplePos x="0" y="0"/>
              <wp:positionH relativeFrom="page">
                <wp:posOffset>1684655</wp:posOffset>
              </wp:positionH>
              <wp:positionV relativeFrom="page">
                <wp:posOffset>440055</wp:posOffset>
              </wp:positionV>
              <wp:extent cx="4931410" cy="180975"/>
              <wp:effectExtent l="0" t="0" r="0" b="0"/>
              <wp:wrapNone/>
              <wp:docPr id="49" name="Textbox 49"/>
              <wp:cNvGraphicFramePr/>
              <a:graphic xmlns:a="http://schemas.openxmlformats.org/drawingml/2006/main">
                <a:graphicData uri="http://schemas.microsoft.com/office/word/2010/wordprocessingShape">
                  <wps:wsp>
                    <wps:cNvSpPr txBox="1"/>
                    <wps:spPr>
                      <a:xfrm>
                        <a:off x="0" y="0"/>
                        <a:ext cx="4931410" cy="180975"/>
                      </a:xfrm>
                      <a:prstGeom prst="rect">
                        <a:avLst/>
                      </a:prstGeom>
                    </wps:spPr>
                    <wps:txbx>
                      <w:txbxContent>
                        <w:p w14:paraId="675B9F1A" w14:textId="77777777" w:rsidR="0040360C" w:rsidRDefault="0040360C" w:rsidP="0040360C">
                          <w:pPr>
                            <w:spacing w:before="11"/>
                            <w:ind w:left="20"/>
                          </w:pPr>
                          <w:r>
                            <w:rPr>
                              <w:spacing w:val="-4"/>
                            </w:rPr>
                            <w:t xml:space="preserve">Named Entity Recognition in </w:t>
                          </w:r>
                          <w:proofErr w:type="gramStart"/>
                          <w:r>
                            <w:rPr>
                              <w:spacing w:val="-4"/>
                            </w:rPr>
                            <w:t>Social Media</w:t>
                          </w:r>
                          <w:proofErr w:type="gramEnd"/>
                          <w:r>
                            <w:rPr>
                              <w:spacing w:val="-4"/>
                            </w:rPr>
                            <w:t xml:space="preserve"> using Machine Learning</w:t>
                          </w:r>
                        </w:p>
                        <w:p w14:paraId="4581EE1C" w14:textId="14E66FCC" w:rsidR="00BD7FF9" w:rsidRDefault="00BD7FF9">
                          <w:pPr>
                            <w:spacing w:before="11"/>
                            <w:ind w:left="20"/>
                          </w:pPr>
                        </w:p>
                      </w:txbxContent>
                    </wps:txbx>
                    <wps:bodyPr wrap="square" lIns="0" tIns="0" rIns="0" bIns="0" rtlCol="0">
                      <a:noAutofit/>
                    </wps:bodyPr>
                  </wps:wsp>
                </a:graphicData>
              </a:graphic>
            </wp:anchor>
          </w:drawing>
        </mc:Choice>
        <mc:Fallback>
          <w:pict>
            <v:shapetype w14:anchorId="569F5665" id="_x0000_t202" coordsize="21600,21600" o:spt="202" path="m,l,21600r21600,l21600,xe">
              <v:stroke joinstyle="miter"/>
              <v:path gradientshapeok="t" o:connecttype="rect"/>
            </v:shapetype>
            <v:shape id="Textbox 49" o:spid="_x0000_s1039" type="#_x0000_t202" style="position:absolute;margin-left:132.65pt;margin-top:34.65pt;width:388.3pt;height:14.2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" filled="f" stroked="f">
              <v:textbox inset="0,0,0,0">
                <w:txbxContent>
                  <w:p w14:paraId="675B9F1A" w14:textId="77777777" w:rsidR="0040360C" w:rsidRDefault="0040360C" w:rsidP="0040360C">
                    <w:pPr>
                      <w:spacing w:before="11"/>
                      <w:ind w:left="20"/>
                    </w:pPr>
                    <w:r>
                      <w:rPr>
                        <w:spacing w:val="-4"/>
                      </w:rPr>
                      <w:t xml:space="preserve">Named Entity Recognition in </w:t>
                    </w:r>
                    <w:proofErr w:type="gramStart"/>
                    <w:r>
                      <w:rPr>
                        <w:spacing w:val="-4"/>
                      </w:rPr>
                      <w:t>Social Media</w:t>
                    </w:r>
                    <w:proofErr w:type="gramEnd"/>
                    <w:r>
                      <w:rPr>
                        <w:spacing w:val="-4"/>
                      </w:rPr>
                      <w:t xml:space="preserve"> using Machine Learning</w:t>
                    </w:r>
                  </w:p>
                  <w:p w14:paraId="4581EE1C" w14:textId="14E66FCC" w:rsidR="00BD7FF9" w:rsidRDefault="00BD7FF9">
                    <w:pPr>
                      <w:spacing w:before="11"/>
                      <w:ind w:left="20"/>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DE627" w14:textId="77777777" w:rsidR="00BD7FF9" w:rsidRDefault="00BF5D93">
    <w:pPr>
      <w:pStyle w:val="BodyText"/>
      <w:spacing w:line="14" w:lineRule="auto"/>
      <w:rPr>
        <w:sz w:val="20"/>
      </w:rPr>
    </w:pPr>
    <w:r>
      <w:rPr>
        <w:noProof/>
        <w:lang w:val="en-IN" w:eastAsia="en-IN"/>
      </w:rPr>
      <mc:AlternateContent>
        <mc:Choice Requires="wps">
          <w:drawing>
            <wp:anchor distT="0" distB="0" distL="0" distR="0" simplePos="0" relativeHeight="251670528" behindDoc="1" locked="0" layoutInCell="1" allowOverlap="1" wp14:anchorId="3E858FDB" wp14:editId="24ECA644">
              <wp:simplePos x="0" y="0"/>
              <wp:positionH relativeFrom="page">
                <wp:posOffset>895985</wp:posOffset>
              </wp:positionH>
              <wp:positionV relativeFrom="page">
                <wp:posOffset>624205</wp:posOffset>
              </wp:positionV>
              <wp:extent cx="5768340" cy="55245"/>
              <wp:effectExtent l="0" t="0" r="0" b="0"/>
              <wp:wrapNone/>
              <wp:docPr id="53" name="Graphic 53"/>
              <wp:cNvGraphicFramePr/>
              <a:graphic xmlns:a="http://schemas.openxmlformats.org/drawingml/2006/main">
                <a:graphicData uri="http://schemas.microsoft.com/office/word/2010/wordprocessingShape">
                  <wps:wsp>
                    <wps:cNvSpPr/>
                    <wps:spPr>
                      <a:xfrm>
                        <a:off x="0" y="0"/>
                        <a:ext cx="5768340" cy="55244"/>
                      </a:xfrm>
                      <a:custGeom>
                        <a:avLst/>
                        <a:gdLst/>
                        <a:ahLst/>
                        <a:cxnLst/>
                        <a:rect l="l" t="t" r="r" b="b"/>
                        <a:pathLst>
                          <a:path w="5768340" h="55244">
                            <a:moveTo>
                              <a:pt x="5768340" y="18288"/>
                            </a:moveTo>
                            <a:lnTo>
                              <a:pt x="0" y="18288"/>
                            </a:lnTo>
                            <a:lnTo>
                              <a:pt x="0" y="54864"/>
                            </a:lnTo>
                            <a:lnTo>
                              <a:pt x="5768340" y="54864"/>
                            </a:lnTo>
                            <a:lnTo>
                              <a:pt x="5768340" y="18288"/>
                            </a:lnTo>
                            <a:close/>
                          </a:path>
                          <a:path w="5768340" h="55244">
                            <a:moveTo>
                              <a:pt x="5768340" y="0"/>
                            </a:moveTo>
                            <a:lnTo>
                              <a:pt x="0" y="0"/>
                            </a:lnTo>
                            <a:lnTo>
                              <a:pt x="0" y="9144"/>
                            </a:lnTo>
                            <a:lnTo>
                              <a:pt x="5768340" y="9144"/>
                            </a:lnTo>
                            <a:lnTo>
                              <a:pt x="5768340" y="0"/>
                            </a:lnTo>
                            <a:close/>
                          </a:path>
                        </a:pathLst>
                      </a:custGeom>
                      <a:solidFill>
                        <a:srgbClr val="602221"/>
                      </a:solidFill>
                    </wps:spPr>
                    <wps:bodyPr wrap="square" lIns="0" tIns="0" rIns="0" bIns="0" rtlCol="0">
                      <a:noAutofit/>
                    </wps:bodyPr>
                  </wps:wsp>
                </a:graphicData>
              </a:graphic>
            </wp:anchor>
          </w:drawing>
        </mc:Choice>
        <mc:Fallback>
          <w:pict>
            <v:shape w14:anchorId="1320E525" id="Graphic 53" o:spid="_x0000_s1026" style="position:absolute;margin-left:70.55pt;margin-top:49.15pt;width:454.2pt;height:4.35pt;z-index:-251645952;visibility:visible;mso-wrap-style:square;mso-wrap-distance-left:0;mso-wrap-distance-top:0;mso-wrap-distance-right:0;mso-wrap-distance-bottom:0;mso-position-horizontal:absolute;mso-position-horizontal-relative:page;mso-position-vertical:absolute;mso-position-vertical-relative:page;v-text-anchor:top" coordsize="576834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" path="m5768340,18288l,18288,,54864r5768340,l5768340,18288xem5768340,l,,,9144r5768340,l5768340,xe" fillcolor="#602221" stroked="f">
              <v:path arrowok="t"/>
              <w10:wrap anchorx="page" anchory="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25B35326" wp14:editId="6B89A77A">
              <wp:simplePos x="0" y="0"/>
              <wp:positionH relativeFrom="page">
                <wp:posOffset>1684655</wp:posOffset>
              </wp:positionH>
              <wp:positionV relativeFrom="page">
                <wp:posOffset>440055</wp:posOffset>
              </wp:positionV>
              <wp:extent cx="4931410" cy="180975"/>
              <wp:effectExtent l="0" t="0" r="0" b="0"/>
              <wp:wrapNone/>
              <wp:docPr id="54" name="Textbox 54"/>
              <wp:cNvGraphicFramePr/>
              <a:graphic xmlns:a="http://schemas.openxmlformats.org/drawingml/2006/main">
                <a:graphicData uri="http://schemas.microsoft.com/office/word/2010/wordprocessingShape">
                  <wps:wsp>
                    <wps:cNvSpPr txBox="1"/>
                    <wps:spPr>
                      <a:xfrm>
                        <a:off x="0" y="0"/>
                        <a:ext cx="4931410" cy="180975"/>
                      </a:xfrm>
                      <a:prstGeom prst="rect">
                        <a:avLst/>
                      </a:prstGeom>
                    </wps:spPr>
                    <wps:txbx>
                      <w:txbxContent>
                        <w:p w14:paraId="7DEF911E" w14:textId="77777777" w:rsidR="0040360C" w:rsidRDefault="0040360C" w:rsidP="0040360C">
                          <w:pPr>
                            <w:spacing w:before="11"/>
                            <w:ind w:left="20"/>
                          </w:pPr>
                          <w:r>
                            <w:rPr>
                              <w:spacing w:val="-4"/>
                            </w:rPr>
                            <w:t xml:space="preserve">Named Entity Recognition in </w:t>
                          </w:r>
                          <w:proofErr w:type="gramStart"/>
                          <w:r>
                            <w:rPr>
                              <w:spacing w:val="-4"/>
                            </w:rPr>
                            <w:t>Social Media</w:t>
                          </w:r>
                          <w:proofErr w:type="gramEnd"/>
                          <w:r>
                            <w:rPr>
                              <w:spacing w:val="-4"/>
                            </w:rPr>
                            <w:t xml:space="preserve"> using Machine Learning</w:t>
                          </w:r>
                        </w:p>
                        <w:p w14:paraId="4DA2CBA1" w14:textId="4AA6D96A" w:rsidR="00BD7FF9" w:rsidRDefault="00BD7FF9">
                          <w:pPr>
                            <w:spacing w:before="11"/>
                            <w:ind w:left="20"/>
                          </w:pPr>
                        </w:p>
                      </w:txbxContent>
                    </wps:txbx>
                    <wps:bodyPr wrap="square" lIns="0" tIns="0" rIns="0" bIns="0" rtlCol="0">
                      <a:noAutofit/>
                    </wps:bodyPr>
                  </wps:wsp>
                </a:graphicData>
              </a:graphic>
            </wp:anchor>
          </w:drawing>
        </mc:Choice>
        <mc:Fallback>
          <w:pict>
            <v:shapetype w14:anchorId="25B35326" id="_x0000_t202" coordsize="21600,21600" o:spt="202" path="m,l,21600r21600,l21600,xe">
              <v:stroke joinstyle="miter"/>
              <v:path gradientshapeok="t" o:connecttype="rect"/>
            </v:shapetype>
            <v:shape id="Textbox 54" o:spid="_x0000_s1042" type="#_x0000_t202" style="position:absolute;margin-left:132.65pt;margin-top:34.65pt;width:388.3pt;height:14.2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" filled="f" stroked="f">
              <v:textbox inset="0,0,0,0">
                <w:txbxContent>
                  <w:p w14:paraId="7DEF911E" w14:textId="77777777" w:rsidR="0040360C" w:rsidRDefault="0040360C" w:rsidP="0040360C">
                    <w:pPr>
                      <w:spacing w:before="11"/>
                      <w:ind w:left="20"/>
                    </w:pPr>
                    <w:r>
                      <w:rPr>
                        <w:spacing w:val="-4"/>
                      </w:rPr>
                      <w:t xml:space="preserve">Named Entity Recognition in </w:t>
                    </w:r>
                    <w:proofErr w:type="gramStart"/>
                    <w:r>
                      <w:rPr>
                        <w:spacing w:val="-4"/>
                      </w:rPr>
                      <w:t>Social Media</w:t>
                    </w:r>
                    <w:proofErr w:type="gramEnd"/>
                    <w:r>
                      <w:rPr>
                        <w:spacing w:val="-4"/>
                      </w:rPr>
                      <w:t xml:space="preserve"> using Machine Learning</w:t>
                    </w:r>
                  </w:p>
                  <w:p w14:paraId="4DA2CBA1" w14:textId="4AA6D96A" w:rsidR="00BD7FF9" w:rsidRDefault="00BD7FF9">
                    <w:pPr>
                      <w:spacing w:before="11"/>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numFmt w:val="bullet"/>
      <w:lvlText w:val=""/>
      <w:lvlJc w:val="left"/>
      <w:pPr>
        <w:ind w:left="859" w:hanging="420"/>
      </w:pPr>
      <w:rPr>
        <w:rFonts w:ascii="Wingdings" w:eastAsia="Wingdings" w:hAnsi="Wingdings" w:cs="Wingdings" w:hint="default"/>
        <w:b w:val="0"/>
        <w:bCs w:val="0"/>
        <w:i w:val="0"/>
        <w:iCs w:val="0"/>
        <w:spacing w:val="0"/>
        <w:w w:val="100"/>
        <w:sz w:val="16"/>
        <w:szCs w:val="16"/>
        <w:lang w:val="en-US" w:eastAsia="en-US" w:bidi="ar-SA"/>
      </w:rPr>
    </w:lvl>
    <w:lvl w:ilvl="1">
      <w:numFmt w:val="bullet"/>
      <w:lvlText w:val="•"/>
      <w:lvlJc w:val="left"/>
      <w:pPr>
        <w:ind w:left="1821" w:hanging="420"/>
      </w:pPr>
      <w:rPr>
        <w:rFonts w:hint="default"/>
        <w:lang w:val="en-US" w:eastAsia="en-US" w:bidi="ar-SA"/>
      </w:rPr>
    </w:lvl>
    <w:lvl w:ilvl="2">
      <w:numFmt w:val="bullet"/>
      <w:lvlText w:val="•"/>
      <w:lvlJc w:val="left"/>
      <w:pPr>
        <w:ind w:left="2782" w:hanging="420"/>
      </w:pPr>
      <w:rPr>
        <w:rFonts w:hint="default"/>
        <w:lang w:val="en-US" w:eastAsia="en-US" w:bidi="ar-SA"/>
      </w:rPr>
    </w:lvl>
    <w:lvl w:ilvl="3">
      <w:numFmt w:val="bullet"/>
      <w:lvlText w:val="•"/>
      <w:lvlJc w:val="left"/>
      <w:pPr>
        <w:ind w:left="3743" w:hanging="420"/>
      </w:pPr>
      <w:rPr>
        <w:rFonts w:hint="default"/>
        <w:lang w:val="en-US" w:eastAsia="en-US" w:bidi="ar-SA"/>
      </w:rPr>
    </w:lvl>
    <w:lvl w:ilvl="4">
      <w:numFmt w:val="bullet"/>
      <w:lvlText w:val="•"/>
      <w:lvlJc w:val="left"/>
      <w:pPr>
        <w:ind w:left="4704" w:hanging="420"/>
      </w:pPr>
      <w:rPr>
        <w:rFonts w:hint="default"/>
        <w:lang w:val="en-US" w:eastAsia="en-US" w:bidi="ar-SA"/>
      </w:rPr>
    </w:lvl>
    <w:lvl w:ilvl="5">
      <w:numFmt w:val="bullet"/>
      <w:lvlText w:val="•"/>
      <w:lvlJc w:val="left"/>
      <w:pPr>
        <w:ind w:left="5665" w:hanging="420"/>
      </w:pPr>
      <w:rPr>
        <w:rFonts w:hint="default"/>
        <w:lang w:val="en-US" w:eastAsia="en-US" w:bidi="ar-SA"/>
      </w:rPr>
    </w:lvl>
    <w:lvl w:ilvl="6">
      <w:numFmt w:val="bullet"/>
      <w:lvlText w:val="•"/>
      <w:lvlJc w:val="left"/>
      <w:pPr>
        <w:ind w:left="6626" w:hanging="420"/>
      </w:pPr>
      <w:rPr>
        <w:rFonts w:hint="default"/>
        <w:lang w:val="en-US" w:eastAsia="en-US" w:bidi="ar-SA"/>
      </w:rPr>
    </w:lvl>
    <w:lvl w:ilvl="7">
      <w:numFmt w:val="bullet"/>
      <w:lvlText w:val="•"/>
      <w:lvlJc w:val="left"/>
      <w:pPr>
        <w:ind w:left="7587" w:hanging="420"/>
      </w:pPr>
      <w:rPr>
        <w:rFonts w:hint="default"/>
        <w:lang w:val="en-US" w:eastAsia="en-US" w:bidi="ar-SA"/>
      </w:rPr>
    </w:lvl>
    <w:lvl w:ilvl="8">
      <w:numFmt w:val="bullet"/>
      <w:lvlText w:val="•"/>
      <w:lvlJc w:val="left"/>
      <w:pPr>
        <w:ind w:left="8548" w:hanging="420"/>
      </w:pPr>
      <w:rPr>
        <w:rFonts w:hint="default"/>
        <w:lang w:val="en-US" w:eastAsia="en-US" w:bidi="ar-SA"/>
      </w:rPr>
    </w:lvl>
  </w:abstractNum>
  <w:abstractNum w:abstractNumId="1" w15:restartNumberingAfterBreak="0">
    <w:nsid w:val="9C8AC8EF"/>
    <w:multiLevelType w:val="multilevel"/>
    <w:tmpl w:val="9C8AC8EF"/>
    <w:lvl w:ilvl="0">
      <w:start w:val="1"/>
      <w:numFmt w:val="decimal"/>
      <w:lvlText w:val="[%1]"/>
      <w:lvlJc w:val="left"/>
      <w:pPr>
        <w:ind w:left="1159"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091" w:hanging="360"/>
      </w:pPr>
      <w:rPr>
        <w:rFonts w:hint="default"/>
        <w:lang w:val="en-US" w:eastAsia="en-US" w:bidi="ar-SA"/>
      </w:rPr>
    </w:lvl>
    <w:lvl w:ilvl="2">
      <w:numFmt w:val="bullet"/>
      <w:lvlText w:val="•"/>
      <w:lvlJc w:val="left"/>
      <w:pPr>
        <w:ind w:left="3022" w:hanging="360"/>
      </w:pPr>
      <w:rPr>
        <w:rFonts w:hint="default"/>
        <w:lang w:val="en-US" w:eastAsia="en-US" w:bidi="ar-SA"/>
      </w:rPr>
    </w:lvl>
    <w:lvl w:ilvl="3">
      <w:numFmt w:val="bullet"/>
      <w:lvlText w:val="•"/>
      <w:lvlJc w:val="left"/>
      <w:pPr>
        <w:ind w:left="3953" w:hanging="360"/>
      </w:pPr>
      <w:rPr>
        <w:rFonts w:hint="default"/>
        <w:lang w:val="en-US" w:eastAsia="en-US" w:bidi="ar-SA"/>
      </w:rPr>
    </w:lvl>
    <w:lvl w:ilvl="4">
      <w:numFmt w:val="bullet"/>
      <w:lvlText w:val="•"/>
      <w:lvlJc w:val="left"/>
      <w:pPr>
        <w:ind w:left="4884" w:hanging="360"/>
      </w:pPr>
      <w:rPr>
        <w:rFonts w:hint="default"/>
        <w:lang w:val="en-US" w:eastAsia="en-US" w:bidi="ar-SA"/>
      </w:rPr>
    </w:lvl>
    <w:lvl w:ilvl="5">
      <w:numFmt w:val="bullet"/>
      <w:lvlText w:val="•"/>
      <w:lvlJc w:val="left"/>
      <w:pPr>
        <w:ind w:left="5815" w:hanging="360"/>
      </w:pPr>
      <w:rPr>
        <w:rFonts w:hint="default"/>
        <w:lang w:val="en-US" w:eastAsia="en-US" w:bidi="ar-SA"/>
      </w:rPr>
    </w:lvl>
    <w:lvl w:ilvl="6">
      <w:numFmt w:val="bullet"/>
      <w:lvlText w:val="•"/>
      <w:lvlJc w:val="left"/>
      <w:pPr>
        <w:ind w:left="6746" w:hanging="360"/>
      </w:pPr>
      <w:rPr>
        <w:rFonts w:hint="default"/>
        <w:lang w:val="en-US" w:eastAsia="en-US" w:bidi="ar-SA"/>
      </w:rPr>
    </w:lvl>
    <w:lvl w:ilvl="7">
      <w:numFmt w:val="bullet"/>
      <w:lvlText w:val="•"/>
      <w:lvlJc w:val="left"/>
      <w:pPr>
        <w:ind w:left="7677" w:hanging="360"/>
      </w:pPr>
      <w:rPr>
        <w:rFonts w:hint="default"/>
        <w:lang w:val="en-US" w:eastAsia="en-US" w:bidi="ar-SA"/>
      </w:rPr>
    </w:lvl>
    <w:lvl w:ilvl="8">
      <w:numFmt w:val="bullet"/>
      <w:lvlText w:val="•"/>
      <w:lvlJc w:val="left"/>
      <w:pPr>
        <w:ind w:left="8608" w:hanging="360"/>
      </w:pPr>
      <w:rPr>
        <w:rFonts w:hint="default"/>
        <w:lang w:val="en-US" w:eastAsia="en-US" w:bidi="ar-SA"/>
      </w:rPr>
    </w:lvl>
  </w:abstractNum>
  <w:abstractNum w:abstractNumId="2" w15:restartNumberingAfterBreak="0">
    <w:nsid w:val="B5E306ED"/>
    <w:multiLevelType w:val="multilevel"/>
    <w:tmpl w:val="B5E306ED"/>
    <w:lvl w:ilvl="0">
      <w:start w:val="3"/>
      <w:numFmt w:val="decimal"/>
      <w:lvlText w:val="%1"/>
      <w:lvlJc w:val="left"/>
      <w:pPr>
        <w:ind w:left="1027" w:hanging="428"/>
      </w:pPr>
      <w:rPr>
        <w:rFonts w:hint="default"/>
        <w:lang w:val="en-US" w:eastAsia="en-US" w:bidi="ar-SA"/>
      </w:rPr>
    </w:lvl>
    <w:lvl w:ilvl="1">
      <w:start w:val="1"/>
      <w:numFmt w:val="decimal"/>
      <w:lvlText w:val="%1.%2"/>
      <w:lvlJc w:val="left"/>
      <w:pPr>
        <w:ind w:left="1027" w:hanging="428"/>
      </w:pPr>
      <w:rPr>
        <w:rFonts w:ascii="Times New Roman" w:eastAsia="Times New Roman" w:hAnsi="Times New Roman" w:cs="Times New Roman" w:hint="default"/>
        <w:b/>
        <w:bCs/>
        <w:i w:val="0"/>
        <w:iCs w:val="0"/>
        <w:spacing w:val="-1"/>
        <w:w w:val="98"/>
        <w:sz w:val="28"/>
        <w:szCs w:val="28"/>
        <w:lang w:val="en-US" w:eastAsia="en-US" w:bidi="ar-SA"/>
      </w:rPr>
    </w:lvl>
    <w:lvl w:ilvl="2">
      <w:start w:val="1"/>
      <w:numFmt w:val="decimal"/>
      <w:lvlText w:val="%1.%2.%3"/>
      <w:lvlJc w:val="left"/>
      <w:pPr>
        <w:ind w:left="1240" w:hanging="540"/>
        <w:jc w:val="right"/>
      </w:pPr>
      <w:rPr>
        <w:rFonts w:hint="default"/>
        <w:spacing w:val="0"/>
        <w:w w:val="100"/>
        <w:lang w:val="en-US" w:eastAsia="en-US" w:bidi="ar-SA"/>
      </w:rPr>
    </w:lvl>
    <w:lvl w:ilvl="3">
      <w:numFmt w:val="bullet"/>
      <w:lvlText w:val=""/>
      <w:lvlJc w:val="left"/>
      <w:pPr>
        <w:ind w:left="1579"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802"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6025" w:hanging="360"/>
      </w:pPr>
      <w:rPr>
        <w:rFonts w:hint="default"/>
        <w:lang w:val="en-US" w:eastAsia="en-US" w:bidi="ar-SA"/>
      </w:rPr>
    </w:lvl>
    <w:lvl w:ilvl="7">
      <w:numFmt w:val="bullet"/>
      <w:lvlText w:val="•"/>
      <w:lvlJc w:val="left"/>
      <w:pPr>
        <w:ind w:left="7136" w:hanging="360"/>
      </w:pPr>
      <w:rPr>
        <w:rFonts w:hint="default"/>
        <w:lang w:val="en-US" w:eastAsia="en-US" w:bidi="ar-SA"/>
      </w:rPr>
    </w:lvl>
    <w:lvl w:ilvl="8">
      <w:numFmt w:val="bullet"/>
      <w:lvlText w:val="•"/>
      <w:lvlJc w:val="left"/>
      <w:pPr>
        <w:ind w:left="8247" w:hanging="360"/>
      </w:pPr>
      <w:rPr>
        <w:rFonts w:hint="default"/>
        <w:lang w:val="en-US" w:eastAsia="en-US" w:bidi="ar-SA"/>
      </w:rPr>
    </w:lvl>
  </w:abstractNum>
  <w:abstractNum w:abstractNumId="3" w15:restartNumberingAfterBreak="0">
    <w:nsid w:val="BF205925"/>
    <w:multiLevelType w:val="multilevel"/>
    <w:tmpl w:val="BF205925"/>
    <w:lvl w:ilvl="0">
      <w:numFmt w:val="bullet"/>
      <w:lvlText w:val=""/>
      <w:lvlJc w:val="left"/>
      <w:pPr>
        <w:ind w:left="859" w:hanging="420"/>
      </w:pPr>
      <w:rPr>
        <w:rFonts w:ascii="Wingdings" w:eastAsia="Wingdings" w:hAnsi="Wingdings" w:cs="Wingdings" w:hint="default"/>
        <w:b w:val="0"/>
        <w:bCs w:val="0"/>
        <w:i w:val="0"/>
        <w:iCs w:val="0"/>
        <w:spacing w:val="0"/>
        <w:w w:val="100"/>
        <w:sz w:val="16"/>
        <w:szCs w:val="16"/>
        <w:lang w:val="en-US" w:eastAsia="en-US" w:bidi="ar-SA"/>
      </w:rPr>
    </w:lvl>
    <w:lvl w:ilvl="1">
      <w:numFmt w:val="bullet"/>
      <w:lvlText w:val="•"/>
      <w:lvlJc w:val="left"/>
      <w:pPr>
        <w:ind w:left="1821" w:hanging="420"/>
      </w:pPr>
      <w:rPr>
        <w:rFonts w:hint="default"/>
        <w:lang w:val="en-US" w:eastAsia="en-US" w:bidi="ar-SA"/>
      </w:rPr>
    </w:lvl>
    <w:lvl w:ilvl="2">
      <w:numFmt w:val="bullet"/>
      <w:lvlText w:val="•"/>
      <w:lvlJc w:val="left"/>
      <w:pPr>
        <w:ind w:left="2782" w:hanging="420"/>
      </w:pPr>
      <w:rPr>
        <w:rFonts w:hint="default"/>
        <w:lang w:val="en-US" w:eastAsia="en-US" w:bidi="ar-SA"/>
      </w:rPr>
    </w:lvl>
    <w:lvl w:ilvl="3">
      <w:numFmt w:val="bullet"/>
      <w:lvlText w:val="•"/>
      <w:lvlJc w:val="left"/>
      <w:pPr>
        <w:ind w:left="3743" w:hanging="420"/>
      </w:pPr>
      <w:rPr>
        <w:rFonts w:hint="default"/>
        <w:lang w:val="en-US" w:eastAsia="en-US" w:bidi="ar-SA"/>
      </w:rPr>
    </w:lvl>
    <w:lvl w:ilvl="4">
      <w:numFmt w:val="bullet"/>
      <w:lvlText w:val="•"/>
      <w:lvlJc w:val="left"/>
      <w:pPr>
        <w:ind w:left="4704" w:hanging="420"/>
      </w:pPr>
      <w:rPr>
        <w:rFonts w:hint="default"/>
        <w:lang w:val="en-US" w:eastAsia="en-US" w:bidi="ar-SA"/>
      </w:rPr>
    </w:lvl>
    <w:lvl w:ilvl="5">
      <w:numFmt w:val="bullet"/>
      <w:lvlText w:val="•"/>
      <w:lvlJc w:val="left"/>
      <w:pPr>
        <w:ind w:left="5665" w:hanging="420"/>
      </w:pPr>
      <w:rPr>
        <w:rFonts w:hint="default"/>
        <w:lang w:val="en-US" w:eastAsia="en-US" w:bidi="ar-SA"/>
      </w:rPr>
    </w:lvl>
    <w:lvl w:ilvl="6">
      <w:numFmt w:val="bullet"/>
      <w:lvlText w:val="•"/>
      <w:lvlJc w:val="left"/>
      <w:pPr>
        <w:ind w:left="6626" w:hanging="420"/>
      </w:pPr>
      <w:rPr>
        <w:rFonts w:hint="default"/>
        <w:lang w:val="en-US" w:eastAsia="en-US" w:bidi="ar-SA"/>
      </w:rPr>
    </w:lvl>
    <w:lvl w:ilvl="7">
      <w:numFmt w:val="bullet"/>
      <w:lvlText w:val="•"/>
      <w:lvlJc w:val="left"/>
      <w:pPr>
        <w:ind w:left="7587" w:hanging="420"/>
      </w:pPr>
      <w:rPr>
        <w:rFonts w:hint="default"/>
        <w:lang w:val="en-US" w:eastAsia="en-US" w:bidi="ar-SA"/>
      </w:rPr>
    </w:lvl>
    <w:lvl w:ilvl="8">
      <w:numFmt w:val="bullet"/>
      <w:lvlText w:val="•"/>
      <w:lvlJc w:val="left"/>
      <w:pPr>
        <w:ind w:left="8548" w:hanging="420"/>
      </w:pPr>
      <w:rPr>
        <w:rFonts w:hint="default"/>
        <w:lang w:val="en-US" w:eastAsia="en-US" w:bidi="ar-SA"/>
      </w:rPr>
    </w:lvl>
  </w:abstractNum>
  <w:abstractNum w:abstractNumId="4" w15:restartNumberingAfterBreak="0">
    <w:nsid w:val="C8879AEF"/>
    <w:multiLevelType w:val="multilevel"/>
    <w:tmpl w:val="C8879AEF"/>
    <w:lvl w:ilvl="0">
      <w:start w:val="6"/>
      <w:numFmt w:val="decimal"/>
      <w:lvlText w:val="%1"/>
      <w:lvlJc w:val="left"/>
      <w:pPr>
        <w:ind w:left="1020" w:hanging="420"/>
      </w:pPr>
      <w:rPr>
        <w:rFonts w:hint="default"/>
        <w:lang w:val="en-US" w:eastAsia="en-US" w:bidi="ar-SA"/>
      </w:rPr>
    </w:lvl>
    <w:lvl w:ilvl="1">
      <w:start w:val="1"/>
      <w:numFmt w:val="decimal"/>
      <w:lvlText w:val="%1.%2"/>
      <w:lvlJc w:val="left"/>
      <w:pPr>
        <w:ind w:left="1020" w:hanging="420"/>
      </w:pPr>
      <w:rPr>
        <w:rFonts w:ascii="Times New Roman" w:eastAsia="Times New Roman" w:hAnsi="Times New Roman" w:cs="Times New Roman" w:hint="default"/>
        <w:b/>
        <w:bCs/>
        <w:i w:val="0"/>
        <w:iCs w:val="0"/>
        <w:spacing w:val="-2"/>
        <w:w w:val="100"/>
        <w:sz w:val="28"/>
        <w:szCs w:val="28"/>
        <w:lang w:val="en-US" w:eastAsia="en-US" w:bidi="ar-SA"/>
      </w:rPr>
    </w:lvl>
    <w:lvl w:ilvl="2">
      <w:start w:val="1"/>
      <w:numFmt w:val="decimal"/>
      <w:lvlText w:val="%1.%2.%3"/>
      <w:lvlJc w:val="left"/>
      <w:pPr>
        <w:ind w:left="1159"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228" w:hanging="600"/>
      </w:pPr>
      <w:rPr>
        <w:rFonts w:hint="default"/>
        <w:lang w:val="en-US" w:eastAsia="en-US" w:bidi="ar-SA"/>
      </w:rPr>
    </w:lvl>
    <w:lvl w:ilvl="4">
      <w:numFmt w:val="bullet"/>
      <w:lvlText w:val="•"/>
      <w:lvlJc w:val="left"/>
      <w:pPr>
        <w:ind w:left="4263" w:hanging="600"/>
      </w:pPr>
      <w:rPr>
        <w:rFonts w:hint="default"/>
        <w:lang w:val="en-US" w:eastAsia="en-US" w:bidi="ar-SA"/>
      </w:rPr>
    </w:lvl>
    <w:lvl w:ilvl="5">
      <w:numFmt w:val="bullet"/>
      <w:lvlText w:val="•"/>
      <w:lvlJc w:val="left"/>
      <w:pPr>
        <w:ind w:left="5297" w:hanging="600"/>
      </w:pPr>
      <w:rPr>
        <w:rFonts w:hint="default"/>
        <w:lang w:val="en-US" w:eastAsia="en-US" w:bidi="ar-SA"/>
      </w:rPr>
    </w:lvl>
    <w:lvl w:ilvl="6">
      <w:numFmt w:val="bullet"/>
      <w:lvlText w:val="•"/>
      <w:lvlJc w:val="left"/>
      <w:pPr>
        <w:ind w:left="6332" w:hanging="600"/>
      </w:pPr>
      <w:rPr>
        <w:rFonts w:hint="default"/>
        <w:lang w:val="en-US" w:eastAsia="en-US" w:bidi="ar-SA"/>
      </w:rPr>
    </w:lvl>
    <w:lvl w:ilvl="7">
      <w:numFmt w:val="bullet"/>
      <w:lvlText w:val="•"/>
      <w:lvlJc w:val="left"/>
      <w:pPr>
        <w:ind w:left="7366" w:hanging="600"/>
      </w:pPr>
      <w:rPr>
        <w:rFonts w:hint="default"/>
        <w:lang w:val="en-US" w:eastAsia="en-US" w:bidi="ar-SA"/>
      </w:rPr>
    </w:lvl>
    <w:lvl w:ilvl="8">
      <w:numFmt w:val="bullet"/>
      <w:lvlText w:val="•"/>
      <w:lvlJc w:val="left"/>
      <w:pPr>
        <w:ind w:left="8401" w:hanging="600"/>
      </w:pPr>
      <w:rPr>
        <w:rFonts w:hint="default"/>
        <w:lang w:val="en-US" w:eastAsia="en-US" w:bidi="ar-SA"/>
      </w:rPr>
    </w:lvl>
  </w:abstractNum>
  <w:abstractNum w:abstractNumId="5" w15:restartNumberingAfterBreak="0">
    <w:nsid w:val="CF092B84"/>
    <w:multiLevelType w:val="multilevel"/>
    <w:tmpl w:val="CF092B84"/>
    <w:lvl w:ilvl="0">
      <w:start w:val="1"/>
      <w:numFmt w:val="decimal"/>
      <w:lvlText w:val="%1"/>
      <w:lvlJc w:val="left"/>
      <w:pPr>
        <w:ind w:left="1024" w:hanging="425"/>
      </w:pPr>
      <w:rPr>
        <w:rFonts w:hint="default"/>
        <w:lang w:val="en-US" w:eastAsia="en-US" w:bidi="ar-SA"/>
      </w:rPr>
    </w:lvl>
    <w:lvl w:ilvl="1">
      <w:start w:val="1"/>
      <w:numFmt w:val="decimal"/>
      <w:lvlText w:val="%1.%2"/>
      <w:lvlJc w:val="left"/>
      <w:pPr>
        <w:ind w:left="1024" w:hanging="425"/>
      </w:pPr>
      <w:rPr>
        <w:rFonts w:ascii="Times New Roman" w:eastAsia="Times New Roman" w:hAnsi="Times New Roman" w:cs="Times New Roman" w:hint="default"/>
        <w:b/>
        <w:bCs/>
        <w:i w:val="0"/>
        <w:iCs w:val="0"/>
        <w:spacing w:val="-1"/>
        <w:w w:val="98"/>
        <w:sz w:val="28"/>
        <w:szCs w:val="28"/>
        <w:lang w:val="en-US" w:eastAsia="en-US" w:bidi="ar-SA"/>
      </w:rPr>
    </w:lvl>
    <w:lvl w:ilvl="2">
      <w:numFmt w:val="bullet"/>
      <w:lvlText w:val="•"/>
      <w:lvlJc w:val="left"/>
      <w:pPr>
        <w:ind w:left="2910" w:hanging="425"/>
      </w:pPr>
      <w:rPr>
        <w:rFonts w:hint="default"/>
        <w:lang w:val="en-US" w:eastAsia="en-US" w:bidi="ar-SA"/>
      </w:rPr>
    </w:lvl>
    <w:lvl w:ilvl="3">
      <w:numFmt w:val="bullet"/>
      <w:lvlText w:val="•"/>
      <w:lvlJc w:val="left"/>
      <w:pPr>
        <w:ind w:left="3855" w:hanging="425"/>
      </w:pPr>
      <w:rPr>
        <w:rFonts w:hint="default"/>
        <w:lang w:val="en-US" w:eastAsia="en-US" w:bidi="ar-SA"/>
      </w:rPr>
    </w:lvl>
    <w:lvl w:ilvl="4">
      <w:numFmt w:val="bullet"/>
      <w:lvlText w:val="•"/>
      <w:lvlJc w:val="left"/>
      <w:pPr>
        <w:ind w:left="4800" w:hanging="425"/>
      </w:pPr>
      <w:rPr>
        <w:rFonts w:hint="default"/>
        <w:lang w:val="en-US" w:eastAsia="en-US" w:bidi="ar-SA"/>
      </w:rPr>
    </w:lvl>
    <w:lvl w:ilvl="5">
      <w:numFmt w:val="bullet"/>
      <w:lvlText w:val="•"/>
      <w:lvlJc w:val="left"/>
      <w:pPr>
        <w:ind w:left="5745" w:hanging="425"/>
      </w:pPr>
      <w:rPr>
        <w:rFonts w:hint="default"/>
        <w:lang w:val="en-US" w:eastAsia="en-US" w:bidi="ar-SA"/>
      </w:rPr>
    </w:lvl>
    <w:lvl w:ilvl="6">
      <w:numFmt w:val="bullet"/>
      <w:lvlText w:val="•"/>
      <w:lvlJc w:val="left"/>
      <w:pPr>
        <w:ind w:left="6690" w:hanging="425"/>
      </w:pPr>
      <w:rPr>
        <w:rFonts w:hint="default"/>
        <w:lang w:val="en-US" w:eastAsia="en-US" w:bidi="ar-SA"/>
      </w:rPr>
    </w:lvl>
    <w:lvl w:ilvl="7">
      <w:numFmt w:val="bullet"/>
      <w:lvlText w:val="•"/>
      <w:lvlJc w:val="left"/>
      <w:pPr>
        <w:ind w:left="7635" w:hanging="425"/>
      </w:pPr>
      <w:rPr>
        <w:rFonts w:hint="default"/>
        <w:lang w:val="en-US" w:eastAsia="en-US" w:bidi="ar-SA"/>
      </w:rPr>
    </w:lvl>
    <w:lvl w:ilvl="8">
      <w:numFmt w:val="bullet"/>
      <w:lvlText w:val="•"/>
      <w:lvlJc w:val="left"/>
      <w:pPr>
        <w:ind w:left="8580" w:hanging="425"/>
      </w:pPr>
      <w:rPr>
        <w:rFonts w:hint="default"/>
        <w:lang w:val="en-US" w:eastAsia="en-US" w:bidi="ar-SA"/>
      </w:rPr>
    </w:lvl>
  </w:abstractNum>
  <w:abstractNum w:abstractNumId="6" w15:restartNumberingAfterBreak="0">
    <w:nsid w:val="D7F9FE59"/>
    <w:multiLevelType w:val="multilevel"/>
    <w:tmpl w:val="D7F9FE59"/>
    <w:lvl w:ilvl="0">
      <w:start w:val="7"/>
      <w:numFmt w:val="decimal"/>
      <w:lvlText w:val="%1"/>
      <w:lvlJc w:val="left"/>
      <w:pPr>
        <w:ind w:left="1027" w:hanging="428"/>
      </w:pPr>
      <w:rPr>
        <w:rFonts w:hint="default"/>
        <w:lang w:val="en-US" w:eastAsia="en-US" w:bidi="ar-SA"/>
      </w:rPr>
    </w:lvl>
    <w:lvl w:ilvl="1">
      <w:start w:val="1"/>
      <w:numFmt w:val="decimal"/>
      <w:lvlText w:val="%1.%2"/>
      <w:lvlJc w:val="left"/>
      <w:pPr>
        <w:ind w:left="1027" w:hanging="428"/>
      </w:pPr>
      <w:rPr>
        <w:rFonts w:ascii="Cambria" w:eastAsia="Cambria" w:hAnsi="Cambria" w:cs="Cambria" w:hint="default"/>
        <w:b/>
        <w:bCs/>
        <w:i w:val="0"/>
        <w:iCs w:val="0"/>
        <w:spacing w:val="0"/>
        <w:w w:val="97"/>
        <w:sz w:val="26"/>
        <w:szCs w:val="26"/>
        <w:lang w:val="en-US" w:eastAsia="en-US" w:bidi="ar-SA"/>
      </w:rPr>
    </w:lvl>
    <w:lvl w:ilvl="2">
      <w:numFmt w:val="bullet"/>
      <w:lvlText w:val=""/>
      <w:lvlJc w:val="left"/>
      <w:pPr>
        <w:ind w:left="13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353" w:hanging="360"/>
      </w:pPr>
      <w:rPr>
        <w:rFonts w:hint="default"/>
        <w:lang w:val="en-US" w:eastAsia="en-US" w:bidi="ar-SA"/>
      </w:rPr>
    </w:lvl>
    <w:lvl w:ilvl="4">
      <w:numFmt w:val="bullet"/>
      <w:lvlText w:val="•"/>
      <w:lvlJc w:val="left"/>
      <w:pPr>
        <w:ind w:left="4370" w:hanging="360"/>
      </w:pPr>
      <w:rPr>
        <w:rFonts w:hint="default"/>
        <w:lang w:val="en-US" w:eastAsia="en-US" w:bidi="ar-SA"/>
      </w:rPr>
    </w:lvl>
    <w:lvl w:ilvl="5">
      <w:numFmt w:val="bullet"/>
      <w:lvlText w:val="•"/>
      <w:lvlJc w:val="left"/>
      <w:pPr>
        <w:ind w:left="5386" w:hanging="360"/>
      </w:pPr>
      <w:rPr>
        <w:rFonts w:hint="default"/>
        <w:lang w:val="en-US" w:eastAsia="en-US" w:bidi="ar-SA"/>
      </w:rPr>
    </w:lvl>
    <w:lvl w:ilvl="6">
      <w:numFmt w:val="bullet"/>
      <w:lvlText w:val="•"/>
      <w:lvlJc w:val="left"/>
      <w:pPr>
        <w:ind w:left="6403"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436" w:hanging="360"/>
      </w:pPr>
      <w:rPr>
        <w:rFonts w:hint="default"/>
        <w:lang w:val="en-US" w:eastAsia="en-US" w:bidi="ar-SA"/>
      </w:rPr>
    </w:lvl>
  </w:abstractNum>
  <w:abstractNum w:abstractNumId="7" w15:restartNumberingAfterBreak="0">
    <w:nsid w:val="DCBA6B53"/>
    <w:multiLevelType w:val="multilevel"/>
    <w:tmpl w:val="DCBA6B53"/>
    <w:lvl w:ilvl="0">
      <w:start w:val="1"/>
      <w:numFmt w:val="decimal"/>
      <w:lvlText w:val="%1."/>
      <w:lvlJc w:val="left"/>
      <w:pPr>
        <w:ind w:left="86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859" w:hanging="420"/>
      </w:pPr>
      <w:rPr>
        <w:rFonts w:ascii="Wingdings" w:eastAsia="Wingdings" w:hAnsi="Wingdings" w:cs="Wingdings" w:hint="default"/>
        <w:b w:val="0"/>
        <w:bCs w:val="0"/>
        <w:i w:val="0"/>
        <w:iCs w:val="0"/>
        <w:spacing w:val="0"/>
        <w:w w:val="100"/>
        <w:sz w:val="16"/>
        <w:szCs w:val="16"/>
        <w:lang w:val="en-US" w:eastAsia="en-US" w:bidi="ar-SA"/>
      </w:rPr>
    </w:lvl>
    <w:lvl w:ilvl="2">
      <w:numFmt w:val="bullet"/>
      <w:lvlText w:val="•"/>
      <w:lvlJc w:val="left"/>
      <w:pPr>
        <w:ind w:left="2782" w:hanging="420"/>
      </w:pPr>
      <w:rPr>
        <w:rFonts w:hint="default"/>
        <w:lang w:val="en-US" w:eastAsia="en-US" w:bidi="ar-SA"/>
      </w:rPr>
    </w:lvl>
    <w:lvl w:ilvl="3">
      <w:numFmt w:val="bullet"/>
      <w:lvlText w:val="•"/>
      <w:lvlJc w:val="left"/>
      <w:pPr>
        <w:ind w:left="3743" w:hanging="420"/>
      </w:pPr>
      <w:rPr>
        <w:rFonts w:hint="default"/>
        <w:lang w:val="en-US" w:eastAsia="en-US" w:bidi="ar-SA"/>
      </w:rPr>
    </w:lvl>
    <w:lvl w:ilvl="4">
      <w:numFmt w:val="bullet"/>
      <w:lvlText w:val="•"/>
      <w:lvlJc w:val="left"/>
      <w:pPr>
        <w:ind w:left="4704" w:hanging="420"/>
      </w:pPr>
      <w:rPr>
        <w:rFonts w:hint="default"/>
        <w:lang w:val="en-US" w:eastAsia="en-US" w:bidi="ar-SA"/>
      </w:rPr>
    </w:lvl>
    <w:lvl w:ilvl="5">
      <w:numFmt w:val="bullet"/>
      <w:lvlText w:val="•"/>
      <w:lvlJc w:val="left"/>
      <w:pPr>
        <w:ind w:left="5665" w:hanging="420"/>
      </w:pPr>
      <w:rPr>
        <w:rFonts w:hint="default"/>
        <w:lang w:val="en-US" w:eastAsia="en-US" w:bidi="ar-SA"/>
      </w:rPr>
    </w:lvl>
    <w:lvl w:ilvl="6">
      <w:numFmt w:val="bullet"/>
      <w:lvlText w:val="•"/>
      <w:lvlJc w:val="left"/>
      <w:pPr>
        <w:ind w:left="6626" w:hanging="420"/>
      </w:pPr>
      <w:rPr>
        <w:rFonts w:hint="default"/>
        <w:lang w:val="en-US" w:eastAsia="en-US" w:bidi="ar-SA"/>
      </w:rPr>
    </w:lvl>
    <w:lvl w:ilvl="7">
      <w:numFmt w:val="bullet"/>
      <w:lvlText w:val="•"/>
      <w:lvlJc w:val="left"/>
      <w:pPr>
        <w:ind w:left="7587" w:hanging="420"/>
      </w:pPr>
      <w:rPr>
        <w:rFonts w:hint="default"/>
        <w:lang w:val="en-US" w:eastAsia="en-US" w:bidi="ar-SA"/>
      </w:rPr>
    </w:lvl>
    <w:lvl w:ilvl="8">
      <w:numFmt w:val="bullet"/>
      <w:lvlText w:val="•"/>
      <w:lvlJc w:val="left"/>
      <w:pPr>
        <w:ind w:left="8548" w:hanging="420"/>
      </w:pPr>
      <w:rPr>
        <w:rFonts w:hint="default"/>
        <w:lang w:val="en-US" w:eastAsia="en-US" w:bidi="ar-SA"/>
      </w:rPr>
    </w:lvl>
  </w:abstractNum>
  <w:abstractNum w:abstractNumId="8" w15:restartNumberingAfterBreak="0">
    <w:nsid w:val="F4B5D9F5"/>
    <w:multiLevelType w:val="multilevel"/>
    <w:tmpl w:val="F4B5D9F5"/>
    <w:lvl w:ilvl="0">
      <w:start w:val="6"/>
      <w:numFmt w:val="decimal"/>
      <w:lvlText w:val="%1"/>
      <w:lvlJc w:val="left"/>
      <w:pPr>
        <w:ind w:left="1089" w:hanging="490"/>
      </w:pPr>
      <w:rPr>
        <w:rFonts w:hint="default"/>
        <w:lang w:val="en-US" w:eastAsia="en-US" w:bidi="ar-SA"/>
      </w:rPr>
    </w:lvl>
    <w:lvl w:ilvl="1">
      <w:start w:val="2"/>
      <w:numFmt w:val="decimal"/>
      <w:lvlText w:val="%1.%2."/>
      <w:lvlJc w:val="left"/>
      <w:pPr>
        <w:ind w:left="1089" w:hanging="490"/>
      </w:pPr>
      <w:rPr>
        <w:rFonts w:ascii="Times New Roman" w:eastAsia="Times New Roman" w:hAnsi="Times New Roman" w:cs="Times New Roman" w:hint="default"/>
        <w:b/>
        <w:bCs/>
        <w:i w:val="0"/>
        <w:iCs w:val="0"/>
        <w:spacing w:val="-2"/>
        <w:w w:val="100"/>
        <w:sz w:val="28"/>
        <w:szCs w:val="28"/>
        <w:lang w:val="en-US" w:eastAsia="en-US" w:bidi="ar-SA"/>
      </w:rPr>
    </w:lvl>
    <w:lvl w:ilvl="2">
      <w:start w:val="1"/>
      <w:numFmt w:val="decimal"/>
      <w:lvlText w:val="%1.%2.%3"/>
      <w:lvlJc w:val="left"/>
      <w:pPr>
        <w:ind w:left="1140" w:hanging="540"/>
        <w:jc w:val="righ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159" w:hanging="720"/>
      </w:pPr>
      <w:rPr>
        <w:rFonts w:hint="default"/>
        <w:spacing w:val="0"/>
        <w:w w:val="100"/>
        <w:lang w:val="en-US" w:eastAsia="en-US" w:bidi="ar-SA"/>
      </w:rPr>
    </w:lvl>
    <w:lvl w:ilvl="4">
      <w:numFmt w:val="bullet"/>
      <w:lvlText w:val="•"/>
      <w:lvlJc w:val="left"/>
      <w:pPr>
        <w:ind w:left="2627" w:hanging="720"/>
      </w:pPr>
      <w:rPr>
        <w:rFonts w:hint="default"/>
        <w:lang w:val="en-US" w:eastAsia="en-US" w:bidi="ar-SA"/>
      </w:rPr>
    </w:lvl>
    <w:lvl w:ilvl="5">
      <w:numFmt w:val="bullet"/>
      <w:lvlText w:val="•"/>
      <w:lvlJc w:val="left"/>
      <w:pPr>
        <w:ind w:left="3934" w:hanging="720"/>
      </w:pPr>
      <w:rPr>
        <w:rFonts w:hint="default"/>
        <w:lang w:val="en-US" w:eastAsia="en-US" w:bidi="ar-SA"/>
      </w:rPr>
    </w:lvl>
    <w:lvl w:ilvl="6">
      <w:numFmt w:val="bullet"/>
      <w:lvlText w:val="•"/>
      <w:lvlJc w:val="left"/>
      <w:pPr>
        <w:ind w:left="5241" w:hanging="720"/>
      </w:pPr>
      <w:rPr>
        <w:rFonts w:hint="default"/>
        <w:lang w:val="en-US" w:eastAsia="en-US" w:bidi="ar-SA"/>
      </w:rPr>
    </w:lvl>
    <w:lvl w:ilvl="7">
      <w:numFmt w:val="bullet"/>
      <w:lvlText w:val="•"/>
      <w:lvlJc w:val="left"/>
      <w:pPr>
        <w:ind w:left="6548" w:hanging="720"/>
      </w:pPr>
      <w:rPr>
        <w:rFonts w:hint="default"/>
        <w:lang w:val="en-US" w:eastAsia="en-US" w:bidi="ar-SA"/>
      </w:rPr>
    </w:lvl>
    <w:lvl w:ilvl="8">
      <w:numFmt w:val="bullet"/>
      <w:lvlText w:val="•"/>
      <w:lvlJc w:val="left"/>
      <w:pPr>
        <w:ind w:left="7855" w:hanging="720"/>
      </w:pPr>
      <w:rPr>
        <w:rFonts w:hint="default"/>
        <w:lang w:val="en-US" w:eastAsia="en-US" w:bidi="ar-SA"/>
      </w:rPr>
    </w:lvl>
  </w:abstractNum>
  <w:abstractNum w:abstractNumId="9" w15:restartNumberingAfterBreak="0">
    <w:nsid w:val="0053208E"/>
    <w:multiLevelType w:val="multilevel"/>
    <w:tmpl w:val="0053208E"/>
    <w:lvl w:ilvl="0">
      <w:start w:val="2"/>
      <w:numFmt w:val="decimal"/>
      <w:lvlText w:val="%1"/>
      <w:lvlJc w:val="left"/>
      <w:pPr>
        <w:ind w:left="3129" w:hanging="1995"/>
      </w:pPr>
      <w:rPr>
        <w:rFonts w:hint="default"/>
        <w:lang w:val="en-US" w:eastAsia="en-US" w:bidi="ar-SA"/>
      </w:rPr>
    </w:lvl>
    <w:lvl w:ilvl="1">
      <w:start w:val="1"/>
      <w:numFmt w:val="decimal"/>
      <w:lvlText w:val="%1.%2"/>
      <w:lvlJc w:val="left"/>
      <w:pPr>
        <w:ind w:left="3129" w:hanging="1995"/>
      </w:pPr>
      <w:rPr>
        <w:rFonts w:ascii="Times New Roman" w:eastAsia="Times New Roman" w:hAnsi="Times New Roman" w:cs="Times New Roman" w:hint="default"/>
        <w:b w:val="0"/>
        <w:bCs w:val="0"/>
        <w:i w:val="0"/>
        <w:iCs w:val="0"/>
        <w:spacing w:val="0"/>
        <w:w w:val="100"/>
        <w:position w:val="18"/>
        <w:sz w:val="24"/>
        <w:szCs w:val="24"/>
        <w:lang w:val="en-US" w:eastAsia="en-US" w:bidi="ar-SA"/>
      </w:rPr>
    </w:lvl>
    <w:lvl w:ilvl="2">
      <w:numFmt w:val="bullet"/>
      <w:lvlText w:val="•"/>
      <w:lvlJc w:val="left"/>
      <w:pPr>
        <w:ind w:left="4348" w:hanging="1995"/>
      </w:pPr>
      <w:rPr>
        <w:rFonts w:hint="default"/>
        <w:lang w:val="en-US" w:eastAsia="en-US" w:bidi="ar-SA"/>
      </w:rPr>
    </w:lvl>
    <w:lvl w:ilvl="3">
      <w:numFmt w:val="bullet"/>
      <w:lvlText w:val="•"/>
      <w:lvlJc w:val="left"/>
      <w:pPr>
        <w:ind w:left="4962" w:hanging="1995"/>
      </w:pPr>
      <w:rPr>
        <w:rFonts w:hint="default"/>
        <w:lang w:val="en-US" w:eastAsia="en-US" w:bidi="ar-SA"/>
      </w:rPr>
    </w:lvl>
    <w:lvl w:ilvl="4">
      <w:numFmt w:val="bullet"/>
      <w:lvlText w:val="•"/>
      <w:lvlJc w:val="left"/>
      <w:pPr>
        <w:ind w:left="5576" w:hanging="1995"/>
      </w:pPr>
      <w:rPr>
        <w:rFonts w:hint="default"/>
        <w:lang w:val="en-US" w:eastAsia="en-US" w:bidi="ar-SA"/>
      </w:rPr>
    </w:lvl>
    <w:lvl w:ilvl="5">
      <w:numFmt w:val="bullet"/>
      <w:lvlText w:val="•"/>
      <w:lvlJc w:val="left"/>
      <w:pPr>
        <w:ind w:left="6190" w:hanging="1995"/>
      </w:pPr>
      <w:rPr>
        <w:rFonts w:hint="default"/>
        <w:lang w:val="en-US" w:eastAsia="en-US" w:bidi="ar-SA"/>
      </w:rPr>
    </w:lvl>
    <w:lvl w:ilvl="6">
      <w:numFmt w:val="bullet"/>
      <w:lvlText w:val="•"/>
      <w:lvlJc w:val="left"/>
      <w:pPr>
        <w:ind w:left="6804" w:hanging="1995"/>
      </w:pPr>
      <w:rPr>
        <w:rFonts w:hint="default"/>
        <w:lang w:val="en-US" w:eastAsia="en-US" w:bidi="ar-SA"/>
      </w:rPr>
    </w:lvl>
    <w:lvl w:ilvl="7">
      <w:numFmt w:val="bullet"/>
      <w:lvlText w:val="•"/>
      <w:lvlJc w:val="left"/>
      <w:pPr>
        <w:ind w:left="7418" w:hanging="1995"/>
      </w:pPr>
      <w:rPr>
        <w:rFonts w:hint="default"/>
        <w:lang w:val="en-US" w:eastAsia="en-US" w:bidi="ar-SA"/>
      </w:rPr>
    </w:lvl>
    <w:lvl w:ilvl="8">
      <w:numFmt w:val="bullet"/>
      <w:lvlText w:val="•"/>
      <w:lvlJc w:val="left"/>
      <w:pPr>
        <w:ind w:left="8032" w:hanging="1995"/>
      </w:pPr>
      <w:rPr>
        <w:rFonts w:hint="default"/>
        <w:lang w:val="en-US" w:eastAsia="en-US" w:bidi="ar-SA"/>
      </w:rPr>
    </w:lvl>
  </w:abstractNum>
  <w:abstractNum w:abstractNumId="10" w15:restartNumberingAfterBreak="0">
    <w:nsid w:val="008A5865"/>
    <w:multiLevelType w:val="multilevel"/>
    <w:tmpl w:val="E6C258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00FF5258"/>
    <w:multiLevelType w:val="multilevel"/>
    <w:tmpl w:val="8140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9C7C6B"/>
    <w:multiLevelType w:val="multilevel"/>
    <w:tmpl w:val="DEB66E10"/>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3" w15:restartNumberingAfterBreak="0">
    <w:nsid w:val="0248C179"/>
    <w:multiLevelType w:val="multilevel"/>
    <w:tmpl w:val="0248C179"/>
    <w:lvl w:ilvl="0">
      <w:start w:val="5"/>
      <w:numFmt w:val="decimal"/>
      <w:lvlText w:val="%1"/>
      <w:lvlJc w:val="left"/>
      <w:pPr>
        <w:ind w:left="1440" w:hanging="560"/>
      </w:pPr>
      <w:rPr>
        <w:rFonts w:hint="default"/>
        <w:lang w:val="en-US" w:eastAsia="en-US" w:bidi="ar-SA"/>
      </w:rPr>
    </w:lvl>
    <w:lvl w:ilvl="1">
      <w:start w:val="1"/>
      <w:numFmt w:val="decimal"/>
      <w:lvlText w:val="%1.%2"/>
      <w:lvlJc w:val="left"/>
      <w:pPr>
        <w:ind w:left="1440" w:hanging="560"/>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3246" w:hanging="560"/>
      </w:pPr>
      <w:rPr>
        <w:rFonts w:hint="default"/>
        <w:lang w:val="en-US" w:eastAsia="en-US" w:bidi="ar-SA"/>
      </w:rPr>
    </w:lvl>
    <w:lvl w:ilvl="3">
      <w:numFmt w:val="bullet"/>
      <w:lvlText w:val="•"/>
      <w:lvlJc w:val="left"/>
      <w:pPr>
        <w:ind w:left="4149" w:hanging="560"/>
      </w:pPr>
      <w:rPr>
        <w:rFonts w:hint="default"/>
        <w:lang w:val="en-US" w:eastAsia="en-US" w:bidi="ar-SA"/>
      </w:rPr>
    </w:lvl>
    <w:lvl w:ilvl="4">
      <w:numFmt w:val="bullet"/>
      <w:lvlText w:val="•"/>
      <w:lvlJc w:val="left"/>
      <w:pPr>
        <w:ind w:left="5052" w:hanging="560"/>
      </w:pPr>
      <w:rPr>
        <w:rFonts w:hint="default"/>
        <w:lang w:val="en-US" w:eastAsia="en-US" w:bidi="ar-SA"/>
      </w:rPr>
    </w:lvl>
    <w:lvl w:ilvl="5">
      <w:numFmt w:val="bullet"/>
      <w:lvlText w:val="•"/>
      <w:lvlJc w:val="left"/>
      <w:pPr>
        <w:ind w:left="5955" w:hanging="560"/>
      </w:pPr>
      <w:rPr>
        <w:rFonts w:hint="default"/>
        <w:lang w:val="en-US" w:eastAsia="en-US" w:bidi="ar-SA"/>
      </w:rPr>
    </w:lvl>
    <w:lvl w:ilvl="6">
      <w:numFmt w:val="bullet"/>
      <w:lvlText w:val="•"/>
      <w:lvlJc w:val="left"/>
      <w:pPr>
        <w:ind w:left="6858" w:hanging="560"/>
      </w:pPr>
      <w:rPr>
        <w:rFonts w:hint="default"/>
        <w:lang w:val="en-US" w:eastAsia="en-US" w:bidi="ar-SA"/>
      </w:rPr>
    </w:lvl>
    <w:lvl w:ilvl="7">
      <w:numFmt w:val="bullet"/>
      <w:lvlText w:val="•"/>
      <w:lvlJc w:val="left"/>
      <w:pPr>
        <w:ind w:left="7761" w:hanging="560"/>
      </w:pPr>
      <w:rPr>
        <w:rFonts w:hint="default"/>
        <w:lang w:val="en-US" w:eastAsia="en-US" w:bidi="ar-SA"/>
      </w:rPr>
    </w:lvl>
    <w:lvl w:ilvl="8">
      <w:numFmt w:val="bullet"/>
      <w:lvlText w:val="•"/>
      <w:lvlJc w:val="left"/>
      <w:pPr>
        <w:ind w:left="8664" w:hanging="560"/>
      </w:pPr>
      <w:rPr>
        <w:rFonts w:hint="default"/>
        <w:lang w:val="en-US" w:eastAsia="en-US" w:bidi="ar-SA"/>
      </w:rPr>
    </w:lvl>
  </w:abstractNum>
  <w:abstractNum w:abstractNumId="14" w15:restartNumberingAfterBreak="0">
    <w:nsid w:val="035C207B"/>
    <w:multiLevelType w:val="multilevel"/>
    <w:tmpl w:val="7B3637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03835672"/>
    <w:multiLevelType w:val="multilevel"/>
    <w:tmpl w:val="33F0DBDC"/>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6" w15:restartNumberingAfterBreak="0">
    <w:nsid w:val="03B97813"/>
    <w:multiLevelType w:val="multilevel"/>
    <w:tmpl w:val="C394A99E"/>
    <w:lvl w:ilvl="0">
      <w:start w:val="1"/>
      <w:numFmt w:val="bullet"/>
      <w:lvlText w:val=""/>
      <w:lvlJc w:val="left"/>
      <w:pPr>
        <w:ind w:left="1024" w:hanging="425"/>
      </w:pPr>
      <w:rPr>
        <w:rFonts w:ascii="Symbol" w:hAnsi="Symbol" w:hint="default"/>
        <w:lang w:val="en-US" w:eastAsia="en-US" w:bidi="ar-SA"/>
      </w:rPr>
    </w:lvl>
    <w:lvl w:ilvl="1">
      <w:start w:val="1"/>
      <w:numFmt w:val="bullet"/>
      <w:lvlText w:val=""/>
      <w:lvlJc w:val="left"/>
      <w:pPr>
        <w:ind w:left="959" w:hanging="360"/>
      </w:pPr>
      <w:rPr>
        <w:rFonts w:ascii="Symbol" w:hAnsi="Symbol" w:hint="default"/>
      </w:rPr>
    </w:lvl>
    <w:lvl w:ilvl="2">
      <w:start w:val="1"/>
      <w:numFmt w:val="decimal"/>
      <w:lvlText w:val="%1.%2.%3"/>
      <w:lvlJc w:val="left"/>
      <w:pPr>
        <w:ind w:left="1231"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17" w15:restartNumberingAfterBreak="0">
    <w:nsid w:val="03D62ECE"/>
    <w:multiLevelType w:val="multilevel"/>
    <w:tmpl w:val="03D62ECE"/>
    <w:lvl w:ilvl="0">
      <w:start w:val="3"/>
      <w:numFmt w:val="decimal"/>
      <w:lvlText w:val="%1"/>
      <w:lvlJc w:val="left"/>
      <w:pPr>
        <w:ind w:left="1420" w:hanging="720"/>
      </w:pPr>
      <w:rPr>
        <w:rFonts w:hint="default"/>
        <w:lang w:val="en-US" w:eastAsia="en-US" w:bidi="ar-SA"/>
      </w:rPr>
    </w:lvl>
    <w:lvl w:ilvl="1">
      <w:start w:val="2"/>
      <w:numFmt w:val="decimal"/>
      <w:lvlText w:val="%1.%2"/>
      <w:lvlJc w:val="left"/>
      <w:pPr>
        <w:ind w:left="1420" w:hanging="720"/>
      </w:pPr>
      <w:rPr>
        <w:rFonts w:hint="default"/>
        <w:lang w:val="en-US" w:eastAsia="en-US" w:bidi="ar-SA"/>
      </w:rPr>
    </w:lvl>
    <w:lvl w:ilvl="2">
      <w:start w:val="2"/>
      <w:numFmt w:val="decimal"/>
      <w:lvlText w:val="%1.%2.%3"/>
      <w:lvlJc w:val="left"/>
      <w:pPr>
        <w:ind w:left="1420" w:hanging="720"/>
      </w:pPr>
      <w:rPr>
        <w:rFonts w:hint="default"/>
        <w:lang w:val="en-US" w:eastAsia="en-US" w:bidi="ar-SA"/>
      </w:rPr>
    </w:lvl>
    <w:lvl w:ilvl="3">
      <w:start w:val="1"/>
      <w:numFmt w:val="decimal"/>
      <w:lvlText w:val="%1.%2.%3.%4"/>
      <w:lvlJc w:val="left"/>
      <w:pPr>
        <w:ind w:left="1420" w:hanging="720"/>
      </w:pPr>
      <w:rPr>
        <w:rFonts w:hint="default"/>
        <w:spacing w:val="0"/>
        <w:w w:val="100"/>
        <w:lang w:val="en-US" w:eastAsia="en-US" w:bidi="ar-SA"/>
      </w:rPr>
    </w:lvl>
    <w:lvl w:ilvl="4">
      <w:numFmt w:val="bullet"/>
      <w:lvlText w:val="•"/>
      <w:lvlJc w:val="left"/>
      <w:pPr>
        <w:ind w:left="5040" w:hanging="720"/>
      </w:pPr>
      <w:rPr>
        <w:rFonts w:hint="default"/>
        <w:lang w:val="en-US" w:eastAsia="en-US" w:bidi="ar-SA"/>
      </w:rPr>
    </w:lvl>
    <w:lvl w:ilvl="5">
      <w:numFmt w:val="bullet"/>
      <w:lvlText w:val="•"/>
      <w:lvlJc w:val="left"/>
      <w:pPr>
        <w:ind w:left="5945" w:hanging="720"/>
      </w:pPr>
      <w:rPr>
        <w:rFonts w:hint="default"/>
        <w:lang w:val="en-US" w:eastAsia="en-US" w:bidi="ar-SA"/>
      </w:rPr>
    </w:lvl>
    <w:lvl w:ilvl="6">
      <w:numFmt w:val="bullet"/>
      <w:lvlText w:val="•"/>
      <w:lvlJc w:val="left"/>
      <w:pPr>
        <w:ind w:left="6850" w:hanging="720"/>
      </w:pPr>
      <w:rPr>
        <w:rFonts w:hint="default"/>
        <w:lang w:val="en-US" w:eastAsia="en-US" w:bidi="ar-SA"/>
      </w:rPr>
    </w:lvl>
    <w:lvl w:ilvl="7">
      <w:numFmt w:val="bullet"/>
      <w:lvlText w:val="•"/>
      <w:lvlJc w:val="left"/>
      <w:pPr>
        <w:ind w:left="7755" w:hanging="720"/>
      </w:pPr>
      <w:rPr>
        <w:rFonts w:hint="default"/>
        <w:lang w:val="en-US" w:eastAsia="en-US" w:bidi="ar-SA"/>
      </w:rPr>
    </w:lvl>
    <w:lvl w:ilvl="8">
      <w:numFmt w:val="bullet"/>
      <w:lvlText w:val="•"/>
      <w:lvlJc w:val="left"/>
      <w:pPr>
        <w:ind w:left="8660" w:hanging="720"/>
      </w:pPr>
      <w:rPr>
        <w:rFonts w:hint="default"/>
        <w:lang w:val="en-US" w:eastAsia="en-US" w:bidi="ar-SA"/>
      </w:rPr>
    </w:lvl>
  </w:abstractNum>
  <w:abstractNum w:abstractNumId="18" w15:restartNumberingAfterBreak="0">
    <w:nsid w:val="043F1EB6"/>
    <w:multiLevelType w:val="multilevel"/>
    <w:tmpl w:val="DBEA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291A1E"/>
    <w:multiLevelType w:val="multilevel"/>
    <w:tmpl w:val="63A4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BE73E8"/>
    <w:multiLevelType w:val="multilevel"/>
    <w:tmpl w:val="C1C64218"/>
    <w:lvl w:ilvl="0">
      <w:start w:val="1"/>
      <w:numFmt w:val="bullet"/>
      <w:lvlText w:val=""/>
      <w:lvlJc w:val="left"/>
      <w:pPr>
        <w:tabs>
          <w:tab w:val="num" w:pos="960"/>
        </w:tabs>
        <w:ind w:left="960" w:hanging="360"/>
      </w:pPr>
      <w:rPr>
        <w:rFonts w:ascii="Symbol" w:hAnsi="Symbol" w:hint="default"/>
        <w:sz w:val="20"/>
      </w:rPr>
    </w:lvl>
    <w:lvl w:ilvl="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21" w15:restartNumberingAfterBreak="0">
    <w:nsid w:val="05BF1A12"/>
    <w:multiLevelType w:val="multilevel"/>
    <w:tmpl w:val="98B870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07BA1087"/>
    <w:multiLevelType w:val="multilevel"/>
    <w:tmpl w:val="9F1A2C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086E0B81"/>
    <w:multiLevelType w:val="multilevel"/>
    <w:tmpl w:val="1AB2A2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0A005661"/>
    <w:multiLevelType w:val="multilevel"/>
    <w:tmpl w:val="3E6C397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0BA3241C"/>
    <w:multiLevelType w:val="multilevel"/>
    <w:tmpl w:val="FDD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B25847"/>
    <w:multiLevelType w:val="multilevel"/>
    <w:tmpl w:val="C9BEFE4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0BF907F2"/>
    <w:multiLevelType w:val="multilevel"/>
    <w:tmpl w:val="EC00761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0C457139"/>
    <w:multiLevelType w:val="multilevel"/>
    <w:tmpl w:val="AAC6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700060"/>
    <w:multiLevelType w:val="multilevel"/>
    <w:tmpl w:val="2AE2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724C8F"/>
    <w:multiLevelType w:val="multilevel"/>
    <w:tmpl w:val="793205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128F2B75"/>
    <w:multiLevelType w:val="multilevel"/>
    <w:tmpl w:val="A73069F4"/>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32" w15:restartNumberingAfterBreak="0">
    <w:nsid w:val="13B95B26"/>
    <w:multiLevelType w:val="multilevel"/>
    <w:tmpl w:val="0D80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E900DA"/>
    <w:multiLevelType w:val="multilevel"/>
    <w:tmpl w:val="C3DC59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16113CDA"/>
    <w:multiLevelType w:val="multilevel"/>
    <w:tmpl w:val="952639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168A63EF"/>
    <w:multiLevelType w:val="multilevel"/>
    <w:tmpl w:val="162007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17043BD2"/>
    <w:multiLevelType w:val="multilevel"/>
    <w:tmpl w:val="37F6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C0225B"/>
    <w:multiLevelType w:val="multilevel"/>
    <w:tmpl w:val="8C8EB6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C7903C2"/>
    <w:multiLevelType w:val="multilevel"/>
    <w:tmpl w:val="9A4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CF69DC"/>
    <w:multiLevelType w:val="multilevel"/>
    <w:tmpl w:val="F83A68DA"/>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40" w15:restartNumberingAfterBreak="0">
    <w:nsid w:val="1D712116"/>
    <w:multiLevelType w:val="multilevel"/>
    <w:tmpl w:val="C394A99E"/>
    <w:lvl w:ilvl="0">
      <w:start w:val="1"/>
      <w:numFmt w:val="bullet"/>
      <w:lvlText w:val=""/>
      <w:lvlJc w:val="left"/>
      <w:pPr>
        <w:ind w:left="1024" w:hanging="425"/>
      </w:pPr>
      <w:rPr>
        <w:rFonts w:ascii="Symbol" w:hAnsi="Symbol" w:hint="default"/>
        <w:lang w:val="en-US" w:eastAsia="en-US" w:bidi="ar-SA"/>
      </w:rPr>
    </w:lvl>
    <w:lvl w:ilvl="1">
      <w:start w:val="1"/>
      <w:numFmt w:val="bullet"/>
      <w:lvlText w:val=""/>
      <w:lvlJc w:val="left"/>
      <w:pPr>
        <w:ind w:left="959" w:hanging="360"/>
      </w:pPr>
      <w:rPr>
        <w:rFonts w:ascii="Symbol" w:hAnsi="Symbol" w:hint="default"/>
      </w:rPr>
    </w:lvl>
    <w:lvl w:ilvl="2">
      <w:start w:val="1"/>
      <w:numFmt w:val="decimal"/>
      <w:lvlText w:val="%1.%2.%3"/>
      <w:lvlJc w:val="left"/>
      <w:pPr>
        <w:ind w:left="1231"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41" w15:restartNumberingAfterBreak="0">
    <w:nsid w:val="1D87081E"/>
    <w:multiLevelType w:val="multilevel"/>
    <w:tmpl w:val="4ADA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8808FB"/>
    <w:multiLevelType w:val="multilevel"/>
    <w:tmpl w:val="9034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C06B53"/>
    <w:multiLevelType w:val="multilevel"/>
    <w:tmpl w:val="15A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2357AA"/>
    <w:multiLevelType w:val="multilevel"/>
    <w:tmpl w:val="BE125F1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5" w15:restartNumberingAfterBreak="0">
    <w:nsid w:val="2470EC97"/>
    <w:multiLevelType w:val="multilevel"/>
    <w:tmpl w:val="2470EC97"/>
    <w:lvl w:ilvl="0">
      <w:numFmt w:val="bullet"/>
      <w:lvlText w:val=""/>
      <w:lvlJc w:val="left"/>
      <w:pPr>
        <w:ind w:left="859" w:hanging="420"/>
      </w:pPr>
      <w:rPr>
        <w:rFonts w:ascii="Wingdings" w:eastAsia="Wingdings" w:hAnsi="Wingdings" w:cs="Wingdings" w:hint="default"/>
        <w:b w:val="0"/>
        <w:bCs w:val="0"/>
        <w:i w:val="0"/>
        <w:iCs w:val="0"/>
        <w:spacing w:val="0"/>
        <w:w w:val="100"/>
        <w:sz w:val="16"/>
        <w:szCs w:val="16"/>
        <w:lang w:val="en-US" w:eastAsia="en-US" w:bidi="ar-SA"/>
      </w:rPr>
    </w:lvl>
    <w:lvl w:ilvl="1">
      <w:numFmt w:val="bullet"/>
      <w:lvlText w:val="•"/>
      <w:lvlJc w:val="left"/>
      <w:pPr>
        <w:ind w:left="1821" w:hanging="420"/>
      </w:pPr>
      <w:rPr>
        <w:rFonts w:hint="default"/>
        <w:lang w:val="en-US" w:eastAsia="en-US" w:bidi="ar-SA"/>
      </w:rPr>
    </w:lvl>
    <w:lvl w:ilvl="2">
      <w:numFmt w:val="bullet"/>
      <w:lvlText w:val="•"/>
      <w:lvlJc w:val="left"/>
      <w:pPr>
        <w:ind w:left="2782" w:hanging="420"/>
      </w:pPr>
      <w:rPr>
        <w:rFonts w:hint="default"/>
        <w:lang w:val="en-US" w:eastAsia="en-US" w:bidi="ar-SA"/>
      </w:rPr>
    </w:lvl>
    <w:lvl w:ilvl="3">
      <w:numFmt w:val="bullet"/>
      <w:lvlText w:val="•"/>
      <w:lvlJc w:val="left"/>
      <w:pPr>
        <w:ind w:left="3743" w:hanging="420"/>
      </w:pPr>
      <w:rPr>
        <w:rFonts w:hint="default"/>
        <w:lang w:val="en-US" w:eastAsia="en-US" w:bidi="ar-SA"/>
      </w:rPr>
    </w:lvl>
    <w:lvl w:ilvl="4">
      <w:numFmt w:val="bullet"/>
      <w:lvlText w:val="•"/>
      <w:lvlJc w:val="left"/>
      <w:pPr>
        <w:ind w:left="4704" w:hanging="420"/>
      </w:pPr>
      <w:rPr>
        <w:rFonts w:hint="default"/>
        <w:lang w:val="en-US" w:eastAsia="en-US" w:bidi="ar-SA"/>
      </w:rPr>
    </w:lvl>
    <w:lvl w:ilvl="5">
      <w:numFmt w:val="bullet"/>
      <w:lvlText w:val="•"/>
      <w:lvlJc w:val="left"/>
      <w:pPr>
        <w:ind w:left="5665" w:hanging="420"/>
      </w:pPr>
      <w:rPr>
        <w:rFonts w:hint="default"/>
        <w:lang w:val="en-US" w:eastAsia="en-US" w:bidi="ar-SA"/>
      </w:rPr>
    </w:lvl>
    <w:lvl w:ilvl="6">
      <w:numFmt w:val="bullet"/>
      <w:lvlText w:val="•"/>
      <w:lvlJc w:val="left"/>
      <w:pPr>
        <w:ind w:left="6626" w:hanging="420"/>
      </w:pPr>
      <w:rPr>
        <w:rFonts w:hint="default"/>
        <w:lang w:val="en-US" w:eastAsia="en-US" w:bidi="ar-SA"/>
      </w:rPr>
    </w:lvl>
    <w:lvl w:ilvl="7">
      <w:numFmt w:val="bullet"/>
      <w:lvlText w:val="•"/>
      <w:lvlJc w:val="left"/>
      <w:pPr>
        <w:ind w:left="7587" w:hanging="420"/>
      </w:pPr>
      <w:rPr>
        <w:rFonts w:hint="default"/>
        <w:lang w:val="en-US" w:eastAsia="en-US" w:bidi="ar-SA"/>
      </w:rPr>
    </w:lvl>
    <w:lvl w:ilvl="8">
      <w:numFmt w:val="bullet"/>
      <w:lvlText w:val="•"/>
      <w:lvlJc w:val="left"/>
      <w:pPr>
        <w:ind w:left="8548" w:hanging="420"/>
      </w:pPr>
      <w:rPr>
        <w:rFonts w:hint="default"/>
        <w:lang w:val="en-US" w:eastAsia="en-US" w:bidi="ar-SA"/>
      </w:rPr>
    </w:lvl>
  </w:abstractNum>
  <w:abstractNum w:abstractNumId="46" w15:restartNumberingAfterBreak="0">
    <w:nsid w:val="25B654F3"/>
    <w:multiLevelType w:val="multilevel"/>
    <w:tmpl w:val="25B654F3"/>
    <w:lvl w:ilvl="0">
      <w:start w:val="4"/>
      <w:numFmt w:val="decimal"/>
      <w:lvlText w:val="%1"/>
      <w:lvlJc w:val="left"/>
      <w:pPr>
        <w:ind w:left="1027" w:hanging="428"/>
      </w:pPr>
      <w:rPr>
        <w:rFonts w:hint="default"/>
        <w:lang w:val="en-US" w:eastAsia="en-US" w:bidi="ar-SA"/>
      </w:rPr>
    </w:lvl>
    <w:lvl w:ilvl="1">
      <w:start w:val="1"/>
      <w:numFmt w:val="decimal"/>
      <w:lvlText w:val="%1.%2"/>
      <w:lvlJc w:val="left"/>
      <w:pPr>
        <w:ind w:left="1027" w:hanging="428"/>
      </w:pPr>
      <w:rPr>
        <w:rFonts w:ascii="Cambria" w:eastAsia="Cambria" w:hAnsi="Cambria" w:cs="Cambria" w:hint="default"/>
        <w:b/>
        <w:bCs/>
        <w:i w:val="0"/>
        <w:iCs w:val="0"/>
        <w:spacing w:val="0"/>
        <w:w w:val="97"/>
        <w:sz w:val="26"/>
        <w:szCs w:val="26"/>
        <w:lang w:val="en-US" w:eastAsia="en-US" w:bidi="ar-SA"/>
      </w:rPr>
    </w:lvl>
    <w:lvl w:ilvl="2">
      <w:start w:val="1"/>
      <w:numFmt w:val="decimal"/>
      <w:lvlText w:val="%1.%2.%3"/>
      <w:lvlJc w:val="left"/>
      <w:pPr>
        <w:ind w:left="1236" w:hanging="636"/>
      </w:pPr>
      <w:rPr>
        <w:rFonts w:ascii="Times New Roman" w:eastAsia="Times New Roman" w:hAnsi="Times New Roman" w:cs="Times New Roman" w:hint="default"/>
        <w:b/>
        <w:bCs/>
        <w:i w:val="0"/>
        <w:iCs w:val="0"/>
        <w:spacing w:val="-1"/>
        <w:w w:val="98"/>
        <w:sz w:val="28"/>
        <w:szCs w:val="28"/>
        <w:lang w:val="en-US" w:eastAsia="en-US" w:bidi="ar-SA"/>
      </w:rPr>
    </w:lvl>
    <w:lvl w:ilvl="3">
      <w:numFmt w:val="bullet"/>
      <w:lvlText w:val="•"/>
      <w:lvlJc w:val="left"/>
      <w:pPr>
        <w:ind w:left="3291" w:hanging="636"/>
      </w:pPr>
      <w:rPr>
        <w:rFonts w:hint="default"/>
        <w:lang w:val="en-US" w:eastAsia="en-US" w:bidi="ar-SA"/>
      </w:rPr>
    </w:lvl>
    <w:lvl w:ilvl="4">
      <w:numFmt w:val="bullet"/>
      <w:lvlText w:val="•"/>
      <w:lvlJc w:val="left"/>
      <w:pPr>
        <w:ind w:left="4316" w:hanging="636"/>
      </w:pPr>
      <w:rPr>
        <w:rFonts w:hint="default"/>
        <w:lang w:val="en-US" w:eastAsia="en-US" w:bidi="ar-SA"/>
      </w:rPr>
    </w:lvl>
    <w:lvl w:ilvl="5">
      <w:numFmt w:val="bullet"/>
      <w:lvlText w:val="•"/>
      <w:lvlJc w:val="left"/>
      <w:pPr>
        <w:ind w:left="5342" w:hanging="636"/>
      </w:pPr>
      <w:rPr>
        <w:rFonts w:hint="default"/>
        <w:lang w:val="en-US" w:eastAsia="en-US" w:bidi="ar-SA"/>
      </w:rPr>
    </w:lvl>
    <w:lvl w:ilvl="6">
      <w:numFmt w:val="bullet"/>
      <w:lvlText w:val="•"/>
      <w:lvlJc w:val="left"/>
      <w:pPr>
        <w:ind w:left="6367" w:hanging="636"/>
      </w:pPr>
      <w:rPr>
        <w:rFonts w:hint="default"/>
        <w:lang w:val="en-US" w:eastAsia="en-US" w:bidi="ar-SA"/>
      </w:rPr>
    </w:lvl>
    <w:lvl w:ilvl="7">
      <w:numFmt w:val="bullet"/>
      <w:lvlText w:val="•"/>
      <w:lvlJc w:val="left"/>
      <w:pPr>
        <w:ind w:left="7393" w:hanging="636"/>
      </w:pPr>
      <w:rPr>
        <w:rFonts w:hint="default"/>
        <w:lang w:val="en-US" w:eastAsia="en-US" w:bidi="ar-SA"/>
      </w:rPr>
    </w:lvl>
    <w:lvl w:ilvl="8">
      <w:numFmt w:val="bullet"/>
      <w:lvlText w:val="•"/>
      <w:lvlJc w:val="left"/>
      <w:pPr>
        <w:ind w:left="8418" w:hanging="636"/>
      </w:pPr>
      <w:rPr>
        <w:rFonts w:hint="default"/>
        <w:lang w:val="en-US" w:eastAsia="en-US" w:bidi="ar-SA"/>
      </w:rPr>
    </w:lvl>
  </w:abstractNum>
  <w:abstractNum w:abstractNumId="47" w15:restartNumberingAfterBreak="0">
    <w:nsid w:val="26DB6958"/>
    <w:multiLevelType w:val="multilevel"/>
    <w:tmpl w:val="4CE2FB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27DC68FC"/>
    <w:multiLevelType w:val="multilevel"/>
    <w:tmpl w:val="B37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2D60D5"/>
    <w:multiLevelType w:val="multilevel"/>
    <w:tmpl w:val="144E4F68"/>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50" w15:restartNumberingAfterBreak="0">
    <w:nsid w:val="2A8F537B"/>
    <w:multiLevelType w:val="multilevel"/>
    <w:tmpl w:val="2A8F537B"/>
    <w:lvl w:ilvl="0">
      <w:start w:val="1"/>
      <w:numFmt w:val="decimal"/>
      <w:lvlText w:val="%1."/>
      <w:lvlJc w:val="left"/>
      <w:pPr>
        <w:ind w:left="864" w:hanging="42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2."/>
      <w:lvlJc w:val="left"/>
      <w:pPr>
        <w:ind w:left="9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63" w:hanging="240"/>
      </w:pPr>
      <w:rPr>
        <w:rFonts w:hint="default"/>
        <w:lang w:val="en-US" w:eastAsia="en-US" w:bidi="ar-SA"/>
      </w:rPr>
    </w:lvl>
    <w:lvl w:ilvl="3">
      <w:numFmt w:val="bullet"/>
      <w:lvlText w:val="•"/>
      <w:lvlJc w:val="left"/>
      <w:pPr>
        <w:ind w:left="3026" w:hanging="240"/>
      </w:pPr>
      <w:rPr>
        <w:rFonts w:hint="default"/>
        <w:lang w:val="en-US" w:eastAsia="en-US" w:bidi="ar-SA"/>
      </w:rPr>
    </w:lvl>
    <w:lvl w:ilvl="4">
      <w:numFmt w:val="bullet"/>
      <w:lvlText w:val="•"/>
      <w:lvlJc w:val="left"/>
      <w:pPr>
        <w:ind w:left="4090" w:hanging="240"/>
      </w:pPr>
      <w:rPr>
        <w:rFonts w:hint="default"/>
        <w:lang w:val="en-US" w:eastAsia="en-US" w:bidi="ar-SA"/>
      </w:rPr>
    </w:lvl>
    <w:lvl w:ilvl="5">
      <w:numFmt w:val="bullet"/>
      <w:lvlText w:val="•"/>
      <w:lvlJc w:val="left"/>
      <w:pPr>
        <w:ind w:left="5153" w:hanging="240"/>
      </w:pPr>
      <w:rPr>
        <w:rFonts w:hint="default"/>
        <w:lang w:val="en-US" w:eastAsia="en-US" w:bidi="ar-SA"/>
      </w:rPr>
    </w:lvl>
    <w:lvl w:ilvl="6">
      <w:numFmt w:val="bullet"/>
      <w:lvlText w:val="•"/>
      <w:lvlJc w:val="left"/>
      <w:pPr>
        <w:ind w:left="6216" w:hanging="240"/>
      </w:pPr>
      <w:rPr>
        <w:rFonts w:hint="default"/>
        <w:lang w:val="en-US" w:eastAsia="en-US" w:bidi="ar-SA"/>
      </w:rPr>
    </w:lvl>
    <w:lvl w:ilvl="7">
      <w:numFmt w:val="bullet"/>
      <w:lvlText w:val="•"/>
      <w:lvlJc w:val="left"/>
      <w:pPr>
        <w:ind w:left="7280" w:hanging="240"/>
      </w:pPr>
      <w:rPr>
        <w:rFonts w:hint="default"/>
        <w:lang w:val="en-US" w:eastAsia="en-US" w:bidi="ar-SA"/>
      </w:rPr>
    </w:lvl>
    <w:lvl w:ilvl="8">
      <w:numFmt w:val="bullet"/>
      <w:lvlText w:val="•"/>
      <w:lvlJc w:val="left"/>
      <w:pPr>
        <w:ind w:left="8343" w:hanging="240"/>
      </w:pPr>
      <w:rPr>
        <w:rFonts w:hint="default"/>
        <w:lang w:val="en-US" w:eastAsia="en-US" w:bidi="ar-SA"/>
      </w:rPr>
    </w:lvl>
  </w:abstractNum>
  <w:abstractNum w:abstractNumId="51" w15:restartNumberingAfterBreak="0">
    <w:nsid w:val="2BCD0B3C"/>
    <w:multiLevelType w:val="multilevel"/>
    <w:tmpl w:val="49E43C6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52" w15:restartNumberingAfterBreak="0">
    <w:nsid w:val="2D0D142B"/>
    <w:multiLevelType w:val="multilevel"/>
    <w:tmpl w:val="E664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2F19DB"/>
    <w:multiLevelType w:val="multilevel"/>
    <w:tmpl w:val="487052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2E245035"/>
    <w:multiLevelType w:val="multilevel"/>
    <w:tmpl w:val="9DCABB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 w15:restartNumberingAfterBreak="0">
    <w:nsid w:val="2FEC37F5"/>
    <w:multiLevelType w:val="multilevel"/>
    <w:tmpl w:val="C776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573DF9"/>
    <w:multiLevelType w:val="multilevel"/>
    <w:tmpl w:val="9956DD08"/>
    <w:lvl w:ilvl="0">
      <w:start w:val="1"/>
      <w:numFmt w:val="decimal"/>
      <w:lvlText w:val="%1."/>
      <w:lvlJc w:val="left"/>
      <w:pPr>
        <w:tabs>
          <w:tab w:val="num" w:pos="781"/>
        </w:tabs>
        <w:ind w:left="781" w:hanging="360"/>
      </w:pPr>
    </w:lvl>
    <w:lvl w:ilvl="1" w:tentative="1">
      <w:start w:val="1"/>
      <w:numFmt w:val="decimal"/>
      <w:lvlText w:val="%2."/>
      <w:lvlJc w:val="left"/>
      <w:pPr>
        <w:tabs>
          <w:tab w:val="num" w:pos="1501"/>
        </w:tabs>
        <w:ind w:left="1501" w:hanging="360"/>
      </w:pPr>
    </w:lvl>
    <w:lvl w:ilvl="2" w:tentative="1">
      <w:start w:val="1"/>
      <w:numFmt w:val="decimal"/>
      <w:lvlText w:val="%3."/>
      <w:lvlJc w:val="left"/>
      <w:pPr>
        <w:tabs>
          <w:tab w:val="num" w:pos="2221"/>
        </w:tabs>
        <w:ind w:left="2221" w:hanging="360"/>
      </w:pPr>
    </w:lvl>
    <w:lvl w:ilvl="3" w:tentative="1">
      <w:start w:val="1"/>
      <w:numFmt w:val="decimal"/>
      <w:lvlText w:val="%4."/>
      <w:lvlJc w:val="left"/>
      <w:pPr>
        <w:tabs>
          <w:tab w:val="num" w:pos="2941"/>
        </w:tabs>
        <w:ind w:left="2941" w:hanging="360"/>
      </w:pPr>
    </w:lvl>
    <w:lvl w:ilvl="4" w:tentative="1">
      <w:start w:val="1"/>
      <w:numFmt w:val="decimal"/>
      <w:lvlText w:val="%5."/>
      <w:lvlJc w:val="left"/>
      <w:pPr>
        <w:tabs>
          <w:tab w:val="num" w:pos="3661"/>
        </w:tabs>
        <w:ind w:left="3661" w:hanging="360"/>
      </w:pPr>
    </w:lvl>
    <w:lvl w:ilvl="5" w:tentative="1">
      <w:start w:val="1"/>
      <w:numFmt w:val="decimal"/>
      <w:lvlText w:val="%6."/>
      <w:lvlJc w:val="left"/>
      <w:pPr>
        <w:tabs>
          <w:tab w:val="num" w:pos="4381"/>
        </w:tabs>
        <w:ind w:left="4381" w:hanging="360"/>
      </w:pPr>
    </w:lvl>
    <w:lvl w:ilvl="6" w:tentative="1">
      <w:start w:val="1"/>
      <w:numFmt w:val="decimal"/>
      <w:lvlText w:val="%7."/>
      <w:lvlJc w:val="left"/>
      <w:pPr>
        <w:tabs>
          <w:tab w:val="num" w:pos="5101"/>
        </w:tabs>
        <w:ind w:left="5101" w:hanging="360"/>
      </w:pPr>
    </w:lvl>
    <w:lvl w:ilvl="7" w:tentative="1">
      <w:start w:val="1"/>
      <w:numFmt w:val="decimal"/>
      <w:lvlText w:val="%8."/>
      <w:lvlJc w:val="left"/>
      <w:pPr>
        <w:tabs>
          <w:tab w:val="num" w:pos="5821"/>
        </w:tabs>
        <w:ind w:left="5821" w:hanging="360"/>
      </w:pPr>
    </w:lvl>
    <w:lvl w:ilvl="8" w:tentative="1">
      <w:start w:val="1"/>
      <w:numFmt w:val="decimal"/>
      <w:lvlText w:val="%9."/>
      <w:lvlJc w:val="left"/>
      <w:pPr>
        <w:tabs>
          <w:tab w:val="num" w:pos="6541"/>
        </w:tabs>
        <w:ind w:left="6541" w:hanging="360"/>
      </w:pPr>
    </w:lvl>
  </w:abstractNum>
  <w:abstractNum w:abstractNumId="57" w15:restartNumberingAfterBreak="0">
    <w:nsid w:val="30700807"/>
    <w:multiLevelType w:val="multilevel"/>
    <w:tmpl w:val="4C60689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357B7131"/>
    <w:multiLevelType w:val="multilevel"/>
    <w:tmpl w:val="556C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8333C2"/>
    <w:multiLevelType w:val="multilevel"/>
    <w:tmpl w:val="C49C22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38B373BC"/>
    <w:multiLevelType w:val="multilevel"/>
    <w:tmpl w:val="E4F2D8CA"/>
    <w:lvl w:ilvl="0">
      <w:start w:val="1"/>
      <w:numFmt w:val="bullet"/>
      <w:lvlText w:val=""/>
      <w:lvlJc w:val="left"/>
      <w:pPr>
        <w:ind w:left="1024" w:hanging="425"/>
      </w:pPr>
      <w:rPr>
        <w:rFonts w:ascii="Symbol" w:hAnsi="Symbol" w:hint="default"/>
        <w:lang w:val="en-US" w:eastAsia="en-US" w:bidi="ar-SA"/>
      </w:rPr>
    </w:lvl>
    <w:lvl w:ilvl="1">
      <w:start w:val="1"/>
      <w:numFmt w:val="decimal"/>
      <w:lvlText w:val="%1.%2"/>
      <w:lvlJc w:val="left"/>
      <w:pPr>
        <w:ind w:left="1024" w:hanging="425"/>
      </w:pPr>
      <w:rPr>
        <w:rFonts w:ascii="Times New Roman" w:eastAsia="Times New Roman" w:hAnsi="Times New Roman" w:cs="Times New Roman" w:hint="default"/>
        <w:b/>
        <w:bCs/>
        <w:i w:val="0"/>
        <w:iCs w:val="0"/>
        <w:spacing w:val="-1"/>
        <w:w w:val="98"/>
        <w:sz w:val="28"/>
        <w:szCs w:val="28"/>
        <w:lang w:val="en-US" w:eastAsia="en-US" w:bidi="ar-SA"/>
      </w:rPr>
    </w:lvl>
    <w:lvl w:ilvl="2">
      <w:start w:val="1"/>
      <w:numFmt w:val="decimal"/>
      <w:lvlText w:val="%1.%2.%3"/>
      <w:lvlJc w:val="left"/>
      <w:pPr>
        <w:ind w:left="1231"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61" w15:restartNumberingAfterBreak="0">
    <w:nsid w:val="3BE50724"/>
    <w:multiLevelType w:val="multilevel"/>
    <w:tmpl w:val="2E4206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3E5C0AE9"/>
    <w:multiLevelType w:val="hybridMultilevel"/>
    <w:tmpl w:val="62D642A6"/>
    <w:lvl w:ilvl="0" w:tplc="8D36BC68">
      <w:start w:val="1"/>
      <w:numFmt w:val="decimal"/>
      <w:lvlText w:val="%1."/>
      <w:lvlJc w:val="left"/>
      <w:pPr>
        <w:ind w:left="1080" w:hanging="360"/>
      </w:pPr>
      <w:rPr>
        <w:rFonts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40C16C0C"/>
    <w:multiLevelType w:val="multilevel"/>
    <w:tmpl w:val="A36277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4179773F"/>
    <w:multiLevelType w:val="multilevel"/>
    <w:tmpl w:val="E51635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46B309D3"/>
    <w:multiLevelType w:val="multilevel"/>
    <w:tmpl w:val="20C0BD5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46F738AD"/>
    <w:multiLevelType w:val="multilevel"/>
    <w:tmpl w:val="E3A4A4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475A106C"/>
    <w:multiLevelType w:val="multilevel"/>
    <w:tmpl w:val="76B8DB9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8" w15:restartNumberingAfterBreak="0">
    <w:nsid w:val="48CC0D5A"/>
    <w:multiLevelType w:val="multilevel"/>
    <w:tmpl w:val="EBF0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845043"/>
    <w:multiLevelType w:val="multilevel"/>
    <w:tmpl w:val="E256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D57C3F"/>
    <w:multiLevelType w:val="multilevel"/>
    <w:tmpl w:val="97CC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0040FB"/>
    <w:multiLevelType w:val="multilevel"/>
    <w:tmpl w:val="618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4DC07F"/>
    <w:multiLevelType w:val="multilevel"/>
    <w:tmpl w:val="4D4DC07F"/>
    <w:lvl w:ilvl="0">
      <w:start w:val="1"/>
      <w:numFmt w:val="decimal"/>
      <w:lvlText w:val="%1."/>
      <w:lvlJc w:val="left"/>
      <w:pPr>
        <w:ind w:left="8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803" w:hanging="240"/>
      </w:pPr>
      <w:rPr>
        <w:rFonts w:hint="default"/>
        <w:lang w:val="en-US" w:eastAsia="en-US" w:bidi="ar-SA"/>
      </w:rPr>
    </w:lvl>
    <w:lvl w:ilvl="2">
      <w:numFmt w:val="bullet"/>
      <w:lvlText w:val="•"/>
      <w:lvlJc w:val="left"/>
      <w:pPr>
        <w:ind w:left="2766" w:hanging="240"/>
      </w:pPr>
      <w:rPr>
        <w:rFonts w:hint="default"/>
        <w:lang w:val="en-US" w:eastAsia="en-US" w:bidi="ar-SA"/>
      </w:rPr>
    </w:lvl>
    <w:lvl w:ilvl="3">
      <w:numFmt w:val="bullet"/>
      <w:lvlText w:val="•"/>
      <w:lvlJc w:val="left"/>
      <w:pPr>
        <w:ind w:left="3729" w:hanging="240"/>
      </w:pPr>
      <w:rPr>
        <w:rFonts w:hint="default"/>
        <w:lang w:val="en-US" w:eastAsia="en-US" w:bidi="ar-SA"/>
      </w:rPr>
    </w:lvl>
    <w:lvl w:ilvl="4">
      <w:numFmt w:val="bullet"/>
      <w:lvlText w:val="•"/>
      <w:lvlJc w:val="left"/>
      <w:pPr>
        <w:ind w:left="4692" w:hanging="240"/>
      </w:pPr>
      <w:rPr>
        <w:rFonts w:hint="default"/>
        <w:lang w:val="en-US" w:eastAsia="en-US" w:bidi="ar-SA"/>
      </w:rPr>
    </w:lvl>
    <w:lvl w:ilvl="5">
      <w:numFmt w:val="bullet"/>
      <w:lvlText w:val="•"/>
      <w:lvlJc w:val="left"/>
      <w:pPr>
        <w:ind w:left="5655" w:hanging="240"/>
      </w:pPr>
      <w:rPr>
        <w:rFonts w:hint="default"/>
        <w:lang w:val="en-US" w:eastAsia="en-US" w:bidi="ar-SA"/>
      </w:rPr>
    </w:lvl>
    <w:lvl w:ilvl="6">
      <w:numFmt w:val="bullet"/>
      <w:lvlText w:val="•"/>
      <w:lvlJc w:val="left"/>
      <w:pPr>
        <w:ind w:left="6618" w:hanging="240"/>
      </w:pPr>
      <w:rPr>
        <w:rFonts w:hint="default"/>
        <w:lang w:val="en-US" w:eastAsia="en-US" w:bidi="ar-SA"/>
      </w:rPr>
    </w:lvl>
    <w:lvl w:ilvl="7">
      <w:numFmt w:val="bullet"/>
      <w:lvlText w:val="•"/>
      <w:lvlJc w:val="left"/>
      <w:pPr>
        <w:ind w:left="7581" w:hanging="240"/>
      </w:pPr>
      <w:rPr>
        <w:rFonts w:hint="default"/>
        <w:lang w:val="en-US" w:eastAsia="en-US" w:bidi="ar-SA"/>
      </w:rPr>
    </w:lvl>
    <w:lvl w:ilvl="8">
      <w:numFmt w:val="bullet"/>
      <w:lvlText w:val="•"/>
      <w:lvlJc w:val="left"/>
      <w:pPr>
        <w:ind w:left="8544" w:hanging="240"/>
      </w:pPr>
      <w:rPr>
        <w:rFonts w:hint="default"/>
        <w:lang w:val="en-US" w:eastAsia="en-US" w:bidi="ar-SA"/>
      </w:rPr>
    </w:lvl>
  </w:abstractNum>
  <w:abstractNum w:abstractNumId="73" w15:restartNumberingAfterBreak="0">
    <w:nsid w:val="4D8946C8"/>
    <w:multiLevelType w:val="multilevel"/>
    <w:tmpl w:val="3A34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246E6A"/>
    <w:multiLevelType w:val="multilevel"/>
    <w:tmpl w:val="470E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F268A4"/>
    <w:multiLevelType w:val="multilevel"/>
    <w:tmpl w:val="3DD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CEC49A"/>
    <w:multiLevelType w:val="singleLevel"/>
    <w:tmpl w:val="50CEC49A"/>
    <w:lvl w:ilvl="0">
      <w:start w:val="1"/>
      <w:numFmt w:val="bullet"/>
      <w:lvlText w:val=""/>
      <w:lvlJc w:val="left"/>
      <w:pPr>
        <w:tabs>
          <w:tab w:val="left" w:pos="420"/>
        </w:tabs>
        <w:ind w:left="420" w:hanging="420"/>
      </w:pPr>
      <w:rPr>
        <w:rFonts w:ascii="Wingdings" w:hAnsi="Wingdings" w:hint="default"/>
        <w:sz w:val="16"/>
        <w:szCs w:val="16"/>
      </w:rPr>
    </w:lvl>
  </w:abstractNum>
  <w:abstractNum w:abstractNumId="77" w15:restartNumberingAfterBreak="0">
    <w:nsid w:val="53535BE1"/>
    <w:multiLevelType w:val="multilevel"/>
    <w:tmpl w:val="0EFAD7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53FC3717"/>
    <w:multiLevelType w:val="multilevel"/>
    <w:tmpl w:val="406CD9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54296BA6"/>
    <w:multiLevelType w:val="multilevel"/>
    <w:tmpl w:val="324848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55031721"/>
    <w:multiLevelType w:val="multilevel"/>
    <w:tmpl w:val="044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9C745D"/>
    <w:multiLevelType w:val="multilevel"/>
    <w:tmpl w:val="C394A99E"/>
    <w:lvl w:ilvl="0">
      <w:start w:val="1"/>
      <w:numFmt w:val="bullet"/>
      <w:lvlText w:val=""/>
      <w:lvlJc w:val="left"/>
      <w:pPr>
        <w:ind w:left="1024" w:hanging="425"/>
      </w:pPr>
      <w:rPr>
        <w:rFonts w:ascii="Symbol" w:hAnsi="Symbol" w:hint="default"/>
        <w:lang w:val="en-US" w:eastAsia="en-US" w:bidi="ar-SA"/>
      </w:rPr>
    </w:lvl>
    <w:lvl w:ilvl="1">
      <w:start w:val="1"/>
      <w:numFmt w:val="bullet"/>
      <w:lvlText w:val=""/>
      <w:lvlJc w:val="left"/>
      <w:pPr>
        <w:ind w:left="959" w:hanging="360"/>
      </w:pPr>
      <w:rPr>
        <w:rFonts w:ascii="Symbol" w:hAnsi="Symbol" w:hint="default"/>
      </w:rPr>
    </w:lvl>
    <w:lvl w:ilvl="2">
      <w:start w:val="1"/>
      <w:numFmt w:val="decimal"/>
      <w:lvlText w:val="%1.%2.%3"/>
      <w:lvlJc w:val="left"/>
      <w:pPr>
        <w:ind w:left="1231"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82" w15:restartNumberingAfterBreak="0">
    <w:nsid w:val="59ADCABA"/>
    <w:multiLevelType w:val="multilevel"/>
    <w:tmpl w:val="59ADCABA"/>
    <w:lvl w:ilvl="0">
      <w:start w:val="2"/>
      <w:numFmt w:val="decimal"/>
      <w:lvlText w:val="%1"/>
      <w:lvlJc w:val="left"/>
      <w:pPr>
        <w:ind w:left="1024" w:hanging="425"/>
      </w:pPr>
      <w:rPr>
        <w:rFonts w:hint="default"/>
        <w:lang w:val="en-US" w:eastAsia="en-US" w:bidi="ar-SA"/>
      </w:rPr>
    </w:lvl>
    <w:lvl w:ilvl="1">
      <w:start w:val="1"/>
      <w:numFmt w:val="decimal"/>
      <w:lvlText w:val="%1.%2"/>
      <w:lvlJc w:val="left"/>
      <w:pPr>
        <w:ind w:left="1024" w:hanging="425"/>
      </w:pPr>
      <w:rPr>
        <w:rFonts w:ascii="Times New Roman" w:eastAsia="Times New Roman" w:hAnsi="Times New Roman" w:cs="Times New Roman" w:hint="default"/>
        <w:b/>
        <w:bCs/>
        <w:i w:val="0"/>
        <w:iCs w:val="0"/>
        <w:spacing w:val="-1"/>
        <w:w w:val="98"/>
        <w:sz w:val="28"/>
        <w:szCs w:val="28"/>
        <w:lang w:val="en-US" w:eastAsia="en-US" w:bidi="ar-SA"/>
      </w:rPr>
    </w:lvl>
    <w:lvl w:ilvl="2">
      <w:start w:val="1"/>
      <w:numFmt w:val="decimal"/>
      <w:lvlText w:val="%1.%2.%3"/>
      <w:lvlJc w:val="left"/>
      <w:pPr>
        <w:ind w:left="1231"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83" w15:restartNumberingAfterBreak="0">
    <w:nsid w:val="5A241D34"/>
    <w:multiLevelType w:val="multilevel"/>
    <w:tmpl w:val="5A241D34"/>
    <w:lvl w:ilvl="0">
      <w:start w:val="1"/>
      <w:numFmt w:val="decimal"/>
      <w:lvlText w:val="%1."/>
      <w:lvlJc w:val="left"/>
      <w:pPr>
        <w:ind w:left="864" w:hanging="264"/>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821" w:hanging="264"/>
      </w:pPr>
      <w:rPr>
        <w:rFonts w:hint="default"/>
        <w:lang w:val="en-US" w:eastAsia="en-US" w:bidi="ar-SA"/>
      </w:rPr>
    </w:lvl>
    <w:lvl w:ilvl="2">
      <w:numFmt w:val="bullet"/>
      <w:lvlText w:val="•"/>
      <w:lvlJc w:val="left"/>
      <w:pPr>
        <w:ind w:left="2782" w:hanging="264"/>
      </w:pPr>
      <w:rPr>
        <w:rFonts w:hint="default"/>
        <w:lang w:val="en-US" w:eastAsia="en-US" w:bidi="ar-SA"/>
      </w:rPr>
    </w:lvl>
    <w:lvl w:ilvl="3">
      <w:numFmt w:val="bullet"/>
      <w:lvlText w:val="•"/>
      <w:lvlJc w:val="left"/>
      <w:pPr>
        <w:ind w:left="3743" w:hanging="264"/>
      </w:pPr>
      <w:rPr>
        <w:rFonts w:hint="default"/>
        <w:lang w:val="en-US" w:eastAsia="en-US" w:bidi="ar-SA"/>
      </w:rPr>
    </w:lvl>
    <w:lvl w:ilvl="4">
      <w:numFmt w:val="bullet"/>
      <w:lvlText w:val="•"/>
      <w:lvlJc w:val="left"/>
      <w:pPr>
        <w:ind w:left="4704" w:hanging="264"/>
      </w:pPr>
      <w:rPr>
        <w:rFonts w:hint="default"/>
        <w:lang w:val="en-US" w:eastAsia="en-US" w:bidi="ar-SA"/>
      </w:rPr>
    </w:lvl>
    <w:lvl w:ilvl="5">
      <w:numFmt w:val="bullet"/>
      <w:lvlText w:val="•"/>
      <w:lvlJc w:val="left"/>
      <w:pPr>
        <w:ind w:left="5665" w:hanging="264"/>
      </w:pPr>
      <w:rPr>
        <w:rFonts w:hint="default"/>
        <w:lang w:val="en-US" w:eastAsia="en-US" w:bidi="ar-SA"/>
      </w:rPr>
    </w:lvl>
    <w:lvl w:ilvl="6">
      <w:numFmt w:val="bullet"/>
      <w:lvlText w:val="•"/>
      <w:lvlJc w:val="left"/>
      <w:pPr>
        <w:ind w:left="6626" w:hanging="264"/>
      </w:pPr>
      <w:rPr>
        <w:rFonts w:hint="default"/>
        <w:lang w:val="en-US" w:eastAsia="en-US" w:bidi="ar-SA"/>
      </w:rPr>
    </w:lvl>
    <w:lvl w:ilvl="7">
      <w:numFmt w:val="bullet"/>
      <w:lvlText w:val="•"/>
      <w:lvlJc w:val="left"/>
      <w:pPr>
        <w:ind w:left="7587" w:hanging="264"/>
      </w:pPr>
      <w:rPr>
        <w:rFonts w:hint="default"/>
        <w:lang w:val="en-US" w:eastAsia="en-US" w:bidi="ar-SA"/>
      </w:rPr>
    </w:lvl>
    <w:lvl w:ilvl="8">
      <w:numFmt w:val="bullet"/>
      <w:lvlText w:val="•"/>
      <w:lvlJc w:val="left"/>
      <w:pPr>
        <w:ind w:left="8548" w:hanging="264"/>
      </w:pPr>
      <w:rPr>
        <w:rFonts w:hint="default"/>
        <w:lang w:val="en-US" w:eastAsia="en-US" w:bidi="ar-SA"/>
      </w:rPr>
    </w:lvl>
  </w:abstractNum>
  <w:abstractNum w:abstractNumId="84" w15:restartNumberingAfterBreak="0">
    <w:nsid w:val="5B7A1A65"/>
    <w:multiLevelType w:val="multilevel"/>
    <w:tmpl w:val="7CA4FE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5BF46FC5"/>
    <w:multiLevelType w:val="multilevel"/>
    <w:tmpl w:val="56D228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5CC12088"/>
    <w:multiLevelType w:val="multilevel"/>
    <w:tmpl w:val="C394A99E"/>
    <w:lvl w:ilvl="0">
      <w:start w:val="1"/>
      <w:numFmt w:val="bullet"/>
      <w:lvlText w:val=""/>
      <w:lvlJc w:val="left"/>
      <w:pPr>
        <w:ind w:left="1024" w:hanging="425"/>
      </w:pPr>
      <w:rPr>
        <w:rFonts w:ascii="Symbol" w:hAnsi="Symbol" w:hint="default"/>
        <w:lang w:val="en-US" w:eastAsia="en-US" w:bidi="ar-SA"/>
      </w:rPr>
    </w:lvl>
    <w:lvl w:ilvl="1">
      <w:start w:val="1"/>
      <w:numFmt w:val="bullet"/>
      <w:lvlText w:val=""/>
      <w:lvlJc w:val="left"/>
      <w:pPr>
        <w:ind w:left="959" w:hanging="360"/>
      </w:pPr>
      <w:rPr>
        <w:rFonts w:ascii="Symbol" w:hAnsi="Symbol" w:hint="default"/>
      </w:rPr>
    </w:lvl>
    <w:lvl w:ilvl="2">
      <w:start w:val="1"/>
      <w:numFmt w:val="decimal"/>
      <w:lvlText w:val="%1.%2.%3"/>
      <w:lvlJc w:val="left"/>
      <w:pPr>
        <w:ind w:left="1231"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87" w15:restartNumberingAfterBreak="0">
    <w:nsid w:val="5E66336B"/>
    <w:multiLevelType w:val="multilevel"/>
    <w:tmpl w:val="BF30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7C0343"/>
    <w:multiLevelType w:val="multilevel"/>
    <w:tmpl w:val="BDCA9F6C"/>
    <w:lvl w:ilvl="0">
      <w:start w:val="1"/>
      <w:numFmt w:val="bullet"/>
      <w:lvlText w:val=""/>
      <w:lvlJc w:val="left"/>
      <w:pPr>
        <w:tabs>
          <w:tab w:val="num" w:pos="781"/>
        </w:tabs>
        <w:ind w:left="781" w:hanging="360"/>
      </w:pPr>
      <w:rPr>
        <w:rFonts w:ascii="Symbol" w:hAnsi="Symbol" w:hint="default"/>
        <w:sz w:val="20"/>
      </w:rPr>
    </w:lvl>
    <w:lvl w:ilvl="1" w:tentative="1">
      <w:start w:val="1"/>
      <w:numFmt w:val="bullet"/>
      <w:lvlText w:val="o"/>
      <w:lvlJc w:val="left"/>
      <w:pPr>
        <w:tabs>
          <w:tab w:val="num" w:pos="1501"/>
        </w:tabs>
        <w:ind w:left="1501" w:hanging="360"/>
      </w:pPr>
      <w:rPr>
        <w:rFonts w:ascii="Courier New" w:hAnsi="Courier New" w:hint="default"/>
        <w:sz w:val="20"/>
      </w:rPr>
    </w:lvl>
    <w:lvl w:ilvl="2" w:tentative="1">
      <w:start w:val="1"/>
      <w:numFmt w:val="bullet"/>
      <w:lvlText w:val=""/>
      <w:lvlJc w:val="left"/>
      <w:pPr>
        <w:tabs>
          <w:tab w:val="num" w:pos="2221"/>
        </w:tabs>
        <w:ind w:left="2221" w:hanging="360"/>
      </w:pPr>
      <w:rPr>
        <w:rFonts w:ascii="Wingdings" w:hAnsi="Wingdings" w:hint="default"/>
        <w:sz w:val="20"/>
      </w:rPr>
    </w:lvl>
    <w:lvl w:ilvl="3" w:tentative="1">
      <w:start w:val="1"/>
      <w:numFmt w:val="bullet"/>
      <w:lvlText w:val=""/>
      <w:lvlJc w:val="left"/>
      <w:pPr>
        <w:tabs>
          <w:tab w:val="num" w:pos="2941"/>
        </w:tabs>
        <w:ind w:left="2941" w:hanging="360"/>
      </w:pPr>
      <w:rPr>
        <w:rFonts w:ascii="Wingdings" w:hAnsi="Wingdings" w:hint="default"/>
        <w:sz w:val="20"/>
      </w:rPr>
    </w:lvl>
    <w:lvl w:ilvl="4" w:tentative="1">
      <w:start w:val="1"/>
      <w:numFmt w:val="bullet"/>
      <w:lvlText w:val=""/>
      <w:lvlJc w:val="left"/>
      <w:pPr>
        <w:tabs>
          <w:tab w:val="num" w:pos="3661"/>
        </w:tabs>
        <w:ind w:left="3661" w:hanging="360"/>
      </w:pPr>
      <w:rPr>
        <w:rFonts w:ascii="Wingdings" w:hAnsi="Wingdings" w:hint="default"/>
        <w:sz w:val="20"/>
      </w:rPr>
    </w:lvl>
    <w:lvl w:ilvl="5" w:tentative="1">
      <w:start w:val="1"/>
      <w:numFmt w:val="bullet"/>
      <w:lvlText w:val=""/>
      <w:lvlJc w:val="left"/>
      <w:pPr>
        <w:tabs>
          <w:tab w:val="num" w:pos="4381"/>
        </w:tabs>
        <w:ind w:left="4381" w:hanging="360"/>
      </w:pPr>
      <w:rPr>
        <w:rFonts w:ascii="Wingdings" w:hAnsi="Wingdings" w:hint="default"/>
        <w:sz w:val="20"/>
      </w:rPr>
    </w:lvl>
    <w:lvl w:ilvl="6" w:tentative="1">
      <w:start w:val="1"/>
      <w:numFmt w:val="bullet"/>
      <w:lvlText w:val=""/>
      <w:lvlJc w:val="left"/>
      <w:pPr>
        <w:tabs>
          <w:tab w:val="num" w:pos="5101"/>
        </w:tabs>
        <w:ind w:left="5101" w:hanging="360"/>
      </w:pPr>
      <w:rPr>
        <w:rFonts w:ascii="Wingdings" w:hAnsi="Wingdings" w:hint="default"/>
        <w:sz w:val="20"/>
      </w:rPr>
    </w:lvl>
    <w:lvl w:ilvl="7" w:tentative="1">
      <w:start w:val="1"/>
      <w:numFmt w:val="bullet"/>
      <w:lvlText w:val=""/>
      <w:lvlJc w:val="left"/>
      <w:pPr>
        <w:tabs>
          <w:tab w:val="num" w:pos="5821"/>
        </w:tabs>
        <w:ind w:left="5821" w:hanging="360"/>
      </w:pPr>
      <w:rPr>
        <w:rFonts w:ascii="Wingdings" w:hAnsi="Wingdings" w:hint="default"/>
        <w:sz w:val="20"/>
      </w:rPr>
    </w:lvl>
    <w:lvl w:ilvl="8" w:tentative="1">
      <w:start w:val="1"/>
      <w:numFmt w:val="bullet"/>
      <w:lvlText w:val=""/>
      <w:lvlJc w:val="left"/>
      <w:pPr>
        <w:tabs>
          <w:tab w:val="num" w:pos="6541"/>
        </w:tabs>
        <w:ind w:left="6541" w:hanging="360"/>
      </w:pPr>
      <w:rPr>
        <w:rFonts w:ascii="Wingdings" w:hAnsi="Wingdings" w:hint="default"/>
        <w:sz w:val="20"/>
      </w:rPr>
    </w:lvl>
  </w:abstractNum>
  <w:abstractNum w:abstractNumId="89" w15:restartNumberingAfterBreak="0">
    <w:nsid w:val="5ECD2EB9"/>
    <w:multiLevelType w:val="multilevel"/>
    <w:tmpl w:val="33BC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974863"/>
    <w:multiLevelType w:val="multilevel"/>
    <w:tmpl w:val="60BA1E3C"/>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91" w15:restartNumberingAfterBreak="0">
    <w:nsid w:val="60AD0E78"/>
    <w:multiLevelType w:val="multilevel"/>
    <w:tmpl w:val="E4F2D8CA"/>
    <w:lvl w:ilvl="0">
      <w:start w:val="1"/>
      <w:numFmt w:val="bullet"/>
      <w:lvlText w:val=""/>
      <w:lvlJc w:val="left"/>
      <w:pPr>
        <w:ind w:left="865" w:hanging="425"/>
      </w:pPr>
      <w:rPr>
        <w:rFonts w:ascii="Symbol" w:hAnsi="Symbol" w:hint="default"/>
        <w:lang w:val="en-US" w:eastAsia="en-US" w:bidi="ar-SA"/>
      </w:rPr>
    </w:lvl>
    <w:lvl w:ilvl="1">
      <w:start w:val="1"/>
      <w:numFmt w:val="decimal"/>
      <w:lvlText w:val="%1.%2"/>
      <w:lvlJc w:val="left"/>
      <w:pPr>
        <w:ind w:left="865" w:hanging="425"/>
      </w:pPr>
      <w:rPr>
        <w:rFonts w:ascii="Times New Roman" w:eastAsia="Times New Roman" w:hAnsi="Times New Roman" w:cs="Times New Roman" w:hint="default"/>
        <w:b/>
        <w:bCs/>
        <w:i w:val="0"/>
        <w:iCs w:val="0"/>
        <w:spacing w:val="-1"/>
        <w:w w:val="98"/>
        <w:sz w:val="28"/>
        <w:szCs w:val="28"/>
        <w:lang w:val="en-US" w:eastAsia="en-US" w:bidi="ar-SA"/>
      </w:rPr>
    </w:lvl>
    <w:lvl w:ilvl="2">
      <w:start w:val="1"/>
      <w:numFmt w:val="decimal"/>
      <w:lvlText w:val="%1.%2.%3"/>
      <w:lvlJc w:val="left"/>
      <w:pPr>
        <w:ind w:left="1072"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287" w:hanging="632"/>
      </w:pPr>
      <w:rPr>
        <w:rFonts w:hint="default"/>
        <w:lang w:val="en-US" w:eastAsia="en-US" w:bidi="ar-SA"/>
      </w:rPr>
    </w:lvl>
    <w:lvl w:ilvl="4">
      <w:numFmt w:val="bullet"/>
      <w:lvlText w:val="•"/>
      <w:lvlJc w:val="left"/>
      <w:pPr>
        <w:ind w:left="3433" w:hanging="632"/>
      </w:pPr>
      <w:rPr>
        <w:rFonts w:hint="default"/>
        <w:lang w:val="en-US" w:eastAsia="en-US" w:bidi="ar-SA"/>
      </w:rPr>
    </w:lvl>
    <w:lvl w:ilvl="5">
      <w:numFmt w:val="bullet"/>
      <w:lvlText w:val="•"/>
      <w:lvlJc w:val="left"/>
      <w:pPr>
        <w:ind w:left="4579" w:hanging="632"/>
      </w:pPr>
      <w:rPr>
        <w:rFonts w:hint="default"/>
        <w:lang w:val="en-US" w:eastAsia="en-US" w:bidi="ar-SA"/>
      </w:rPr>
    </w:lvl>
    <w:lvl w:ilvl="6">
      <w:numFmt w:val="bullet"/>
      <w:lvlText w:val="•"/>
      <w:lvlJc w:val="left"/>
      <w:pPr>
        <w:ind w:left="5726" w:hanging="632"/>
      </w:pPr>
      <w:rPr>
        <w:rFonts w:hint="default"/>
        <w:lang w:val="en-US" w:eastAsia="en-US" w:bidi="ar-SA"/>
      </w:rPr>
    </w:lvl>
    <w:lvl w:ilvl="7">
      <w:numFmt w:val="bullet"/>
      <w:lvlText w:val="•"/>
      <w:lvlJc w:val="left"/>
      <w:pPr>
        <w:ind w:left="6872" w:hanging="632"/>
      </w:pPr>
      <w:rPr>
        <w:rFonts w:hint="default"/>
        <w:lang w:val="en-US" w:eastAsia="en-US" w:bidi="ar-SA"/>
      </w:rPr>
    </w:lvl>
    <w:lvl w:ilvl="8">
      <w:numFmt w:val="bullet"/>
      <w:lvlText w:val="•"/>
      <w:lvlJc w:val="left"/>
      <w:pPr>
        <w:ind w:left="8018" w:hanging="632"/>
      </w:pPr>
      <w:rPr>
        <w:rFonts w:hint="default"/>
        <w:lang w:val="en-US" w:eastAsia="en-US" w:bidi="ar-SA"/>
      </w:rPr>
    </w:lvl>
  </w:abstractNum>
  <w:abstractNum w:abstractNumId="92" w15:restartNumberingAfterBreak="0">
    <w:nsid w:val="60C3679B"/>
    <w:multiLevelType w:val="multilevel"/>
    <w:tmpl w:val="E3C22D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62342350"/>
    <w:multiLevelType w:val="multilevel"/>
    <w:tmpl w:val="F9D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773858"/>
    <w:multiLevelType w:val="multilevel"/>
    <w:tmpl w:val="95A68E7E"/>
    <w:lvl w:ilvl="0">
      <w:start w:val="1"/>
      <w:numFmt w:val="decimal"/>
      <w:lvlText w:val="%1."/>
      <w:lvlJc w:val="left"/>
      <w:pPr>
        <w:tabs>
          <w:tab w:val="num" w:pos="960"/>
        </w:tabs>
        <w:ind w:left="960" w:hanging="360"/>
      </w:pPr>
    </w:lvl>
    <w:lvl w:ilvl="1" w:tentative="1">
      <w:start w:val="1"/>
      <w:numFmt w:val="decimal"/>
      <w:lvlText w:val="%2."/>
      <w:lvlJc w:val="left"/>
      <w:pPr>
        <w:tabs>
          <w:tab w:val="num" w:pos="1680"/>
        </w:tabs>
        <w:ind w:left="1680" w:hanging="360"/>
      </w:pPr>
    </w:lvl>
    <w:lvl w:ilvl="2" w:tentative="1">
      <w:start w:val="1"/>
      <w:numFmt w:val="decimal"/>
      <w:lvlText w:val="%3."/>
      <w:lvlJc w:val="left"/>
      <w:pPr>
        <w:tabs>
          <w:tab w:val="num" w:pos="2400"/>
        </w:tabs>
        <w:ind w:left="2400" w:hanging="360"/>
      </w:pPr>
    </w:lvl>
    <w:lvl w:ilvl="3" w:tentative="1">
      <w:start w:val="1"/>
      <w:numFmt w:val="decimal"/>
      <w:lvlText w:val="%4."/>
      <w:lvlJc w:val="left"/>
      <w:pPr>
        <w:tabs>
          <w:tab w:val="num" w:pos="3120"/>
        </w:tabs>
        <w:ind w:left="3120" w:hanging="360"/>
      </w:pPr>
    </w:lvl>
    <w:lvl w:ilvl="4" w:tentative="1">
      <w:start w:val="1"/>
      <w:numFmt w:val="decimal"/>
      <w:lvlText w:val="%5."/>
      <w:lvlJc w:val="left"/>
      <w:pPr>
        <w:tabs>
          <w:tab w:val="num" w:pos="3840"/>
        </w:tabs>
        <w:ind w:left="3840" w:hanging="360"/>
      </w:pPr>
    </w:lvl>
    <w:lvl w:ilvl="5" w:tentative="1">
      <w:start w:val="1"/>
      <w:numFmt w:val="decimal"/>
      <w:lvlText w:val="%6."/>
      <w:lvlJc w:val="left"/>
      <w:pPr>
        <w:tabs>
          <w:tab w:val="num" w:pos="4560"/>
        </w:tabs>
        <w:ind w:left="4560" w:hanging="360"/>
      </w:pPr>
    </w:lvl>
    <w:lvl w:ilvl="6" w:tentative="1">
      <w:start w:val="1"/>
      <w:numFmt w:val="decimal"/>
      <w:lvlText w:val="%7."/>
      <w:lvlJc w:val="left"/>
      <w:pPr>
        <w:tabs>
          <w:tab w:val="num" w:pos="5280"/>
        </w:tabs>
        <w:ind w:left="5280" w:hanging="360"/>
      </w:pPr>
    </w:lvl>
    <w:lvl w:ilvl="7" w:tentative="1">
      <w:start w:val="1"/>
      <w:numFmt w:val="decimal"/>
      <w:lvlText w:val="%8."/>
      <w:lvlJc w:val="left"/>
      <w:pPr>
        <w:tabs>
          <w:tab w:val="num" w:pos="6000"/>
        </w:tabs>
        <w:ind w:left="6000" w:hanging="360"/>
      </w:pPr>
    </w:lvl>
    <w:lvl w:ilvl="8" w:tentative="1">
      <w:start w:val="1"/>
      <w:numFmt w:val="decimal"/>
      <w:lvlText w:val="%9."/>
      <w:lvlJc w:val="left"/>
      <w:pPr>
        <w:tabs>
          <w:tab w:val="num" w:pos="6720"/>
        </w:tabs>
        <w:ind w:left="6720" w:hanging="360"/>
      </w:pPr>
    </w:lvl>
  </w:abstractNum>
  <w:abstractNum w:abstractNumId="95" w15:restartNumberingAfterBreak="0">
    <w:nsid w:val="627A1EA0"/>
    <w:multiLevelType w:val="multilevel"/>
    <w:tmpl w:val="4C04B190"/>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96" w15:restartNumberingAfterBreak="0">
    <w:nsid w:val="66CF5CE5"/>
    <w:multiLevelType w:val="multilevel"/>
    <w:tmpl w:val="E4F2D8CA"/>
    <w:lvl w:ilvl="0">
      <w:start w:val="1"/>
      <w:numFmt w:val="bullet"/>
      <w:lvlText w:val=""/>
      <w:lvlJc w:val="left"/>
      <w:pPr>
        <w:ind w:left="1024" w:hanging="425"/>
      </w:pPr>
      <w:rPr>
        <w:rFonts w:ascii="Symbol" w:hAnsi="Symbol" w:hint="default"/>
        <w:lang w:val="en-US" w:eastAsia="en-US" w:bidi="ar-SA"/>
      </w:rPr>
    </w:lvl>
    <w:lvl w:ilvl="1">
      <w:start w:val="1"/>
      <w:numFmt w:val="decimal"/>
      <w:lvlText w:val="%1.%2"/>
      <w:lvlJc w:val="left"/>
      <w:pPr>
        <w:ind w:left="1024" w:hanging="425"/>
      </w:pPr>
      <w:rPr>
        <w:rFonts w:ascii="Times New Roman" w:eastAsia="Times New Roman" w:hAnsi="Times New Roman" w:cs="Times New Roman" w:hint="default"/>
        <w:b/>
        <w:bCs/>
        <w:i w:val="0"/>
        <w:iCs w:val="0"/>
        <w:spacing w:val="-1"/>
        <w:w w:val="98"/>
        <w:sz w:val="28"/>
        <w:szCs w:val="28"/>
        <w:lang w:val="en-US" w:eastAsia="en-US" w:bidi="ar-SA"/>
      </w:rPr>
    </w:lvl>
    <w:lvl w:ilvl="2">
      <w:start w:val="1"/>
      <w:numFmt w:val="decimal"/>
      <w:lvlText w:val="%1.%2.%3"/>
      <w:lvlJc w:val="left"/>
      <w:pPr>
        <w:ind w:left="1231"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97" w15:restartNumberingAfterBreak="0">
    <w:nsid w:val="684A1C64"/>
    <w:multiLevelType w:val="multilevel"/>
    <w:tmpl w:val="9B9297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6A5C23E1"/>
    <w:multiLevelType w:val="multilevel"/>
    <w:tmpl w:val="491E57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9" w15:restartNumberingAfterBreak="0">
    <w:nsid w:val="6D017CC1"/>
    <w:multiLevelType w:val="multilevel"/>
    <w:tmpl w:val="A7A61FB4"/>
    <w:lvl w:ilvl="0">
      <w:start w:val="1"/>
      <w:numFmt w:val="bullet"/>
      <w:lvlText w:val=""/>
      <w:lvlJc w:val="left"/>
      <w:pPr>
        <w:tabs>
          <w:tab w:val="num" w:pos="781"/>
        </w:tabs>
        <w:ind w:left="781" w:hanging="360"/>
      </w:pPr>
      <w:rPr>
        <w:rFonts w:ascii="Symbol" w:hAnsi="Symbol" w:hint="default"/>
        <w:sz w:val="20"/>
      </w:rPr>
    </w:lvl>
    <w:lvl w:ilvl="1" w:tentative="1">
      <w:start w:val="1"/>
      <w:numFmt w:val="bullet"/>
      <w:lvlText w:val="o"/>
      <w:lvlJc w:val="left"/>
      <w:pPr>
        <w:tabs>
          <w:tab w:val="num" w:pos="1501"/>
        </w:tabs>
        <w:ind w:left="1501" w:hanging="360"/>
      </w:pPr>
      <w:rPr>
        <w:rFonts w:ascii="Courier New" w:hAnsi="Courier New" w:hint="default"/>
        <w:sz w:val="20"/>
      </w:rPr>
    </w:lvl>
    <w:lvl w:ilvl="2" w:tentative="1">
      <w:start w:val="1"/>
      <w:numFmt w:val="bullet"/>
      <w:lvlText w:val=""/>
      <w:lvlJc w:val="left"/>
      <w:pPr>
        <w:tabs>
          <w:tab w:val="num" w:pos="2221"/>
        </w:tabs>
        <w:ind w:left="2221" w:hanging="360"/>
      </w:pPr>
      <w:rPr>
        <w:rFonts w:ascii="Wingdings" w:hAnsi="Wingdings" w:hint="default"/>
        <w:sz w:val="20"/>
      </w:rPr>
    </w:lvl>
    <w:lvl w:ilvl="3" w:tentative="1">
      <w:start w:val="1"/>
      <w:numFmt w:val="bullet"/>
      <w:lvlText w:val=""/>
      <w:lvlJc w:val="left"/>
      <w:pPr>
        <w:tabs>
          <w:tab w:val="num" w:pos="2941"/>
        </w:tabs>
        <w:ind w:left="2941" w:hanging="360"/>
      </w:pPr>
      <w:rPr>
        <w:rFonts w:ascii="Wingdings" w:hAnsi="Wingdings" w:hint="default"/>
        <w:sz w:val="20"/>
      </w:rPr>
    </w:lvl>
    <w:lvl w:ilvl="4" w:tentative="1">
      <w:start w:val="1"/>
      <w:numFmt w:val="bullet"/>
      <w:lvlText w:val=""/>
      <w:lvlJc w:val="left"/>
      <w:pPr>
        <w:tabs>
          <w:tab w:val="num" w:pos="3661"/>
        </w:tabs>
        <w:ind w:left="3661" w:hanging="360"/>
      </w:pPr>
      <w:rPr>
        <w:rFonts w:ascii="Wingdings" w:hAnsi="Wingdings" w:hint="default"/>
        <w:sz w:val="20"/>
      </w:rPr>
    </w:lvl>
    <w:lvl w:ilvl="5" w:tentative="1">
      <w:start w:val="1"/>
      <w:numFmt w:val="bullet"/>
      <w:lvlText w:val=""/>
      <w:lvlJc w:val="left"/>
      <w:pPr>
        <w:tabs>
          <w:tab w:val="num" w:pos="4381"/>
        </w:tabs>
        <w:ind w:left="4381" w:hanging="360"/>
      </w:pPr>
      <w:rPr>
        <w:rFonts w:ascii="Wingdings" w:hAnsi="Wingdings" w:hint="default"/>
        <w:sz w:val="20"/>
      </w:rPr>
    </w:lvl>
    <w:lvl w:ilvl="6" w:tentative="1">
      <w:start w:val="1"/>
      <w:numFmt w:val="bullet"/>
      <w:lvlText w:val=""/>
      <w:lvlJc w:val="left"/>
      <w:pPr>
        <w:tabs>
          <w:tab w:val="num" w:pos="5101"/>
        </w:tabs>
        <w:ind w:left="5101" w:hanging="360"/>
      </w:pPr>
      <w:rPr>
        <w:rFonts w:ascii="Wingdings" w:hAnsi="Wingdings" w:hint="default"/>
        <w:sz w:val="20"/>
      </w:rPr>
    </w:lvl>
    <w:lvl w:ilvl="7" w:tentative="1">
      <w:start w:val="1"/>
      <w:numFmt w:val="bullet"/>
      <w:lvlText w:val=""/>
      <w:lvlJc w:val="left"/>
      <w:pPr>
        <w:tabs>
          <w:tab w:val="num" w:pos="5821"/>
        </w:tabs>
        <w:ind w:left="5821" w:hanging="360"/>
      </w:pPr>
      <w:rPr>
        <w:rFonts w:ascii="Wingdings" w:hAnsi="Wingdings" w:hint="default"/>
        <w:sz w:val="20"/>
      </w:rPr>
    </w:lvl>
    <w:lvl w:ilvl="8" w:tentative="1">
      <w:start w:val="1"/>
      <w:numFmt w:val="bullet"/>
      <w:lvlText w:val=""/>
      <w:lvlJc w:val="left"/>
      <w:pPr>
        <w:tabs>
          <w:tab w:val="num" w:pos="6541"/>
        </w:tabs>
        <w:ind w:left="6541" w:hanging="360"/>
      </w:pPr>
      <w:rPr>
        <w:rFonts w:ascii="Wingdings" w:hAnsi="Wingdings" w:hint="default"/>
        <w:sz w:val="20"/>
      </w:rPr>
    </w:lvl>
  </w:abstractNum>
  <w:abstractNum w:abstractNumId="100" w15:restartNumberingAfterBreak="0">
    <w:nsid w:val="6D4D6AA2"/>
    <w:multiLevelType w:val="multilevel"/>
    <w:tmpl w:val="2E88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D8A21D6"/>
    <w:multiLevelType w:val="multilevel"/>
    <w:tmpl w:val="79FA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A14D33"/>
    <w:multiLevelType w:val="multilevel"/>
    <w:tmpl w:val="C1C2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547B3B"/>
    <w:multiLevelType w:val="multilevel"/>
    <w:tmpl w:val="C394A99E"/>
    <w:lvl w:ilvl="0">
      <w:start w:val="1"/>
      <w:numFmt w:val="bullet"/>
      <w:lvlText w:val=""/>
      <w:lvlJc w:val="left"/>
      <w:pPr>
        <w:ind w:left="1024" w:hanging="425"/>
      </w:pPr>
      <w:rPr>
        <w:rFonts w:ascii="Symbol" w:hAnsi="Symbol" w:hint="default"/>
        <w:lang w:val="en-US" w:eastAsia="en-US" w:bidi="ar-SA"/>
      </w:rPr>
    </w:lvl>
    <w:lvl w:ilvl="1">
      <w:start w:val="1"/>
      <w:numFmt w:val="bullet"/>
      <w:lvlText w:val=""/>
      <w:lvlJc w:val="left"/>
      <w:pPr>
        <w:ind w:left="959" w:hanging="360"/>
      </w:pPr>
      <w:rPr>
        <w:rFonts w:ascii="Symbol" w:hAnsi="Symbol" w:hint="default"/>
      </w:rPr>
    </w:lvl>
    <w:lvl w:ilvl="2">
      <w:start w:val="1"/>
      <w:numFmt w:val="decimal"/>
      <w:lvlText w:val="%1.%2.%3"/>
      <w:lvlJc w:val="left"/>
      <w:pPr>
        <w:ind w:left="1231"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104" w15:restartNumberingAfterBreak="0">
    <w:nsid w:val="72183CF9"/>
    <w:multiLevelType w:val="multilevel"/>
    <w:tmpl w:val="72183CF9"/>
    <w:lvl w:ilvl="0">
      <w:numFmt w:val="bullet"/>
      <w:lvlText w:val=""/>
      <w:lvlJc w:val="left"/>
      <w:pPr>
        <w:ind w:left="168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559" w:hanging="360"/>
      </w:pPr>
      <w:rPr>
        <w:rFonts w:hint="default"/>
        <w:lang w:val="en-US" w:eastAsia="en-US" w:bidi="ar-SA"/>
      </w:rPr>
    </w:lvl>
    <w:lvl w:ilvl="2">
      <w:numFmt w:val="bullet"/>
      <w:lvlText w:val="•"/>
      <w:lvlJc w:val="left"/>
      <w:pPr>
        <w:ind w:left="3438" w:hanging="360"/>
      </w:pPr>
      <w:rPr>
        <w:rFonts w:hint="default"/>
        <w:lang w:val="en-US" w:eastAsia="en-US" w:bidi="ar-SA"/>
      </w:rPr>
    </w:lvl>
    <w:lvl w:ilvl="3">
      <w:numFmt w:val="bullet"/>
      <w:lvlText w:val="•"/>
      <w:lvlJc w:val="left"/>
      <w:pPr>
        <w:ind w:left="4317" w:hanging="360"/>
      </w:pPr>
      <w:rPr>
        <w:rFonts w:hint="default"/>
        <w:lang w:val="en-US" w:eastAsia="en-US" w:bidi="ar-SA"/>
      </w:rPr>
    </w:lvl>
    <w:lvl w:ilvl="4">
      <w:numFmt w:val="bullet"/>
      <w:lvlText w:val="•"/>
      <w:lvlJc w:val="left"/>
      <w:pPr>
        <w:ind w:left="5196" w:hanging="360"/>
      </w:pPr>
      <w:rPr>
        <w:rFonts w:hint="default"/>
        <w:lang w:val="en-US" w:eastAsia="en-US" w:bidi="ar-SA"/>
      </w:rPr>
    </w:lvl>
    <w:lvl w:ilvl="5">
      <w:numFmt w:val="bullet"/>
      <w:lvlText w:val="•"/>
      <w:lvlJc w:val="left"/>
      <w:pPr>
        <w:ind w:left="6075" w:hanging="360"/>
      </w:pPr>
      <w:rPr>
        <w:rFonts w:hint="default"/>
        <w:lang w:val="en-US" w:eastAsia="en-US" w:bidi="ar-SA"/>
      </w:rPr>
    </w:lvl>
    <w:lvl w:ilvl="6">
      <w:numFmt w:val="bullet"/>
      <w:lvlText w:val="•"/>
      <w:lvlJc w:val="left"/>
      <w:pPr>
        <w:ind w:left="6954" w:hanging="360"/>
      </w:pPr>
      <w:rPr>
        <w:rFonts w:hint="default"/>
        <w:lang w:val="en-US" w:eastAsia="en-US" w:bidi="ar-SA"/>
      </w:rPr>
    </w:lvl>
    <w:lvl w:ilvl="7">
      <w:numFmt w:val="bullet"/>
      <w:lvlText w:val="•"/>
      <w:lvlJc w:val="left"/>
      <w:pPr>
        <w:ind w:left="7833"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105" w15:restartNumberingAfterBreak="0">
    <w:nsid w:val="73722055"/>
    <w:multiLevelType w:val="multilevel"/>
    <w:tmpl w:val="4E301D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6" w15:restartNumberingAfterBreak="0">
    <w:nsid w:val="73C5111C"/>
    <w:multiLevelType w:val="multilevel"/>
    <w:tmpl w:val="3162E9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7" w15:restartNumberingAfterBreak="0">
    <w:nsid w:val="748A3281"/>
    <w:multiLevelType w:val="multilevel"/>
    <w:tmpl w:val="8D825A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8" w15:restartNumberingAfterBreak="0">
    <w:nsid w:val="74B9275C"/>
    <w:multiLevelType w:val="multilevel"/>
    <w:tmpl w:val="4B9AADA0"/>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09" w15:restartNumberingAfterBreak="0">
    <w:nsid w:val="759A6A04"/>
    <w:multiLevelType w:val="multilevel"/>
    <w:tmpl w:val="C2BC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386906"/>
    <w:multiLevelType w:val="hybridMultilevel"/>
    <w:tmpl w:val="EBD84B2A"/>
    <w:lvl w:ilvl="0" w:tplc="114A8118">
      <w:start w:val="1"/>
      <w:numFmt w:val="decimal"/>
      <w:lvlText w:val="%1."/>
      <w:lvlJc w:val="left"/>
      <w:pPr>
        <w:ind w:left="960" w:hanging="360"/>
      </w:pPr>
      <w:rPr>
        <w:rFonts w:hint="default"/>
        <w:b/>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11" w15:restartNumberingAfterBreak="0">
    <w:nsid w:val="789B3751"/>
    <w:multiLevelType w:val="multilevel"/>
    <w:tmpl w:val="B242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AC1F22"/>
    <w:multiLevelType w:val="multilevel"/>
    <w:tmpl w:val="4C2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525F22"/>
    <w:multiLevelType w:val="multilevel"/>
    <w:tmpl w:val="ADB22F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4" w15:restartNumberingAfterBreak="0">
    <w:nsid w:val="7D56144B"/>
    <w:multiLevelType w:val="multilevel"/>
    <w:tmpl w:val="57FA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CB36DA"/>
    <w:multiLevelType w:val="multilevel"/>
    <w:tmpl w:val="1BAE22D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6" w15:restartNumberingAfterBreak="0">
    <w:nsid w:val="7F912D80"/>
    <w:multiLevelType w:val="multilevel"/>
    <w:tmpl w:val="7A50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99834">
    <w:abstractNumId w:val="9"/>
  </w:num>
  <w:num w:numId="2" w16cid:durableId="2095739673">
    <w:abstractNumId w:val="5"/>
  </w:num>
  <w:num w:numId="3" w16cid:durableId="1388533777">
    <w:abstractNumId w:val="82"/>
  </w:num>
  <w:num w:numId="4" w16cid:durableId="1226647582">
    <w:abstractNumId w:val="3"/>
  </w:num>
  <w:num w:numId="5" w16cid:durableId="1219514178">
    <w:abstractNumId w:val="2"/>
  </w:num>
  <w:num w:numId="6" w16cid:durableId="1225676179">
    <w:abstractNumId w:val="17"/>
  </w:num>
  <w:num w:numId="7" w16cid:durableId="1671761839">
    <w:abstractNumId w:val="46"/>
  </w:num>
  <w:num w:numId="8" w16cid:durableId="731539215">
    <w:abstractNumId w:val="104"/>
  </w:num>
  <w:num w:numId="9" w16cid:durableId="767426746">
    <w:abstractNumId w:val="13"/>
  </w:num>
  <w:num w:numId="10" w16cid:durableId="423188825">
    <w:abstractNumId w:val="0"/>
  </w:num>
  <w:num w:numId="11" w16cid:durableId="1355225576">
    <w:abstractNumId w:val="50"/>
  </w:num>
  <w:num w:numId="12" w16cid:durableId="1977563156">
    <w:abstractNumId w:val="83"/>
  </w:num>
  <w:num w:numId="13" w16cid:durableId="883365679">
    <w:abstractNumId w:val="4"/>
  </w:num>
  <w:num w:numId="14" w16cid:durableId="1954828190">
    <w:abstractNumId w:val="72"/>
  </w:num>
  <w:num w:numId="15" w16cid:durableId="1264995670">
    <w:abstractNumId w:val="8"/>
  </w:num>
  <w:num w:numId="16" w16cid:durableId="276450426">
    <w:abstractNumId w:val="45"/>
  </w:num>
  <w:num w:numId="17" w16cid:durableId="2128697133">
    <w:abstractNumId w:val="7"/>
  </w:num>
  <w:num w:numId="18" w16cid:durableId="1418356996">
    <w:abstractNumId w:val="76"/>
  </w:num>
  <w:num w:numId="19" w16cid:durableId="730077257">
    <w:abstractNumId w:val="6"/>
  </w:num>
  <w:num w:numId="20" w16cid:durableId="1170757299">
    <w:abstractNumId w:val="1"/>
  </w:num>
  <w:num w:numId="21" w16cid:durableId="1492525292">
    <w:abstractNumId w:val="100"/>
  </w:num>
  <w:num w:numId="22" w16cid:durableId="1206142721">
    <w:abstractNumId w:val="37"/>
  </w:num>
  <w:num w:numId="23" w16cid:durableId="443886979">
    <w:abstractNumId w:val="15"/>
  </w:num>
  <w:num w:numId="24" w16cid:durableId="621498839">
    <w:abstractNumId w:val="31"/>
  </w:num>
  <w:num w:numId="25" w16cid:durableId="1138230818">
    <w:abstractNumId w:val="60"/>
  </w:num>
  <w:num w:numId="26" w16cid:durableId="560556678">
    <w:abstractNumId w:val="108"/>
  </w:num>
  <w:num w:numId="27" w16cid:durableId="1876580495">
    <w:abstractNumId w:val="12"/>
  </w:num>
  <w:num w:numId="28" w16cid:durableId="2139297711">
    <w:abstractNumId w:val="21"/>
  </w:num>
  <w:num w:numId="29" w16cid:durableId="1073506531">
    <w:abstractNumId w:val="67"/>
  </w:num>
  <w:num w:numId="30" w16cid:durableId="539123110">
    <w:abstractNumId w:val="115"/>
  </w:num>
  <w:num w:numId="31" w16cid:durableId="1868106533">
    <w:abstractNumId w:val="94"/>
  </w:num>
  <w:num w:numId="32" w16cid:durableId="1132602598">
    <w:abstractNumId w:val="51"/>
  </w:num>
  <w:num w:numId="33" w16cid:durableId="2044941780">
    <w:abstractNumId w:val="20"/>
  </w:num>
  <w:num w:numId="34" w16cid:durableId="1031497954">
    <w:abstractNumId w:val="70"/>
  </w:num>
  <w:num w:numId="35" w16cid:durableId="619381128">
    <w:abstractNumId w:val="91"/>
  </w:num>
  <w:num w:numId="36" w16cid:durableId="126507195">
    <w:abstractNumId w:val="41"/>
  </w:num>
  <w:num w:numId="37" w16cid:durableId="2046438914">
    <w:abstractNumId w:val="39"/>
  </w:num>
  <w:num w:numId="38" w16cid:durableId="1130900601">
    <w:abstractNumId w:val="96"/>
  </w:num>
  <w:num w:numId="39" w16cid:durableId="828210370">
    <w:abstractNumId w:val="86"/>
  </w:num>
  <w:num w:numId="40" w16cid:durableId="1587303737">
    <w:abstractNumId w:val="25"/>
  </w:num>
  <w:num w:numId="41" w16cid:durableId="1505127814">
    <w:abstractNumId w:val="103"/>
  </w:num>
  <w:num w:numId="42" w16cid:durableId="1469593553">
    <w:abstractNumId w:val="40"/>
  </w:num>
  <w:num w:numId="43" w16cid:durableId="1581721009">
    <w:abstractNumId w:val="49"/>
  </w:num>
  <w:num w:numId="44" w16cid:durableId="1005978310">
    <w:abstractNumId w:val="114"/>
  </w:num>
  <w:num w:numId="45" w16cid:durableId="1566139647">
    <w:abstractNumId w:val="81"/>
  </w:num>
  <w:num w:numId="46" w16cid:durableId="1000354237">
    <w:abstractNumId w:val="95"/>
  </w:num>
  <w:num w:numId="47" w16cid:durableId="53822854">
    <w:abstractNumId w:val="80"/>
  </w:num>
  <w:num w:numId="48" w16cid:durableId="1468007253">
    <w:abstractNumId w:val="16"/>
  </w:num>
  <w:num w:numId="49" w16cid:durableId="1592734092">
    <w:abstractNumId w:val="77"/>
  </w:num>
  <w:num w:numId="50" w16cid:durableId="491608457">
    <w:abstractNumId w:val="90"/>
  </w:num>
  <w:num w:numId="51" w16cid:durableId="1035622267">
    <w:abstractNumId w:val="33"/>
  </w:num>
  <w:num w:numId="52" w16cid:durableId="2119717334">
    <w:abstractNumId w:val="92"/>
  </w:num>
  <w:num w:numId="53" w16cid:durableId="292255123">
    <w:abstractNumId w:val="64"/>
  </w:num>
  <w:num w:numId="54" w16cid:durableId="1987465576">
    <w:abstractNumId w:val="78"/>
  </w:num>
  <w:num w:numId="55" w16cid:durableId="470565087">
    <w:abstractNumId w:val="84"/>
  </w:num>
  <w:num w:numId="56" w16cid:durableId="1392461575">
    <w:abstractNumId w:val="34"/>
  </w:num>
  <w:num w:numId="57" w16cid:durableId="660499281">
    <w:abstractNumId w:val="47"/>
  </w:num>
  <w:num w:numId="58" w16cid:durableId="369843335">
    <w:abstractNumId w:val="66"/>
  </w:num>
  <w:num w:numId="59" w16cid:durableId="1075471291">
    <w:abstractNumId w:val="14"/>
  </w:num>
  <w:num w:numId="60" w16cid:durableId="109982201">
    <w:abstractNumId w:val="61"/>
  </w:num>
  <w:num w:numId="61" w16cid:durableId="1343892361">
    <w:abstractNumId w:val="98"/>
  </w:num>
  <w:num w:numId="62" w16cid:durableId="1273366020">
    <w:abstractNumId w:val="110"/>
  </w:num>
  <w:num w:numId="63" w16cid:durableId="225067595">
    <w:abstractNumId w:val="54"/>
  </w:num>
  <w:num w:numId="64" w16cid:durableId="1224870228">
    <w:abstractNumId w:val="107"/>
  </w:num>
  <w:num w:numId="65" w16cid:durableId="1439835915">
    <w:abstractNumId w:val="35"/>
  </w:num>
  <w:num w:numId="66" w16cid:durableId="2047362909">
    <w:abstractNumId w:val="10"/>
  </w:num>
  <w:num w:numId="67" w16cid:durableId="1407416785">
    <w:abstractNumId w:val="105"/>
  </w:num>
  <w:num w:numId="68" w16cid:durableId="131483353">
    <w:abstractNumId w:val="62"/>
  </w:num>
  <w:num w:numId="69" w16cid:durableId="198469327">
    <w:abstractNumId w:val="22"/>
  </w:num>
  <w:num w:numId="70" w16cid:durableId="1374573082">
    <w:abstractNumId w:val="85"/>
  </w:num>
  <w:num w:numId="71" w16cid:durableId="499467423">
    <w:abstractNumId w:val="97"/>
  </w:num>
  <w:num w:numId="72" w16cid:durableId="661615936">
    <w:abstractNumId w:val="65"/>
  </w:num>
  <w:num w:numId="73" w16cid:durableId="328800143">
    <w:abstractNumId w:val="106"/>
  </w:num>
  <w:num w:numId="74" w16cid:durableId="818956669">
    <w:abstractNumId w:val="23"/>
  </w:num>
  <w:num w:numId="75" w16cid:durableId="868445473">
    <w:abstractNumId w:val="116"/>
  </w:num>
  <w:num w:numId="76" w16cid:durableId="1582177472">
    <w:abstractNumId w:val="89"/>
  </w:num>
  <w:num w:numId="77" w16cid:durableId="640841342">
    <w:abstractNumId w:val="48"/>
  </w:num>
  <w:num w:numId="78" w16cid:durableId="1587034724">
    <w:abstractNumId w:val="29"/>
  </w:num>
  <w:num w:numId="79" w16cid:durableId="796950026">
    <w:abstractNumId w:val="69"/>
  </w:num>
  <w:num w:numId="80" w16cid:durableId="1257203828">
    <w:abstractNumId w:val="43"/>
  </w:num>
  <w:num w:numId="81" w16cid:durableId="1380739328">
    <w:abstractNumId w:val="109"/>
  </w:num>
  <w:num w:numId="82" w16cid:durableId="190151561">
    <w:abstractNumId w:val="111"/>
  </w:num>
  <w:num w:numId="83" w16cid:durableId="1583951101">
    <w:abstractNumId w:val="112"/>
  </w:num>
  <w:num w:numId="84" w16cid:durableId="142044515">
    <w:abstractNumId w:val="38"/>
  </w:num>
  <w:num w:numId="85" w16cid:durableId="1609004361">
    <w:abstractNumId w:val="71"/>
  </w:num>
  <w:num w:numId="86" w16cid:durableId="433549531">
    <w:abstractNumId w:val="75"/>
  </w:num>
  <w:num w:numId="87" w16cid:durableId="249898367">
    <w:abstractNumId w:val="73"/>
  </w:num>
  <w:num w:numId="88" w16cid:durableId="1969892966">
    <w:abstractNumId w:val="42"/>
  </w:num>
  <w:num w:numId="89" w16cid:durableId="1284774944">
    <w:abstractNumId w:val="18"/>
  </w:num>
  <w:num w:numId="90" w16cid:durableId="1103306085">
    <w:abstractNumId w:val="52"/>
  </w:num>
  <w:num w:numId="91" w16cid:durableId="1195189573">
    <w:abstractNumId w:val="102"/>
  </w:num>
  <w:num w:numId="92" w16cid:durableId="60951566">
    <w:abstractNumId w:val="32"/>
  </w:num>
  <w:num w:numId="93" w16cid:durableId="980503737">
    <w:abstractNumId w:val="58"/>
  </w:num>
  <w:num w:numId="94" w16cid:durableId="1422994796">
    <w:abstractNumId w:val="36"/>
  </w:num>
  <w:num w:numId="95" w16cid:durableId="2088068814">
    <w:abstractNumId w:val="74"/>
  </w:num>
  <w:num w:numId="96" w16cid:durableId="544607065">
    <w:abstractNumId w:val="68"/>
  </w:num>
  <w:num w:numId="97" w16cid:durableId="221796303">
    <w:abstractNumId w:val="28"/>
  </w:num>
  <w:num w:numId="98" w16cid:durableId="788626963">
    <w:abstractNumId w:val="87"/>
  </w:num>
  <w:num w:numId="99" w16cid:durableId="270549529">
    <w:abstractNumId w:val="19"/>
  </w:num>
  <w:num w:numId="100" w16cid:durableId="1233351578">
    <w:abstractNumId w:val="101"/>
  </w:num>
  <w:num w:numId="101" w16cid:durableId="2108305960">
    <w:abstractNumId w:val="55"/>
  </w:num>
  <w:num w:numId="102" w16cid:durableId="1408116245">
    <w:abstractNumId w:val="93"/>
  </w:num>
  <w:num w:numId="103" w16cid:durableId="1362242826">
    <w:abstractNumId w:val="59"/>
  </w:num>
  <w:num w:numId="104" w16cid:durableId="1103646603">
    <w:abstractNumId w:val="30"/>
  </w:num>
  <w:num w:numId="105" w16cid:durableId="1195729753">
    <w:abstractNumId w:val="63"/>
  </w:num>
  <w:num w:numId="106" w16cid:durableId="1445006025">
    <w:abstractNumId w:val="26"/>
  </w:num>
  <w:num w:numId="107" w16cid:durableId="878053725">
    <w:abstractNumId w:val="24"/>
  </w:num>
  <w:num w:numId="108" w16cid:durableId="1180121448">
    <w:abstractNumId w:val="99"/>
  </w:num>
  <w:num w:numId="109" w16cid:durableId="1538464119">
    <w:abstractNumId w:val="11"/>
  </w:num>
  <w:num w:numId="110" w16cid:durableId="904030425">
    <w:abstractNumId w:val="57"/>
  </w:num>
  <w:num w:numId="111" w16cid:durableId="671495675">
    <w:abstractNumId w:val="53"/>
  </w:num>
  <w:num w:numId="112" w16cid:durableId="91897871">
    <w:abstractNumId w:val="27"/>
  </w:num>
  <w:num w:numId="113" w16cid:durableId="264656336">
    <w:abstractNumId w:val="56"/>
  </w:num>
  <w:num w:numId="114" w16cid:durableId="1146363906">
    <w:abstractNumId w:val="88"/>
  </w:num>
  <w:num w:numId="115" w16cid:durableId="340621696">
    <w:abstractNumId w:val="44"/>
  </w:num>
  <w:num w:numId="116" w16cid:durableId="1233781688">
    <w:abstractNumId w:val="113"/>
  </w:num>
  <w:num w:numId="117" w16cid:durableId="208052046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A3"/>
    <w:rsid w:val="00067B92"/>
    <w:rsid w:val="00097B5E"/>
    <w:rsid w:val="000B7B1A"/>
    <w:rsid w:val="000C077A"/>
    <w:rsid w:val="000E04AA"/>
    <w:rsid w:val="00126DE9"/>
    <w:rsid w:val="00135ED3"/>
    <w:rsid w:val="001420F5"/>
    <w:rsid w:val="00155EA3"/>
    <w:rsid w:val="0018418E"/>
    <w:rsid w:val="001926C6"/>
    <w:rsid w:val="001B39C6"/>
    <w:rsid w:val="001F5336"/>
    <w:rsid w:val="002035E8"/>
    <w:rsid w:val="002050B3"/>
    <w:rsid w:val="00255598"/>
    <w:rsid w:val="00285422"/>
    <w:rsid w:val="00287FA7"/>
    <w:rsid w:val="002938B4"/>
    <w:rsid w:val="00301F67"/>
    <w:rsid w:val="0031261F"/>
    <w:rsid w:val="003575E8"/>
    <w:rsid w:val="003653C8"/>
    <w:rsid w:val="003A6AE2"/>
    <w:rsid w:val="0040360C"/>
    <w:rsid w:val="0047589B"/>
    <w:rsid w:val="004A6E38"/>
    <w:rsid w:val="004F7D82"/>
    <w:rsid w:val="00541F78"/>
    <w:rsid w:val="005432A4"/>
    <w:rsid w:val="005570C8"/>
    <w:rsid w:val="005F496A"/>
    <w:rsid w:val="00615DF8"/>
    <w:rsid w:val="00647687"/>
    <w:rsid w:val="006B06DB"/>
    <w:rsid w:val="006E12D1"/>
    <w:rsid w:val="006E6127"/>
    <w:rsid w:val="00716C94"/>
    <w:rsid w:val="007266F4"/>
    <w:rsid w:val="007349EF"/>
    <w:rsid w:val="007A17B6"/>
    <w:rsid w:val="0084007A"/>
    <w:rsid w:val="0087668C"/>
    <w:rsid w:val="008E705D"/>
    <w:rsid w:val="008F268A"/>
    <w:rsid w:val="009263BF"/>
    <w:rsid w:val="00936D1B"/>
    <w:rsid w:val="009524BE"/>
    <w:rsid w:val="009B5071"/>
    <w:rsid w:val="009C4BD8"/>
    <w:rsid w:val="00A1252F"/>
    <w:rsid w:val="00A560FD"/>
    <w:rsid w:val="00A82174"/>
    <w:rsid w:val="00A83691"/>
    <w:rsid w:val="00A854C3"/>
    <w:rsid w:val="00AA4F7F"/>
    <w:rsid w:val="00AD1E64"/>
    <w:rsid w:val="00B56387"/>
    <w:rsid w:val="00BB3C17"/>
    <w:rsid w:val="00BC1FCD"/>
    <w:rsid w:val="00BD7FF9"/>
    <w:rsid w:val="00BF5D93"/>
    <w:rsid w:val="00C010A8"/>
    <w:rsid w:val="00C66D33"/>
    <w:rsid w:val="00C7679A"/>
    <w:rsid w:val="00C77CB4"/>
    <w:rsid w:val="00CD33C0"/>
    <w:rsid w:val="00DB4E34"/>
    <w:rsid w:val="00DB6FC0"/>
    <w:rsid w:val="00DC0E4C"/>
    <w:rsid w:val="00DF0AEE"/>
    <w:rsid w:val="00DF5752"/>
    <w:rsid w:val="00E00B15"/>
    <w:rsid w:val="00E03F09"/>
    <w:rsid w:val="00E2595F"/>
    <w:rsid w:val="00E56285"/>
    <w:rsid w:val="00E62EE6"/>
    <w:rsid w:val="00E94294"/>
    <w:rsid w:val="00ED7D79"/>
    <w:rsid w:val="00EE7604"/>
    <w:rsid w:val="00FC6996"/>
    <w:rsid w:val="00FF3730"/>
    <w:rsid w:val="05FB28DB"/>
    <w:rsid w:val="0E0F581F"/>
    <w:rsid w:val="15D363DA"/>
    <w:rsid w:val="162225A6"/>
    <w:rsid w:val="18C32FAB"/>
    <w:rsid w:val="1CD062D3"/>
    <w:rsid w:val="1E960EF2"/>
    <w:rsid w:val="1F112614"/>
    <w:rsid w:val="20D81670"/>
    <w:rsid w:val="227365F7"/>
    <w:rsid w:val="2309269C"/>
    <w:rsid w:val="28CF3A40"/>
    <w:rsid w:val="2A4E61A1"/>
    <w:rsid w:val="2AAA1F8B"/>
    <w:rsid w:val="2BE13DB1"/>
    <w:rsid w:val="2D832920"/>
    <w:rsid w:val="327F40E6"/>
    <w:rsid w:val="344845B3"/>
    <w:rsid w:val="348944CF"/>
    <w:rsid w:val="38C25DF9"/>
    <w:rsid w:val="3E4B3EED"/>
    <w:rsid w:val="3EAA0A5A"/>
    <w:rsid w:val="3FD20E97"/>
    <w:rsid w:val="41225E93"/>
    <w:rsid w:val="43AA5681"/>
    <w:rsid w:val="48117EF1"/>
    <w:rsid w:val="49A83CE4"/>
    <w:rsid w:val="4A0716EB"/>
    <w:rsid w:val="4D64226B"/>
    <w:rsid w:val="4F1651BB"/>
    <w:rsid w:val="57BB042F"/>
    <w:rsid w:val="59CE555D"/>
    <w:rsid w:val="5E5025C9"/>
    <w:rsid w:val="61D01BBA"/>
    <w:rsid w:val="63941E6C"/>
    <w:rsid w:val="63C10DAC"/>
    <w:rsid w:val="6458542D"/>
    <w:rsid w:val="698908CE"/>
    <w:rsid w:val="6C9B563C"/>
    <w:rsid w:val="70BD1D2D"/>
    <w:rsid w:val="72AF3BA5"/>
    <w:rsid w:val="73ED71BD"/>
    <w:rsid w:val="743566B8"/>
    <w:rsid w:val="75466A7F"/>
    <w:rsid w:val="76232660"/>
    <w:rsid w:val="7BA6526A"/>
    <w:rsid w:val="7F3D1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908FC7A"/>
  <w15:docId w15:val="{75C34D59-CCC2-47D0-8743-E984578C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header" w:uiPriority="99"/>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40360C"/>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ind w:left="421"/>
      <w:jc w:val="center"/>
      <w:outlineLvl w:val="0"/>
    </w:pPr>
    <w:rPr>
      <w:b/>
      <w:bCs/>
      <w:sz w:val="36"/>
      <w:szCs w:val="36"/>
    </w:rPr>
  </w:style>
  <w:style w:type="paragraph" w:styleId="Heading2">
    <w:name w:val="heading 2"/>
    <w:basedOn w:val="Normal"/>
    <w:uiPriority w:val="1"/>
    <w:qFormat/>
    <w:pPr>
      <w:ind w:left="1023" w:hanging="423"/>
      <w:jc w:val="both"/>
      <w:outlineLvl w:val="1"/>
    </w:pPr>
    <w:rPr>
      <w:b/>
      <w:bCs/>
      <w:sz w:val="28"/>
      <w:szCs w:val="28"/>
    </w:rPr>
  </w:style>
  <w:style w:type="paragraph" w:styleId="Heading3">
    <w:name w:val="heading 3"/>
    <w:basedOn w:val="Normal"/>
    <w:uiPriority w:val="1"/>
    <w:qFormat/>
    <w:pPr>
      <w:ind w:left="1025" w:hanging="425"/>
      <w:outlineLvl w:val="2"/>
    </w:pPr>
    <w:rPr>
      <w:rFonts w:ascii="Cambria" w:eastAsia="Cambria" w:hAnsi="Cambria" w:cs="Cambria"/>
      <w:b/>
      <w:bCs/>
      <w:sz w:val="26"/>
      <w:szCs w:val="26"/>
    </w:rPr>
  </w:style>
  <w:style w:type="paragraph" w:styleId="Heading4">
    <w:name w:val="heading 4"/>
    <w:basedOn w:val="Normal"/>
    <w:uiPriority w:val="1"/>
    <w:qFormat/>
    <w:pPr>
      <w:ind w:left="863" w:hanging="720"/>
      <w:jc w:val="both"/>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BodyText">
    <w:name w:val="Body Text"/>
    <w:basedOn w:val="Normal"/>
    <w:uiPriority w:val="1"/>
    <w:qFormat/>
    <w:rPr>
      <w:sz w:val="24"/>
      <w:szCs w:val="24"/>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pPr>
      <w:spacing w:before="305"/>
      <w:ind w:left="799"/>
    </w:pPr>
    <w:rPr>
      <w:b/>
      <w:bCs/>
      <w:sz w:val="24"/>
      <w:szCs w:val="24"/>
    </w:rPr>
  </w:style>
  <w:style w:type="paragraph" w:styleId="TOC2">
    <w:name w:val="toc 2"/>
    <w:basedOn w:val="Normal"/>
    <w:uiPriority w:val="1"/>
    <w:qFormat/>
    <w:pPr>
      <w:spacing w:before="132"/>
      <w:ind w:left="3129" w:hanging="1994"/>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59" w:hanging="420"/>
      <w:jc w:val="both"/>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qFormat/>
    <w:rPr>
      <w:rFonts w:ascii="Tahoma" w:eastAsia="Times New Roman" w:hAnsi="Tahoma" w:cs="Tahoma"/>
      <w:sz w:val="16"/>
      <w:szCs w:val="16"/>
      <w:lang w:val="en-US" w:eastAsia="en-US"/>
    </w:rPr>
  </w:style>
  <w:style w:type="paragraph" w:styleId="NormalWeb">
    <w:name w:val="Normal (Web)"/>
    <w:basedOn w:val="Normal"/>
    <w:uiPriority w:val="99"/>
    <w:unhideWhenUsed/>
    <w:rsid w:val="0028542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66D33"/>
    <w:rPr>
      <w:b/>
      <w:bCs/>
    </w:rPr>
  </w:style>
  <w:style w:type="character" w:customStyle="1" w:styleId="HeaderChar">
    <w:name w:val="Header Char"/>
    <w:basedOn w:val="DefaultParagraphFont"/>
    <w:link w:val="Header"/>
    <w:uiPriority w:val="99"/>
    <w:rsid w:val="009524BE"/>
    <w:rPr>
      <w:rFonts w:ascii="Times New Roman" w:eastAsia="Times New Roman" w:hAnsi="Times New Roman" w:cs="Times New Roman"/>
      <w:sz w:val="18"/>
      <w:szCs w:val="18"/>
      <w:lang w:val="en-US" w:eastAsia="en-US"/>
    </w:rPr>
  </w:style>
  <w:style w:type="character" w:styleId="Hyperlink">
    <w:name w:val="Hyperlink"/>
    <w:basedOn w:val="DefaultParagraphFont"/>
    <w:rsid w:val="0031261F"/>
    <w:rPr>
      <w:color w:val="0000FF" w:themeColor="hyperlink"/>
      <w:u w:val="single"/>
    </w:rPr>
  </w:style>
  <w:style w:type="character" w:styleId="UnresolvedMention">
    <w:name w:val="Unresolved Mention"/>
    <w:basedOn w:val="DefaultParagraphFont"/>
    <w:uiPriority w:val="99"/>
    <w:semiHidden/>
    <w:unhideWhenUsed/>
    <w:rsid w:val="00312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4851">
      <w:bodyDiv w:val="1"/>
      <w:marLeft w:val="0"/>
      <w:marRight w:val="0"/>
      <w:marTop w:val="0"/>
      <w:marBottom w:val="0"/>
      <w:divBdr>
        <w:top w:val="none" w:sz="0" w:space="0" w:color="auto"/>
        <w:left w:val="none" w:sz="0" w:space="0" w:color="auto"/>
        <w:bottom w:val="none" w:sz="0" w:space="0" w:color="auto"/>
        <w:right w:val="none" w:sz="0" w:space="0" w:color="auto"/>
      </w:divBdr>
    </w:div>
    <w:div w:id="45420036">
      <w:bodyDiv w:val="1"/>
      <w:marLeft w:val="0"/>
      <w:marRight w:val="0"/>
      <w:marTop w:val="0"/>
      <w:marBottom w:val="0"/>
      <w:divBdr>
        <w:top w:val="none" w:sz="0" w:space="0" w:color="auto"/>
        <w:left w:val="none" w:sz="0" w:space="0" w:color="auto"/>
        <w:bottom w:val="none" w:sz="0" w:space="0" w:color="auto"/>
        <w:right w:val="none" w:sz="0" w:space="0" w:color="auto"/>
      </w:divBdr>
    </w:div>
    <w:div w:id="61409187">
      <w:bodyDiv w:val="1"/>
      <w:marLeft w:val="0"/>
      <w:marRight w:val="0"/>
      <w:marTop w:val="0"/>
      <w:marBottom w:val="0"/>
      <w:divBdr>
        <w:top w:val="none" w:sz="0" w:space="0" w:color="auto"/>
        <w:left w:val="none" w:sz="0" w:space="0" w:color="auto"/>
        <w:bottom w:val="none" w:sz="0" w:space="0" w:color="auto"/>
        <w:right w:val="none" w:sz="0" w:space="0" w:color="auto"/>
      </w:divBdr>
    </w:div>
    <w:div w:id="68577156">
      <w:bodyDiv w:val="1"/>
      <w:marLeft w:val="0"/>
      <w:marRight w:val="0"/>
      <w:marTop w:val="0"/>
      <w:marBottom w:val="0"/>
      <w:divBdr>
        <w:top w:val="none" w:sz="0" w:space="0" w:color="auto"/>
        <w:left w:val="none" w:sz="0" w:space="0" w:color="auto"/>
        <w:bottom w:val="none" w:sz="0" w:space="0" w:color="auto"/>
        <w:right w:val="none" w:sz="0" w:space="0" w:color="auto"/>
      </w:divBdr>
    </w:div>
    <w:div w:id="113642125">
      <w:bodyDiv w:val="1"/>
      <w:marLeft w:val="0"/>
      <w:marRight w:val="0"/>
      <w:marTop w:val="0"/>
      <w:marBottom w:val="0"/>
      <w:divBdr>
        <w:top w:val="none" w:sz="0" w:space="0" w:color="auto"/>
        <w:left w:val="none" w:sz="0" w:space="0" w:color="auto"/>
        <w:bottom w:val="none" w:sz="0" w:space="0" w:color="auto"/>
        <w:right w:val="none" w:sz="0" w:space="0" w:color="auto"/>
      </w:divBdr>
    </w:div>
    <w:div w:id="126511859">
      <w:bodyDiv w:val="1"/>
      <w:marLeft w:val="0"/>
      <w:marRight w:val="0"/>
      <w:marTop w:val="0"/>
      <w:marBottom w:val="0"/>
      <w:divBdr>
        <w:top w:val="none" w:sz="0" w:space="0" w:color="auto"/>
        <w:left w:val="none" w:sz="0" w:space="0" w:color="auto"/>
        <w:bottom w:val="none" w:sz="0" w:space="0" w:color="auto"/>
        <w:right w:val="none" w:sz="0" w:space="0" w:color="auto"/>
      </w:divBdr>
    </w:div>
    <w:div w:id="130682070">
      <w:bodyDiv w:val="1"/>
      <w:marLeft w:val="0"/>
      <w:marRight w:val="0"/>
      <w:marTop w:val="0"/>
      <w:marBottom w:val="0"/>
      <w:divBdr>
        <w:top w:val="none" w:sz="0" w:space="0" w:color="auto"/>
        <w:left w:val="none" w:sz="0" w:space="0" w:color="auto"/>
        <w:bottom w:val="none" w:sz="0" w:space="0" w:color="auto"/>
        <w:right w:val="none" w:sz="0" w:space="0" w:color="auto"/>
      </w:divBdr>
    </w:div>
    <w:div w:id="149955027">
      <w:bodyDiv w:val="1"/>
      <w:marLeft w:val="0"/>
      <w:marRight w:val="0"/>
      <w:marTop w:val="0"/>
      <w:marBottom w:val="0"/>
      <w:divBdr>
        <w:top w:val="none" w:sz="0" w:space="0" w:color="auto"/>
        <w:left w:val="none" w:sz="0" w:space="0" w:color="auto"/>
        <w:bottom w:val="none" w:sz="0" w:space="0" w:color="auto"/>
        <w:right w:val="none" w:sz="0" w:space="0" w:color="auto"/>
      </w:divBdr>
    </w:div>
    <w:div w:id="213589316">
      <w:bodyDiv w:val="1"/>
      <w:marLeft w:val="0"/>
      <w:marRight w:val="0"/>
      <w:marTop w:val="0"/>
      <w:marBottom w:val="0"/>
      <w:divBdr>
        <w:top w:val="none" w:sz="0" w:space="0" w:color="auto"/>
        <w:left w:val="none" w:sz="0" w:space="0" w:color="auto"/>
        <w:bottom w:val="none" w:sz="0" w:space="0" w:color="auto"/>
        <w:right w:val="none" w:sz="0" w:space="0" w:color="auto"/>
      </w:divBdr>
    </w:div>
    <w:div w:id="235014762">
      <w:bodyDiv w:val="1"/>
      <w:marLeft w:val="0"/>
      <w:marRight w:val="0"/>
      <w:marTop w:val="0"/>
      <w:marBottom w:val="0"/>
      <w:divBdr>
        <w:top w:val="none" w:sz="0" w:space="0" w:color="auto"/>
        <w:left w:val="none" w:sz="0" w:space="0" w:color="auto"/>
        <w:bottom w:val="none" w:sz="0" w:space="0" w:color="auto"/>
        <w:right w:val="none" w:sz="0" w:space="0" w:color="auto"/>
      </w:divBdr>
    </w:div>
    <w:div w:id="241109622">
      <w:bodyDiv w:val="1"/>
      <w:marLeft w:val="0"/>
      <w:marRight w:val="0"/>
      <w:marTop w:val="0"/>
      <w:marBottom w:val="0"/>
      <w:divBdr>
        <w:top w:val="none" w:sz="0" w:space="0" w:color="auto"/>
        <w:left w:val="none" w:sz="0" w:space="0" w:color="auto"/>
        <w:bottom w:val="none" w:sz="0" w:space="0" w:color="auto"/>
        <w:right w:val="none" w:sz="0" w:space="0" w:color="auto"/>
      </w:divBdr>
    </w:div>
    <w:div w:id="297608195">
      <w:bodyDiv w:val="1"/>
      <w:marLeft w:val="0"/>
      <w:marRight w:val="0"/>
      <w:marTop w:val="0"/>
      <w:marBottom w:val="0"/>
      <w:divBdr>
        <w:top w:val="none" w:sz="0" w:space="0" w:color="auto"/>
        <w:left w:val="none" w:sz="0" w:space="0" w:color="auto"/>
        <w:bottom w:val="none" w:sz="0" w:space="0" w:color="auto"/>
        <w:right w:val="none" w:sz="0" w:space="0" w:color="auto"/>
      </w:divBdr>
    </w:div>
    <w:div w:id="314993574">
      <w:bodyDiv w:val="1"/>
      <w:marLeft w:val="0"/>
      <w:marRight w:val="0"/>
      <w:marTop w:val="0"/>
      <w:marBottom w:val="0"/>
      <w:divBdr>
        <w:top w:val="none" w:sz="0" w:space="0" w:color="auto"/>
        <w:left w:val="none" w:sz="0" w:space="0" w:color="auto"/>
        <w:bottom w:val="none" w:sz="0" w:space="0" w:color="auto"/>
        <w:right w:val="none" w:sz="0" w:space="0" w:color="auto"/>
      </w:divBdr>
    </w:div>
    <w:div w:id="354573049">
      <w:bodyDiv w:val="1"/>
      <w:marLeft w:val="0"/>
      <w:marRight w:val="0"/>
      <w:marTop w:val="0"/>
      <w:marBottom w:val="0"/>
      <w:divBdr>
        <w:top w:val="none" w:sz="0" w:space="0" w:color="auto"/>
        <w:left w:val="none" w:sz="0" w:space="0" w:color="auto"/>
        <w:bottom w:val="none" w:sz="0" w:space="0" w:color="auto"/>
        <w:right w:val="none" w:sz="0" w:space="0" w:color="auto"/>
      </w:divBdr>
    </w:div>
    <w:div w:id="491718274">
      <w:bodyDiv w:val="1"/>
      <w:marLeft w:val="0"/>
      <w:marRight w:val="0"/>
      <w:marTop w:val="0"/>
      <w:marBottom w:val="0"/>
      <w:divBdr>
        <w:top w:val="none" w:sz="0" w:space="0" w:color="auto"/>
        <w:left w:val="none" w:sz="0" w:space="0" w:color="auto"/>
        <w:bottom w:val="none" w:sz="0" w:space="0" w:color="auto"/>
        <w:right w:val="none" w:sz="0" w:space="0" w:color="auto"/>
      </w:divBdr>
    </w:div>
    <w:div w:id="562570540">
      <w:bodyDiv w:val="1"/>
      <w:marLeft w:val="0"/>
      <w:marRight w:val="0"/>
      <w:marTop w:val="0"/>
      <w:marBottom w:val="0"/>
      <w:divBdr>
        <w:top w:val="none" w:sz="0" w:space="0" w:color="auto"/>
        <w:left w:val="none" w:sz="0" w:space="0" w:color="auto"/>
        <w:bottom w:val="none" w:sz="0" w:space="0" w:color="auto"/>
        <w:right w:val="none" w:sz="0" w:space="0" w:color="auto"/>
      </w:divBdr>
    </w:div>
    <w:div w:id="580483337">
      <w:bodyDiv w:val="1"/>
      <w:marLeft w:val="0"/>
      <w:marRight w:val="0"/>
      <w:marTop w:val="0"/>
      <w:marBottom w:val="0"/>
      <w:divBdr>
        <w:top w:val="none" w:sz="0" w:space="0" w:color="auto"/>
        <w:left w:val="none" w:sz="0" w:space="0" w:color="auto"/>
        <w:bottom w:val="none" w:sz="0" w:space="0" w:color="auto"/>
        <w:right w:val="none" w:sz="0" w:space="0" w:color="auto"/>
      </w:divBdr>
    </w:div>
    <w:div w:id="627665337">
      <w:bodyDiv w:val="1"/>
      <w:marLeft w:val="0"/>
      <w:marRight w:val="0"/>
      <w:marTop w:val="0"/>
      <w:marBottom w:val="0"/>
      <w:divBdr>
        <w:top w:val="none" w:sz="0" w:space="0" w:color="auto"/>
        <w:left w:val="none" w:sz="0" w:space="0" w:color="auto"/>
        <w:bottom w:val="none" w:sz="0" w:space="0" w:color="auto"/>
        <w:right w:val="none" w:sz="0" w:space="0" w:color="auto"/>
      </w:divBdr>
    </w:div>
    <w:div w:id="631911306">
      <w:bodyDiv w:val="1"/>
      <w:marLeft w:val="0"/>
      <w:marRight w:val="0"/>
      <w:marTop w:val="0"/>
      <w:marBottom w:val="0"/>
      <w:divBdr>
        <w:top w:val="none" w:sz="0" w:space="0" w:color="auto"/>
        <w:left w:val="none" w:sz="0" w:space="0" w:color="auto"/>
        <w:bottom w:val="none" w:sz="0" w:space="0" w:color="auto"/>
        <w:right w:val="none" w:sz="0" w:space="0" w:color="auto"/>
      </w:divBdr>
    </w:div>
    <w:div w:id="688486490">
      <w:bodyDiv w:val="1"/>
      <w:marLeft w:val="0"/>
      <w:marRight w:val="0"/>
      <w:marTop w:val="0"/>
      <w:marBottom w:val="0"/>
      <w:divBdr>
        <w:top w:val="none" w:sz="0" w:space="0" w:color="auto"/>
        <w:left w:val="none" w:sz="0" w:space="0" w:color="auto"/>
        <w:bottom w:val="none" w:sz="0" w:space="0" w:color="auto"/>
        <w:right w:val="none" w:sz="0" w:space="0" w:color="auto"/>
      </w:divBdr>
    </w:div>
    <w:div w:id="702244702">
      <w:bodyDiv w:val="1"/>
      <w:marLeft w:val="0"/>
      <w:marRight w:val="0"/>
      <w:marTop w:val="0"/>
      <w:marBottom w:val="0"/>
      <w:divBdr>
        <w:top w:val="none" w:sz="0" w:space="0" w:color="auto"/>
        <w:left w:val="none" w:sz="0" w:space="0" w:color="auto"/>
        <w:bottom w:val="none" w:sz="0" w:space="0" w:color="auto"/>
        <w:right w:val="none" w:sz="0" w:space="0" w:color="auto"/>
      </w:divBdr>
    </w:div>
    <w:div w:id="712802264">
      <w:bodyDiv w:val="1"/>
      <w:marLeft w:val="0"/>
      <w:marRight w:val="0"/>
      <w:marTop w:val="0"/>
      <w:marBottom w:val="0"/>
      <w:divBdr>
        <w:top w:val="none" w:sz="0" w:space="0" w:color="auto"/>
        <w:left w:val="none" w:sz="0" w:space="0" w:color="auto"/>
        <w:bottom w:val="none" w:sz="0" w:space="0" w:color="auto"/>
        <w:right w:val="none" w:sz="0" w:space="0" w:color="auto"/>
      </w:divBdr>
    </w:div>
    <w:div w:id="750812047">
      <w:bodyDiv w:val="1"/>
      <w:marLeft w:val="0"/>
      <w:marRight w:val="0"/>
      <w:marTop w:val="0"/>
      <w:marBottom w:val="0"/>
      <w:divBdr>
        <w:top w:val="none" w:sz="0" w:space="0" w:color="auto"/>
        <w:left w:val="none" w:sz="0" w:space="0" w:color="auto"/>
        <w:bottom w:val="none" w:sz="0" w:space="0" w:color="auto"/>
        <w:right w:val="none" w:sz="0" w:space="0" w:color="auto"/>
      </w:divBdr>
    </w:div>
    <w:div w:id="756482659">
      <w:bodyDiv w:val="1"/>
      <w:marLeft w:val="0"/>
      <w:marRight w:val="0"/>
      <w:marTop w:val="0"/>
      <w:marBottom w:val="0"/>
      <w:divBdr>
        <w:top w:val="none" w:sz="0" w:space="0" w:color="auto"/>
        <w:left w:val="none" w:sz="0" w:space="0" w:color="auto"/>
        <w:bottom w:val="none" w:sz="0" w:space="0" w:color="auto"/>
        <w:right w:val="none" w:sz="0" w:space="0" w:color="auto"/>
      </w:divBdr>
    </w:div>
    <w:div w:id="787630086">
      <w:bodyDiv w:val="1"/>
      <w:marLeft w:val="0"/>
      <w:marRight w:val="0"/>
      <w:marTop w:val="0"/>
      <w:marBottom w:val="0"/>
      <w:divBdr>
        <w:top w:val="none" w:sz="0" w:space="0" w:color="auto"/>
        <w:left w:val="none" w:sz="0" w:space="0" w:color="auto"/>
        <w:bottom w:val="none" w:sz="0" w:space="0" w:color="auto"/>
        <w:right w:val="none" w:sz="0" w:space="0" w:color="auto"/>
      </w:divBdr>
    </w:div>
    <w:div w:id="828205081">
      <w:bodyDiv w:val="1"/>
      <w:marLeft w:val="0"/>
      <w:marRight w:val="0"/>
      <w:marTop w:val="0"/>
      <w:marBottom w:val="0"/>
      <w:divBdr>
        <w:top w:val="none" w:sz="0" w:space="0" w:color="auto"/>
        <w:left w:val="none" w:sz="0" w:space="0" w:color="auto"/>
        <w:bottom w:val="none" w:sz="0" w:space="0" w:color="auto"/>
        <w:right w:val="none" w:sz="0" w:space="0" w:color="auto"/>
      </w:divBdr>
    </w:div>
    <w:div w:id="839782880">
      <w:bodyDiv w:val="1"/>
      <w:marLeft w:val="0"/>
      <w:marRight w:val="0"/>
      <w:marTop w:val="0"/>
      <w:marBottom w:val="0"/>
      <w:divBdr>
        <w:top w:val="none" w:sz="0" w:space="0" w:color="auto"/>
        <w:left w:val="none" w:sz="0" w:space="0" w:color="auto"/>
        <w:bottom w:val="none" w:sz="0" w:space="0" w:color="auto"/>
        <w:right w:val="none" w:sz="0" w:space="0" w:color="auto"/>
      </w:divBdr>
    </w:div>
    <w:div w:id="878316452">
      <w:bodyDiv w:val="1"/>
      <w:marLeft w:val="0"/>
      <w:marRight w:val="0"/>
      <w:marTop w:val="0"/>
      <w:marBottom w:val="0"/>
      <w:divBdr>
        <w:top w:val="none" w:sz="0" w:space="0" w:color="auto"/>
        <w:left w:val="none" w:sz="0" w:space="0" w:color="auto"/>
        <w:bottom w:val="none" w:sz="0" w:space="0" w:color="auto"/>
        <w:right w:val="none" w:sz="0" w:space="0" w:color="auto"/>
      </w:divBdr>
    </w:div>
    <w:div w:id="976298036">
      <w:bodyDiv w:val="1"/>
      <w:marLeft w:val="0"/>
      <w:marRight w:val="0"/>
      <w:marTop w:val="0"/>
      <w:marBottom w:val="0"/>
      <w:divBdr>
        <w:top w:val="none" w:sz="0" w:space="0" w:color="auto"/>
        <w:left w:val="none" w:sz="0" w:space="0" w:color="auto"/>
        <w:bottom w:val="none" w:sz="0" w:space="0" w:color="auto"/>
        <w:right w:val="none" w:sz="0" w:space="0" w:color="auto"/>
      </w:divBdr>
    </w:div>
    <w:div w:id="996886388">
      <w:bodyDiv w:val="1"/>
      <w:marLeft w:val="0"/>
      <w:marRight w:val="0"/>
      <w:marTop w:val="0"/>
      <w:marBottom w:val="0"/>
      <w:divBdr>
        <w:top w:val="none" w:sz="0" w:space="0" w:color="auto"/>
        <w:left w:val="none" w:sz="0" w:space="0" w:color="auto"/>
        <w:bottom w:val="none" w:sz="0" w:space="0" w:color="auto"/>
        <w:right w:val="none" w:sz="0" w:space="0" w:color="auto"/>
      </w:divBdr>
    </w:div>
    <w:div w:id="1011295737">
      <w:bodyDiv w:val="1"/>
      <w:marLeft w:val="0"/>
      <w:marRight w:val="0"/>
      <w:marTop w:val="0"/>
      <w:marBottom w:val="0"/>
      <w:divBdr>
        <w:top w:val="none" w:sz="0" w:space="0" w:color="auto"/>
        <w:left w:val="none" w:sz="0" w:space="0" w:color="auto"/>
        <w:bottom w:val="none" w:sz="0" w:space="0" w:color="auto"/>
        <w:right w:val="none" w:sz="0" w:space="0" w:color="auto"/>
      </w:divBdr>
    </w:div>
    <w:div w:id="1036811876">
      <w:bodyDiv w:val="1"/>
      <w:marLeft w:val="0"/>
      <w:marRight w:val="0"/>
      <w:marTop w:val="0"/>
      <w:marBottom w:val="0"/>
      <w:divBdr>
        <w:top w:val="none" w:sz="0" w:space="0" w:color="auto"/>
        <w:left w:val="none" w:sz="0" w:space="0" w:color="auto"/>
        <w:bottom w:val="none" w:sz="0" w:space="0" w:color="auto"/>
        <w:right w:val="none" w:sz="0" w:space="0" w:color="auto"/>
      </w:divBdr>
    </w:div>
    <w:div w:id="1039012694">
      <w:bodyDiv w:val="1"/>
      <w:marLeft w:val="0"/>
      <w:marRight w:val="0"/>
      <w:marTop w:val="0"/>
      <w:marBottom w:val="0"/>
      <w:divBdr>
        <w:top w:val="none" w:sz="0" w:space="0" w:color="auto"/>
        <w:left w:val="none" w:sz="0" w:space="0" w:color="auto"/>
        <w:bottom w:val="none" w:sz="0" w:space="0" w:color="auto"/>
        <w:right w:val="none" w:sz="0" w:space="0" w:color="auto"/>
      </w:divBdr>
    </w:div>
    <w:div w:id="1060591430">
      <w:bodyDiv w:val="1"/>
      <w:marLeft w:val="0"/>
      <w:marRight w:val="0"/>
      <w:marTop w:val="0"/>
      <w:marBottom w:val="0"/>
      <w:divBdr>
        <w:top w:val="none" w:sz="0" w:space="0" w:color="auto"/>
        <w:left w:val="none" w:sz="0" w:space="0" w:color="auto"/>
        <w:bottom w:val="none" w:sz="0" w:space="0" w:color="auto"/>
        <w:right w:val="none" w:sz="0" w:space="0" w:color="auto"/>
      </w:divBdr>
    </w:div>
    <w:div w:id="1071929830">
      <w:bodyDiv w:val="1"/>
      <w:marLeft w:val="0"/>
      <w:marRight w:val="0"/>
      <w:marTop w:val="0"/>
      <w:marBottom w:val="0"/>
      <w:divBdr>
        <w:top w:val="none" w:sz="0" w:space="0" w:color="auto"/>
        <w:left w:val="none" w:sz="0" w:space="0" w:color="auto"/>
        <w:bottom w:val="none" w:sz="0" w:space="0" w:color="auto"/>
        <w:right w:val="none" w:sz="0" w:space="0" w:color="auto"/>
      </w:divBdr>
    </w:div>
    <w:div w:id="1106194189">
      <w:bodyDiv w:val="1"/>
      <w:marLeft w:val="0"/>
      <w:marRight w:val="0"/>
      <w:marTop w:val="0"/>
      <w:marBottom w:val="0"/>
      <w:divBdr>
        <w:top w:val="none" w:sz="0" w:space="0" w:color="auto"/>
        <w:left w:val="none" w:sz="0" w:space="0" w:color="auto"/>
        <w:bottom w:val="none" w:sz="0" w:space="0" w:color="auto"/>
        <w:right w:val="none" w:sz="0" w:space="0" w:color="auto"/>
      </w:divBdr>
    </w:div>
    <w:div w:id="1137645363">
      <w:bodyDiv w:val="1"/>
      <w:marLeft w:val="0"/>
      <w:marRight w:val="0"/>
      <w:marTop w:val="0"/>
      <w:marBottom w:val="0"/>
      <w:divBdr>
        <w:top w:val="none" w:sz="0" w:space="0" w:color="auto"/>
        <w:left w:val="none" w:sz="0" w:space="0" w:color="auto"/>
        <w:bottom w:val="none" w:sz="0" w:space="0" w:color="auto"/>
        <w:right w:val="none" w:sz="0" w:space="0" w:color="auto"/>
      </w:divBdr>
    </w:div>
    <w:div w:id="1174149818">
      <w:bodyDiv w:val="1"/>
      <w:marLeft w:val="0"/>
      <w:marRight w:val="0"/>
      <w:marTop w:val="0"/>
      <w:marBottom w:val="0"/>
      <w:divBdr>
        <w:top w:val="none" w:sz="0" w:space="0" w:color="auto"/>
        <w:left w:val="none" w:sz="0" w:space="0" w:color="auto"/>
        <w:bottom w:val="none" w:sz="0" w:space="0" w:color="auto"/>
        <w:right w:val="none" w:sz="0" w:space="0" w:color="auto"/>
      </w:divBdr>
    </w:div>
    <w:div w:id="1212232987">
      <w:bodyDiv w:val="1"/>
      <w:marLeft w:val="0"/>
      <w:marRight w:val="0"/>
      <w:marTop w:val="0"/>
      <w:marBottom w:val="0"/>
      <w:divBdr>
        <w:top w:val="none" w:sz="0" w:space="0" w:color="auto"/>
        <w:left w:val="none" w:sz="0" w:space="0" w:color="auto"/>
        <w:bottom w:val="none" w:sz="0" w:space="0" w:color="auto"/>
        <w:right w:val="none" w:sz="0" w:space="0" w:color="auto"/>
      </w:divBdr>
    </w:div>
    <w:div w:id="1220629744">
      <w:bodyDiv w:val="1"/>
      <w:marLeft w:val="0"/>
      <w:marRight w:val="0"/>
      <w:marTop w:val="0"/>
      <w:marBottom w:val="0"/>
      <w:divBdr>
        <w:top w:val="none" w:sz="0" w:space="0" w:color="auto"/>
        <w:left w:val="none" w:sz="0" w:space="0" w:color="auto"/>
        <w:bottom w:val="none" w:sz="0" w:space="0" w:color="auto"/>
        <w:right w:val="none" w:sz="0" w:space="0" w:color="auto"/>
      </w:divBdr>
    </w:div>
    <w:div w:id="1288438710">
      <w:bodyDiv w:val="1"/>
      <w:marLeft w:val="0"/>
      <w:marRight w:val="0"/>
      <w:marTop w:val="0"/>
      <w:marBottom w:val="0"/>
      <w:divBdr>
        <w:top w:val="none" w:sz="0" w:space="0" w:color="auto"/>
        <w:left w:val="none" w:sz="0" w:space="0" w:color="auto"/>
        <w:bottom w:val="none" w:sz="0" w:space="0" w:color="auto"/>
        <w:right w:val="none" w:sz="0" w:space="0" w:color="auto"/>
      </w:divBdr>
    </w:div>
    <w:div w:id="1319336591">
      <w:bodyDiv w:val="1"/>
      <w:marLeft w:val="0"/>
      <w:marRight w:val="0"/>
      <w:marTop w:val="0"/>
      <w:marBottom w:val="0"/>
      <w:divBdr>
        <w:top w:val="none" w:sz="0" w:space="0" w:color="auto"/>
        <w:left w:val="none" w:sz="0" w:space="0" w:color="auto"/>
        <w:bottom w:val="none" w:sz="0" w:space="0" w:color="auto"/>
        <w:right w:val="none" w:sz="0" w:space="0" w:color="auto"/>
      </w:divBdr>
    </w:div>
    <w:div w:id="1347708373">
      <w:bodyDiv w:val="1"/>
      <w:marLeft w:val="0"/>
      <w:marRight w:val="0"/>
      <w:marTop w:val="0"/>
      <w:marBottom w:val="0"/>
      <w:divBdr>
        <w:top w:val="none" w:sz="0" w:space="0" w:color="auto"/>
        <w:left w:val="none" w:sz="0" w:space="0" w:color="auto"/>
        <w:bottom w:val="none" w:sz="0" w:space="0" w:color="auto"/>
        <w:right w:val="none" w:sz="0" w:space="0" w:color="auto"/>
      </w:divBdr>
    </w:div>
    <w:div w:id="1402798981">
      <w:bodyDiv w:val="1"/>
      <w:marLeft w:val="0"/>
      <w:marRight w:val="0"/>
      <w:marTop w:val="0"/>
      <w:marBottom w:val="0"/>
      <w:divBdr>
        <w:top w:val="none" w:sz="0" w:space="0" w:color="auto"/>
        <w:left w:val="none" w:sz="0" w:space="0" w:color="auto"/>
        <w:bottom w:val="none" w:sz="0" w:space="0" w:color="auto"/>
        <w:right w:val="none" w:sz="0" w:space="0" w:color="auto"/>
      </w:divBdr>
    </w:div>
    <w:div w:id="1409962291">
      <w:bodyDiv w:val="1"/>
      <w:marLeft w:val="0"/>
      <w:marRight w:val="0"/>
      <w:marTop w:val="0"/>
      <w:marBottom w:val="0"/>
      <w:divBdr>
        <w:top w:val="none" w:sz="0" w:space="0" w:color="auto"/>
        <w:left w:val="none" w:sz="0" w:space="0" w:color="auto"/>
        <w:bottom w:val="none" w:sz="0" w:space="0" w:color="auto"/>
        <w:right w:val="none" w:sz="0" w:space="0" w:color="auto"/>
      </w:divBdr>
    </w:div>
    <w:div w:id="1429428267">
      <w:bodyDiv w:val="1"/>
      <w:marLeft w:val="0"/>
      <w:marRight w:val="0"/>
      <w:marTop w:val="0"/>
      <w:marBottom w:val="0"/>
      <w:divBdr>
        <w:top w:val="none" w:sz="0" w:space="0" w:color="auto"/>
        <w:left w:val="none" w:sz="0" w:space="0" w:color="auto"/>
        <w:bottom w:val="none" w:sz="0" w:space="0" w:color="auto"/>
        <w:right w:val="none" w:sz="0" w:space="0" w:color="auto"/>
      </w:divBdr>
    </w:div>
    <w:div w:id="1495492762">
      <w:bodyDiv w:val="1"/>
      <w:marLeft w:val="0"/>
      <w:marRight w:val="0"/>
      <w:marTop w:val="0"/>
      <w:marBottom w:val="0"/>
      <w:divBdr>
        <w:top w:val="none" w:sz="0" w:space="0" w:color="auto"/>
        <w:left w:val="none" w:sz="0" w:space="0" w:color="auto"/>
        <w:bottom w:val="none" w:sz="0" w:space="0" w:color="auto"/>
        <w:right w:val="none" w:sz="0" w:space="0" w:color="auto"/>
      </w:divBdr>
    </w:div>
    <w:div w:id="1523396544">
      <w:bodyDiv w:val="1"/>
      <w:marLeft w:val="0"/>
      <w:marRight w:val="0"/>
      <w:marTop w:val="0"/>
      <w:marBottom w:val="0"/>
      <w:divBdr>
        <w:top w:val="none" w:sz="0" w:space="0" w:color="auto"/>
        <w:left w:val="none" w:sz="0" w:space="0" w:color="auto"/>
        <w:bottom w:val="none" w:sz="0" w:space="0" w:color="auto"/>
        <w:right w:val="none" w:sz="0" w:space="0" w:color="auto"/>
      </w:divBdr>
    </w:div>
    <w:div w:id="1551919882">
      <w:bodyDiv w:val="1"/>
      <w:marLeft w:val="0"/>
      <w:marRight w:val="0"/>
      <w:marTop w:val="0"/>
      <w:marBottom w:val="0"/>
      <w:divBdr>
        <w:top w:val="none" w:sz="0" w:space="0" w:color="auto"/>
        <w:left w:val="none" w:sz="0" w:space="0" w:color="auto"/>
        <w:bottom w:val="none" w:sz="0" w:space="0" w:color="auto"/>
        <w:right w:val="none" w:sz="0" w:space="0" w:color="auto"/>
      </w:divBdr>
    </w:div>
    <w:div w:id="1557356156">
      <w:bodyDiv w:val="1"/>
      <w:marLeft w:val="0"/>
      <w:marRight w:val="0"/>
      <w:marTop w:val="0"/>
      <w:marBottom w:val="0"/>
      <w:divBdr>
        <w:top w:val="none" w:sz="0" w:space="0" w:color="auto"/>
        <w:left w:val="none" w:sz="0" w:space="0" w:color="auto"/>
        <w:bottom w:val="none" w:sz="0" w:space="0" w:color="auto"/>
        <w:right w:val="none" w:sz="0" w:space="0" w:color="auto"/>
      </w:divBdr>
    </w:div>
    <w:div w:id="1560478774">
      <w:bodyDiv w:val="1"/>
      <w:marLeft w:val="0"/>
      <w:marRight w:val="0"/>
      <w:marTop w:val="0"/>
      <w:marBottom w:val="0"/>
      <w:divBdr>
        <w:top w:val="none" w:sz="0" w:space="0" w:color="auto"/>
        <w:left w:val="none" w:sz="0" w:space="0" w:color="auto"/>
        <w:bottom w:val="none" w:sz="0" w:space="0" w:color="auto"/>
        <w:right w:val="none" w:sz="0" w:space="0" w:color="auto"/>
      </w:divBdr>
    </w:div>
    <w:div w:id="1568302848">
      <w:bodyDiv w:val="1"/>
      <w:marLeft w:val="0"/>
      <w:marRight w:val="0"/>
      <w:marTop w:val="0"/>
      <w:marBottom w:val="0"/>
      <w:divBdr>
        <w:top w:val="none" w:sz="0" w:space="0" w:color="auto"/>
        <w:left w:val="none" w:sz="0" w:space="0" w:color="auto"/>
        <w:bottom w:val="none" w:sz="0" w:space="0" w:color="auto"/>
        <w:right w:val="none" w:sz="0" w:space="0" w:color="auto"/>
      </w:divBdr>
    </w:div>
    <w:div w:id="1591697668">
      <w:bodyDiv w:val="1"/>
      <w:marLeft w:val="0"/>
      <w:marRight w:val="0"/>
      <w:marTop w:val="0"/>
      <w:marBottom w:val="0"/>
      <w:divBdr>
        <w:top w:val="none" w:sz="0" w:space="0" w:color="auto"/>
        <w:left w:val="none" w:sz="0" w:space="0" w:color="auto"/>
        <w:bottom w:val="none" w:sz="0" w:space="0" w:color="auto"/>
        <w:right w:val="none" w:sz="0" w:space="0" w:color="auto"/>
      </w:divBdr>
    </w:div>
    <w:div w:id="1605383629">
      <w:bodyDiv w:val="1"/>
      <w:marLeft w:val="0"/>
      <w:marRight w:val="0"/>
      <w:marTop w:val="0"/>
      <w:marBottom w:val="0"/>
      <w:divBdr>
        <w:top w:val="none" w:sz="0" w:space="0" w:color="auto"/>
        <w:left w:val="none" w:sz="0" w:space="0" w:color="auto"/>
        <w:bottom w:val="none" w:sz="0" w:space="0" w:color="auto"/>
        <w:right w:val="none" w:sz="0" w:space="0" w:color="auto"/>
      </w:divBdr>
    </w:div>
    <w:div w:id="1617329214">
      <w:bodyDiv w:val="1"/>
      <w:marLeft w:val="0"/>
      <w:marRight w:val="0"/>
      <w:marTop w:val="0"/>
      <w:marBottom w:val="0"/>
      <w:divBdr>
        <w:top w:val="none" w:sz="0" w:space="0" w:color="auto"/>
        <w:left w:val="none" w:sz="0" w:space="0" w:color="auto"/>
        <w:bottom w:val="none" w:sz="0" w:space="0" w:color="auto"/>
        <w:right w:val="none" w:sz="0" w:space="0" w:color="auto"/>
      </w:divBdr>
    </w:div>
    <w:div w:id="1628045910">
      <w:bodyDiv w:val="1"/>
      <w:marLeft w:val="0"/>
      <w:marRight w:val="0"/>
      <w:marTop w:val="0"/>
      <w:marBottom w:val="0"/>
      <w:divBdr>
        <w:top w:val="none" w:sz="0" w:space="0" w:color="auto"/>
        <w:left w:val="none" w:sz="0" w:space="0" w:color="auto"/>
        <w:bottom w:val="none" w:sz="0" w:space="0" w:color="auto"/>
        <w:right w:val="none" w:sz="0" w:space="0" w:color="auto"/>
      </w:divBdr>
    </w:div>
    <w:div w:id="1657025023">
      <w:bodyDiv w:val="1"/>
      <w:marLeft w:val="0"/>
      <w:marRight w:val="0"/>
      <w:marTop w:val="0"/>
      <w:marBottom w:val="0"/>
      <w:divBdr>
        <w:top w:val="none" w:sz="0" w:space="0" w:color="auto"/>
        <w:left w:val="none" w:sz="0" w:space="0" w:color="auto"/>
        <w:bottom w:val="none" w:sz="0" w:space="0" w:color="auto"/>
        <w:right w:val="none" w:sz="0" w:space="0" w:color="auto"/>
      </w:divBdr>
    </w:div>
    <w:div w:id="1722247846">
      <w:bodyDiv w:val="1"/>
      <w:marLeft w:val="0"/>
      <w:marRight w:val="0"/>
      <w:marTop w:val="0"/>
      <w:marBottom w:val="0"/>
      <w:divBdr>
        <w:top w:val="none" w:sz="0" w:space="0" w:color="auto"/>
        <w:left w:val="none" w:sz="0" w:space="0" w:color="auto"/>
        <w:bottom w:val="none" w:sz="0" w:space="0" w:color="auto"/>
        <w:right w:val="none" w:sz="0" w:space="0" w:color="auto"/>
      </w:divBdr>
    </w:div>
    <w:div w:id="1763603368">
      <w:bodyDiv w:val="1"/>
      <w:marLeft w:val="0"/>
      <w:marRight w:val="0"/>
      <w:marTop w:val="0"/>
      <w:marBottom w:val="0"/>
      <w:divBdr>
        <w:top w:val="none" w:sz="0" w:space="0" w:color="auto"/>
        <w:left w:val="none" w:sz="0" w:space="0" w:color="auto"/>
        <w:bottom w:val="none" w:sz="0" w:space="0" w:color="auto"/>
        <w:right w:val="none" w:sz="0" w:space="0" w:color="auto"/>
      </w:divBdr>
    </w:div>
    <w:div w:id="1775856788">
      <w:bodyDiv w:val="1"/>
      <w:marLeft w:val="0"/>
      <w:marRight w:val="0"/>
      <w:marTop w:val="0"/>
      <w:marBottom w:val="0"/>
      <w:divBdr>
        <w:top w:val="none" w:sz="0" w:space="0" w:color="auto"/>
        <w:left w:val="none" w:sz="0" w:space="0" w:color="auto"/>
        <w:bottom w:val="none" w:sz="0" w:space="0" w:color="auto"/>
        <w:right w:val="none" w:sz="0" w:space="0" w:color="auto"/>
      </w:divBdr>
    </w:div>
    <w:div w:id="1781607303">
      <w:bodyDiv w:val="1"/>
      <w:marLeft w:val="0"/>
      <w:marRight w:val="0"/>
      <w:marTop w:val="0"/>
      <w:marBottom w:val="0"/>
      <w:divBdr>
        <w:top w:val="none" w:sz="0" w:space="0" w:color="auto"/>
        <w:left w:val="none" w:sz="0" w:space="0" w:color="auto"/>
        <w:bottom w:val="none" w:sz="0" w:space="0" w:color="auto"/>
        <w:right w:val="none" w:sz="0" w:space="0" w:color="auto"/>
      </w:divBdr>
    </w:div>
    <w:div w:id="1807625594">
      <w:bodyDiv w:val="1"/>
      <w:marLeft w:val="0"/>
      <w:marRight w:val="0"/>
      <w:marTop w:val="0"/>
      <w:marBottom w:val="0"/>
      <w:divBdr>
        <w:top w:val="none" w:sz="0" w:space="0" w:color="auto"/>
        <w:left w:val="none" w:sz="0" w:space="0" w:color="auto"/>
        <w:bottom w:val="none" w:sz="0" w:space="0" w:color="auto"/>
        <w:right w:val="none" w:sz="0" w:space="0" w:color="auto"/>
      </w:divBdr>
    </w:div>
    <w:div w:id="1815099642">
      <w:bodyDiv w:val="1"/>
      <w:marLeft w:val="0"/>
      <w:marRight w:val="0"/>
      <w:marTop w:val="0"/>
      <w:marBottom w:val="0"/>
      <w:divBdr>
        <w:top w:val="none" w:sz="0" w:space="0" w:color="auto"/>
        <w:left w:val="none" w:sz="0" w:space="0" w:color="auto"/>
        <w:bottom w:val="none" w:sz="0" w:space="0" w:color="auto"/>
        <w:right w:val="none" w:sz="0" w:space="0" w:color="auto"/>
      </w:divBdr>
    </w:div>
    <w:div w:id="1840845107">
      <w:bodyDiv w:val="1"/>
      <w:marLeft w:val="0"/>
      <w:marRight w:val="0"/>
      <w:marTop w:val="0"/>
      <w:marBottom w:val="0"/>
      <w:divBdr>
        <w:top w:val="none" w:sz="0" w:space="0" w:color="auto"/>
        <w:left w:val="none" w:sz="0" w:space="0" w:color="auto"/>
        <w:bottom w:val="none" w:sz="0" w:space="0" w:color="auto"/>
        <w:right w:val="none" w:sz="0" w:space="0" w:color="auto"/>
      </w:divBdr>
    </w:div>
    <w:div w:id="1897541600">
      <w:bodyDiv w:val="1"/>
      <w:marLeft w:val="0"/>
      <w:marRight w:val="0"/>
      <w:marTop w:val="0"/>
      <w:marBottom w:val="0"/>
      <w:divBdr>
        <w:top w:val="none" w:sz="0" w:space="0" w:color="auto"/>
        <w:left w:val="none" w:sz="0" w:space="0" w:color="auto"/>
        <w:bottom w:val="none" w:sz="0" w:space="0" w:color="auto"/>
        <w:right w:val="none" w:sz="0" w:space="0" w:color="auto"/>
      </w:divBdr>
    </w:div>
    <w:div w:id="1917470525">
      <w:bodyDiv w:val="1"/>
      <w:marLeft w:val="0"/>
      <w:marRight w:val="0"/>
      <w:marTop w:val="0"/>
      <w:marBottom w:val="0"/>
      <w:divBdr>
        <w:top w:val="none" w:sz="0" w:space="0" w:color="auto"/>
        <w:left w:val="none" w:sz="0" w:space="0" w:color="auto"/>
        <w:bottom w:val="none" w:sz="0" w:space="0" w:color="auto"/>
        <w:right w:val="none" w:sz="0" w:space="0" w:color="auto"/>
      </w:divBdr>
    </w:div>
    <w:div w:id="1934166129">
      <w:bodyDiv w:val="1"/>
      <w:marLeft w:val="0"/>
      <w:marRight w:val="0"/>
      <w:marTop w:val="0"/>
      <w:marBottom w:val="0"/>
      <w:divBdr>
        <w:top w:val="none" w:sz="0" w:space="0" w:color="auto"/>
        <w:left w:val="none" w:sz="0" w:space="0" w:color="auto"/>
        <w:bottom w:val="none" w:sz="0" w:space="0" w:color="auto"/>
        <w:right w:val="none" w:sz="0" w:space="0" w:color="auto"/>
      </w:divBdr>
    </w:div>
    <w:div w:id="1937514256">
      <w:bodyDiv w:val="1"/>
      <w:marLeft w:val="0"/>
      <w:marRight w:val="0"/>
      <w:marTop w:val="0"/>
      <w:marBottom w:val="0"/>
      <w:divBdr>
        <w:top w:val="none" w:sz="0" w:space="0" w:color="auto"/>
        <w:left w:val="none" w:sz="0" w:space="0" w:color="auto"/>
        <w:bottom w:val="none" w:sz="0" w:space="0" w:color="auto"/>
        <w:right w:val="none" w:sz="0" w:space="0" w:color="auto"/>
      </w:divBdr>
    </w:div>
    <w:div w:id="1975016187">
      <w:bodyDiv w:val="1"/>
      <w:marLeft w:val="0"/>
      <w:marRight w:val="0"/>
      <w:marTop w:val="0"/>
      <w:marBottom w:val="0"/>
      <w:divBdr>
        <w:top w:val="none" w:sz="0" w:space="0" w:color="auto"/>
        <w:left w:val="none" w:sz="0" w:space="0" w:color="auto"/>
        <w:bottom w:val="none" w:sz="0" w:space="0" w:color="auto"/>
        <w:right w:val="none" w:sz="0" w:space="0" w:color="auto"/>
      </w:divBdr>
    </w:div>
    <w:div w:id="2004814426">
      <w:bodyDiv w:val="1"/>
      <w:marLeft w:val="0"/>
      <w:marRight w:val="0"/>
      <w:marTop w:val="0"/>
      <w:marBottom w:val="0"/>
      <w:divBdr>
        <w:top w:val="none" w:sz="0" w:space="0" w:color="auto"/>
        <w:left w:val="none" w:sz="0" w:space="0" w:color="auto"/>
        <w:bottom w:val="none" w:sz="0" w:space="0" w:color="auto"/>
        <w:right w:val="none" w:sz="0" w:space="0" w:color="auto"/>
      </w:divBdr>
    </w:div>
    <w:div w:id="2016565394">
      <w:bodyDiv w:val="1"/>
      <w:marLeft w:val="0"/>
      <w:marRight w:val="0"/>
      <w:marTop w:val="0"/>
      <w:marBottom w:val="0"/>
      <w:divBdr>
        <w:top w:val="none" w:sz="0" w:space="0" w:color="auto"/>
        <w:left w:val="none" w:sz="0" w:space="0" w:color="auto"/>
        <w:bottom w:val="none" w:sz="0" w:space="0" w:color="auto"/>
        <w:right w:val="none" w:sz="0" w:space="0" w:color="auto"/>
      </w:divBdr>
    </w:div>
    <w:div w:id="2035812707">
      <w:bodyDiv w:val="1"/>
      <w:marLeft w:val="0"/>
      <w:marRight w:val="0"/>
      <w:marTop w:val="0"/>
      <w:marBottom w:val="0"/>
      <w:divBdr>
        <w:top w:val="none" w:sz="0" w:space="0" w:color="auto"/>
        <w:left w:val="none" w:sz="0" w:space="0" w:color="auto"/>
        <w:bottom w:val="none" w:sz="0" w:space="0" w:color="auto"/>
        <w:right w:val="none" w:sz="0" w:space="0" w:color="auto"/>
      </w:divBdr>
    </w:div>
    <w:div w:id="2058310043">
      <w:bodyDiv w:val="1"/>
      <w:marLeft w:val="0"/>
      <w:marRight w:val="0"/>
      <w:marTop w:val="0"/>
      <w:marBottom w:val="0"/>
      <w:divBdr>
        <w:top w:val="none" w:sz="0" w:space="0" w:color="auto"/>
        <w:left w:val="none" w:sz="0" w:space="0" w:color="auto"/>
        <w:bottom w:val="none" w:sz="0" w:space="0" w:color="auto"/>
        <w:right w:val="none" w:sz="0" w:space="0" w:color="auto"/>
      </w:divBdr>
    </w:div>
    <w:div w:id="2088964697">
      <w:bodyDiv w:val="1"/>
      <w:marLeft w:val="0"/>
      <w:marRight w:val="0"/>
      <w:marTop w:val="0"/>
      <w:marBottom w:val="0"/>
      <w:divBdr>
        <w:top w:val="none" w:sz="0" w:space="0" w:color="auto"/>
        <w:left w:val="none" w:sz="0" w:space="0" w:color="auto"/>
        <w:bottom w:val="none" w:sz="0" w:space="0" w:color="auto"/>
        <w:right w:val="none" w:sz="0" w:space="0" w:color="auto"/>
      </w:divBdr>
    </w:div>
    <w:div w:id="2127768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2.xml"/><Relationship Id="rId21" Type="http://schemas.openxmlformats.org/officeDocument/2006/relationships/image" Target="media/image9.jpeg"/><Relationship Id="rId47" Type="http://schemas.openxmlformats.org/officeDocument/2006/relationships/image" Target="media/image16.png"/><Relationship Id="rId63" Type="http://schemas.openxmlformats.org/officeDocument/2006/relationships/image" Target="media/image40.png"/><Relationship Id="rId68" Type="http://schemas.openxmlformats.org/officeDocument/2006/relationships/footer" Target="footer8.xml"/><Relationship Id="rId84"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19.png"/><Relationship Id="rId45" Type="http://schemas.openxmlformats.org/officeDocument/2006/relationships/header" Target="header3.xml"/><Relationship Id="rId53" Type="http://schemas.openxmlformats.org/officeDocument/2006/relationships/header" Target="header4.xml"/><Relationship Id="rId58" Type="http://schemas.openxmlformats.org/officeDocument/2006/relationships/image" Target="media/image37.png"/><Relationship Id="rId66" Type="http://schemas.openxmlformats.org/officeDocument/2006/relationships/footer" Target="footer7.xml"/><Relationship Id="rId74" Type="http://schemas.openxmlformats.org/officeDocument/2006/relationships/header" Target="header10.xml"/><Relationship Id="rId79" Type="http://schemas.openxmlformats.org/officeDocument/2006/relationships/image" Target="media/image29.png"/><Relationship Id="rId5" Type="http://schemas.openxmlformats.org/officeDocument/2006/relationships/settings" Target="settings.xml"/><Relationship Id="rId61" Type="http://schemas.openxmlformats.org/officeDocument/2006/relationships/image" Target="media/image23.png"/><Relationship Id="rId82" Type="http://schemas.openxmlformats.org/officeDocument/2006/relationships/image" Target="media/image35.png"/><Relationship Id="rId19" Type="http://schemas.openxmlformats.org/officeDocument/2006/relationships/image" Target="media/image7.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oter" Target="footer3.xml"/><Relationship Id="rId43" Type="http://schemas.openxmlformats.org/officeDocument/2006/relationships/image" Target="media/image26.png"/><Relationship Id="rId48" Type="http://schemas.openxmlformats.org/officeDocument/2006/relationships/image" Target="media/image17.png"/><Relationship Id="rId56" Type="http://schemas.openxmlformats.org/officeDocument/2006/relationships/image" Target="media/image22.png"/><Relationship Id="rId64" Type="http://schemas.openxmlformats.org/officeDocument/2006/relationships/image" Target="media/image41.png"/><Relationship Id="rId69" Type="http://schemas.openxmlformats.org/officeDocument/2006/relationships/header" Target="header8.xml"/><Relationship Id="rId77" Type="http://schemas.openxmlformats.org/officeDocument/2006/relationships/header" Target="header11.xml"/><Relationship Id="rId8" Type="http://schemas.openxmlformats.org/officeDocument/2006/relationships/endnotes" Target="endnotes.xml"/><Relationship Id="rId51" Type="http://schemas.openxmlformats.org/officeDocument/2006/relationships/image" Target="media/image32.png"/><Relationship Id="rId72" Type="http://schemas.openxmlformats.org/officeDocument/2006/relationships/footer" Target="footer10.xml"/><Relationship Id="rId80" Type="http://schemas.openxmlformats.org/officeDocument/2006/relationships/image" Target="media/image30.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2.xml"/><Relationship Id="rId33" Type="http://schemas.openxmlformats.org/officeDocument/2006/relationships/image" Target="media/image14.png"/><Relationship Id="rId46" Type="http://schemas.openxmlformats.org/officeDocument/2006/relationships/footer" Target="footer4.xml"/><Relationship Id="rId59" Type="http://schemas.openxmlformats.org/officeDocument/2006/relationships/header" Target="header5.xml"/><Relationship Id="rId67" Type="http://schemas.openxmlformats.org/officeDocument/2006/relationships/header" Target="header7.xml"/><Relationship Id="rId20" Type="http://schemas.openxmlformats.org/officeDocument/2006/relationships/image" Target="media/image8.png"/><Relationship Id="rId54" Type="http://schemas.openxmlformats.org/officeDocument/2006/relationships/footer" Target="footer5.xml"/><Relationship Id="rId62" Type="http://schemas.openxmlformats.org/officeDocument/2006/relationships/image" Target="media/image24.png"/><Relationship Id="rId70" Type="http://schemas.openxmlformats.org/officeDocument/2006/relationships/footer" Target="footer9.xml"/><Relationship Id="rId75" Type="http://schemas.openxmlformats.org/officeDocument/2006/relationships/footer" Target="footer11.xm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0.png"/><Relationship Id="rId49" Type="http://schemas.openxmlformats.org/officeDocument/2006/relationships/image" Target="media/image20.png"/><Relationship Id="rId57" Type="http://schemas.openxmlformats.org/officeDocument/2006/relationships/image" Target="media/image36.png"/><Relationship Id="rId10" Type="http://schemas.openxmlformats.org/officeDocument/2006/relationships/footer" Target="footer1.xml"/><Relationship Id="rId31" Type="http://schemas.openxmlformats.org/officeDocument/2006/relationships/image" Target="media/image18.png"/><Relationship Id="rId44" Type="http://schemas.openxmlformats.org/officeDocument/2006/relationships/image" Target="media/image27.png"/><Relationship Id="rId52" Type="http://schemas.openxmlformats.org/officeDocument/2006/relationships/image" Target="media/image33.png"/><Relationship Id="rId60" Type="http://schemas.openxmlformats.org/officeDocument/2006/relationships/footer" Target="footer6.xml"/><Relationship Id="rId65" Type="http://schemas.openxmlformats.org/officeDocument/2006/relationships/header" Target="header6.xml"/><Relationship Id="rId73" Type="http://schemas.openxmlformats.org/officeDocument/2006/relationships/image" Target="media/image25.png"/><Relationship Id="rId78" Type="http://schemas.openxmlformats.org/officeDocument/2006/relationships/footer" Target="footer12.xml"/><Relationship Id="rId81" Type="http://schemas.openxmlformats.org/officeDocument/2006/relationships/image" Target="media/image34.png"/><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4" Type="http://schemas.openxmlformats.org/officeDocument/2006/relationships/image" Target="media/image15.png"/><Relationship Id="rId50" Type="http://schemas.openxmlformats.org/officeDocument/2006/relationships/image" Target="media/image31.png"/><Relationship Id="rId55" Type="http://schemas.openxmlformats.org/officeDocument/2006/relationships/image" Target="media/image21.png"/><Relationship Id="rId76" Type="http://schemas.openxmlformats.org/officeDocument/2006/relationships/image" Target="media/image28.png"/><Relationship Id="rId7" Type="http://schemas.openxmlformats.org/officeDocument/2006/relationships/footnotes" Target="footnotes.xml"/><Relationship Id="rId71"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BF5A9A-7322-4648-AF2E-8CDFE89BE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48</Pages>
  <Words>10551</Words>
  <Characters>60143</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dc:creator>
  <cp:lastModifiedBy>kushal R</cp:lastModifiedBy>
  <cp:revision>14</cp:revision>
  <cp:lastPrinted>2025-01-24T08:11:00Z</cp:lastPrinted>
  <dcterms:created xsi:type="dcterms:W3CDTF">2024-12-28T20:01:00Z</dcterms:created>
  <dcterms:modified xsi:type="dcterms:W3CDTF">2025-01-29T03:32:00Z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2024-05-26T00:00:00Z</vt:filetime>
  </property>
  <property fmtid="{D5CDD505-2E9C-101B-9397-08002B2CF9AE}" pid="3" name="Producer">
    <vt:lpwstr>iLovePDF</vt:lpwstr>
  </property>
  <property fmtid="{D5CDD505-2E9C-101B-9397-08002B2CF9AE}" pid="4" name="KSOProductBuildVer">
    <vt:lpwstr>1033-12.2.0.16909</vt:lpwstr>
  </property>
  <property fmtid="{D5CDD505-2E9C-101B-9397-08002B2CF9AE}" pid="5" name="ICV">
    <vt:lpwstr>2A56C9FD6A01471097BFFDE7E95A75A2_13</vt:lpwstr>
  </property>
  <property fmtid="{D5CDD505-2E9C-101B-9397-08002B2CF9AE}" pid="6" name="GrammarlyDocumentId">
    <vt:lpwstr>f8b1dfe99f5685e330bc3a113f1343ac73812f8c374f41b99f948c8a00899738</vt:lpwstr>
  </property>
</Properties>
</file>